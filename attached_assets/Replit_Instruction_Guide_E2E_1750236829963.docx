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F64F7" w14:textId="77777777" w:rsidR="00054D88" w:rsidRPr="00054D88" w:rsidRDefault="00000000" w:rsidP="00054D88">
      <w:pPr>
        <w:rPr>
          <w:lang w:val="en-IN"/>
        </w:rPr>
      </w:pPr>
      <w:r>
        <w:rPr>
          <w:lang w:val="en-IN"/>
        </w:rPr>
        <w:pict w14:anchorId="5136DAB2">
          <v:rect id="_x0000_i1025" style="width:0;height:1.5pt" o:hralign="center" o:hrstd="t" o:hr="t" fillcolor="#a0a0a0" stroked="f"/>
        </w:pict>
      </w:r>
    </w:p>
    <w:p w14:paraId="61514CFE"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MODULE: Login Page</w:t>
      </w:r>
    </w:p>
    <w:p w14:paraId="07039075"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MODULE PURPOSE:</w:t>
      </w:r>
    </w:p>
    <w:p w14:paraId="2EC9865D" w14:textId="77777777" w:rsidR="00054D88" w:rsidRPr="00054D88" w:rsidRDefault="00054D88" w:rsidP="00054D88">
      <w:pPr>
        <w:rPr>
          <w:lang w:val="en-IN"/>
        </w:rPr>
      </w:pPr>
      <w:r w:rsidRPr="00054D88">
        <w:rPr>
          <w:lang w:val="en-IN"/>
        </w:rPr>
        <w:t xml:space="preserve">The </w:t>
      </w:r>
      <w:r w:rsidRPr="00054D88">
        <w:rPr>
          <w:b/>
          <w:bCs/>
          <w:lang w:val="en-IN"/>
        </w:rPr>
        <w:t>Login Page</w:t>
      </w:r>
      <w:r w:rsidRPr="00054D88">
        <w:rPr>
          <w:lang w:val="en-IN"/>
        </w:rPr>
        <w:t xml:space="preserve"> is the secure entry point for all </w:t>
      </w:r>
      <w:proofErr w:type="spellStart"/>
      <w:r w:rsidRPr="00054D88">
        <w:rPr>
          <w:lang w:val="en-IN"/>
        </w:rPr>
        <w:t>FinScoreIQPro</w:t>
      </w:r>
      <w:proofErr w:type="spellEnd"/>
      <w:r w:rsidRPr="00054D88">
        <w:rPr>
          <w:lang w:val="en-IN"/>
        </w:rPr>
        <w:t xml:space="preserve"> users. It ensures authenticated access based on assigned credentials and determines user session identity, role access, and dashboard redirection.</w:t>
      </w:r>
    </w:p>
    <w:p w14:paraId="0434578F" w14:textId="77777777" w:rsidR="00054D88" w:rsidRPr="00054D88" w:rsidRDefault="00000000" w:rsidP="00054D88">
      <w:pPr>
        <w:rPr>
          <w:lang w:val="en-IN"/>
        </w:rPr>
      </w:pPr>
      <w:r>
        <w:rPr>
          <w:lang w:val="en-IN"/>
        </w:rPr>
        <w:pict w14:anchorId="4070C7F0">
          <v:rect id="_x0000_i1026" style="width:0;height:1.5pt" o:hralign="center" o:hrstd="t" o:hr="t" fillcolor="#a0a0a0" stroked="f"/>
        </w:pict>
      </w:r>
    </w:p>
    <w:p w14:paraId="670FBE25"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CURRENT FUNCTIONALITY (AS IS):</w:t>
      </w:r>
    </w:p>
    <w:p w14:paraId="61FE904B" w14:textId="77777777" w:rsidR="00054D88" w:rsidRPr="00054D88" w:rsidRDefault="00054D88" w:rsidP="00054D88">
      <w:pPr>
        <w:numPr>
          <w:ilvl w:val="0"/>
          <w:numId w:val="10"/>
        </w:numPr>
        <w:rPr>
          <w:lang w:val="en-IN"/>
        </w:rPr>
      </w:pPr>
      <w:r w:rsidRPr="00054D88">
        <w:rPr>
          <w:lang w:val="en-IN"/>
        </w:rPr>
        <w:t>Simple username/email and password input fields</w:t>
      </w:r>
    </w:p>
    <w:p w14:paraId="7DF27AF0" w14:textId="77777777" w:rsidR="00054D88" w:rsidRPr="00054D88" w:rsidRDefault="00054D88" w:rsidP="00054D88">
      <w:pPr>
        <w:numPr>
          <w:ilvl w:val="0"/>
          <w:numId w:val="10"/>
        </w:numPr>
        <w:rPr>
          <w:lang w:val="en-IN"/>
        </w:rPr>
      </w:pPr>
      <w:r w:rsidRPr="00054D88">
        <w:rPr>
          <w:lang w:val="en-IN"/>
        </w:rPr>
        <w:t>"Login" button</w:t>
      </w:r>
    </w:p>
    <w:p w14:paraId="5A634664" w14:textId="77777777" w:rsidR="00054D88" w:rsidRPr="00054D88" w:rsidRDefault="00054D88" w:rsidP="00054D88">
      <w:pPr>
        <w:numPr>
          <w:ilvl w:val="0"/>
          <w:numId w:val="10"/>
        </w:numPr>
        <w:rPr>
          <w:lang w:val="en-IN"/>
        </w:rPr>
      </w:pPr>
      <w:r w:rsidRPr="00054D88">
        <w:rPr>
          <w:lang w:val="en-IN"/>
        </w:rPr>
        <w:t>Displays role-based platform (but not yet personalized)</w:t>
      </w:r>
    </w:p>
    <w:p w14:paraId="2D905840" w14:textId="77777777" w:rsidR="00054D88" w:rsidRPr="00054D88" w:rsidRDefault="00054D88" w:rsidP="00054D88">
      <w:pPr>
        <w:numPr>
          <w:ilvl w:val="0"/>
          <w:numId w:val="10"/>
        </w:numPr>
        <w:rPr>
          <w:lang w:val="en-IN"/>
        </w:rPr>
      </w:pPr>
      <w:r w:rsidRPr="00054D88">
        <w:rPr>
          <w:lang w:val="en-IN"/>
        </w:rPr>
        <w:t xml:space="preserve">Does </w:t>
      </w:r>
      <w:r w:rsidRPr="00054D88">
        <w:rPr>
          <w:b/>
          <w:bCs/>
          <w:lang w:val="en-IN"/>
        </w:rPr>
        <w:t>not</w:t>
      </w:r>
      <w:r w:rsidRPr="00054D88">
        <w:rPr>
          <w:lang w:val="en-IN"/>
        </w:rPr>
        <w:t xml:space="preserve"> include:</w:t>
      </w:r>
    </w:p>
    <w:p w14:paraId="159654A3" w14:textId="77777777" w:rsidR="00054D88" w:rsidRPr="00054D88" w:rsidRDefault="00054D88" w:rsidP="00054D88">
      <w:pPr>
        <w:numPr>
          <w:ilvl w:val="1"/>
          <w:numId w:val="10"/>
        </w:numPr>
        <w:rPr>
          <w:lang w:val="en-IN"/>
        </w:rPr>
      </w:pPr>
      <w:r w:rsidRPr="00054D88">
        <w:rPr>
          <w:lang w:val="en-IN"/>
        </w:rPr>
        <w:t>“Forgot Password” link</w:t>
      </w:r>
    </w:p>
    <w:p w14:paraId="4339AC55" w14:textId="77777777" w:rsidR="00054D88" w:rsidRPr="00054D88" w:rsidRDefault="00054D88" w:rsidP="00054D88">
      <w:pPr>
        <w:numPr>
          <w:ilvl w:val="1"/>
          <w:numId w:val="10"/>
        </w:numPr>
        <w:rPr>
          <w:lang w:val="en-IN"/>
        </w:rPr>
      </w:pPr>
      <w:r w:rsidRPr="00054D88">
        <w:rPr>
          <w:lang w:val="en-IN"/>
        </w:rPr>
        <w:t>“Reset Password” (post-login)</w:t>
      </w:r>
    </w:p>
    <w:p w14:paraId="16951EC9" w14:textId="77777777" w:rsidR="00054D88" w:rsidRPr="00054D88" w:rsidRDefault="00054D88" w:rsidP="00054D88">
      <w:pPr>
        <w:numPr>
          <w:ilvl w:val="1"/>
          <w:numId w:val="10"/>
        </w:numPr>
        <w:rPr>
          <w:lang w:val="en-IN"/>
        </w:rPr>
      </w:pPr>
      <w:r w:rsidRPr="00054D88">
        <w:rPr>
          <w:lang w:val="en-IN"/>
        </w:rPr>
        <w:t>Session token management</w:t>
      </w:r>
    </w:p>
    <w:p w14:paraId="71CAB9B1" w14:textId="77777777" w:rsidR="00054D88" w:rsidRPr="00054D88" w:rsidRDefault="00054D88" w:rsidP="00054D88">
      <w:pPr>
        <w:numPr>
          <w:ilvl w:val="1"/>
          <w:numId w:val="10"/>
        </w:numPr>
        <w:rPr>
          <w:lang w:val="en-IN"/>
        </w:rPr>
      </w:pPr>
      <w:r w:rsidRPr="00054D88">
        <w:rPr>
          <w:lang w:val="en-IN"/>
        </w:rPr>
        <w:t>CAPTCHA or brute-force protection</w:t>
      </w:r>
    </w:p>
    <w:p w14:paraId="0942AFBE" w14:textId="77777777" w:rsidR="00054D88" w:rsidRPr="00054D88" w:rsidRDefault="00054D88" w:rsidP="00054D88">
      <w:pPr>
        <w:numPr>
          <w:ilvl w:val="1"/>
          <w:numId w:val="10"/>
        </w:numPr>
        <w:rPr>
          <w:lang w:val="en-IN"/>
        </w:rPr>
      </w:pPr>
      <w:r w:rsidRPr="00054D88">
        <w:rPr>
          <w:lang w:val="en-IN"/>
        </w:rPr>
        <w:t>Sign out function (broken)</w:t>
      </w:r>
    </w:p>
    <w:p w14:paraId="5E5CC9FD" w14:textId="77777777" w:rsidR="00054D88" w:rsidRPr="00054D88" w:rsidRDefault="00000000" w:rsidP="00054D88">
      <w:pPr>
        <w:rPr>
          <w:lang w:val="en-IN"/>
        </w:rPr>
      </w:pPr>
      <w:r>
        <w:rPr>
          <w:lang w:val="en-IN"/>
        </w:rPr>
        <w:pict w14:anchorId="41B323E5">
          <v:rect id="_x0000_i1027" style="width:0;height:1.5pt" o:hralign="center" o:hrstd="t" o:hr="t" fillcolor="#a0a0a0" stroked="f"/>
        </w:pict>
      </w:r>
    </w:p>
    <w:p w14:paraId="28BDD111"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BUGS TO FIX:</w:t>
      </w:r>
    </w:p>
    <w:p w14:paraId="150A5112" w14:textId="77777777" w:rsidR="00054D88" w:rsidRPr="00054D88" w:rsidRDefault="00054D88" w:rsidP="00054D88">
      <w:pPr>
        <w:rPr>
          <w:b/>
          <w:bCs/>
          <w:lang w:val="en-IN"/>
        </w:rPr>
      </w:pPr>
      <w:r w:rsidRPr="00054D88">
        <w:rPr>
          <w:b/>
          <w:bCs/>
          <w:lang w:val="en-IN"/>
        </w:rPr>
        <w:t xml:space="preserve">1. </w:t>
      </w:r>
      <w:r w:rsidRPr="00054D88">
        <w:rPr>
          <w:rFonts w:ascii="Segoe UI Emoji" w:hAnsi="Segoe UI Emoji" w:cs="Segoe UI Emoji"/>
          <w:b/>
          <w:bCs/>
          <w:lang w:val="en-IN"/>
        </w:rPr>
        <w:t>❌</w:t>
      </w:r>
      <w:r w:rsidRPr="00054D88">
        <w:rPr>
          <w:b/>
          <w:bCs/>
          <w:lang w:val="en-IN"/>
        </w:rPr>
        <w:t xml:space="preserve"> Sign Out Button Not Working</w:t>
      </w:r>
    </w:p>
    <w:p w14:paraId="47D4D57D" w14:textId="77777777" w:rsidR="00054D88" w:rsidRPr="00054D88" w:rsidRDefault="00054D88" w:rsidP="00054D88">
      <w:pPr>
        <w:numPr>
          <w:ilvl w:val="0"/>
          <w:numId w:val="11"/>
        </w:numPr>
        <w:rPr>
          <w:lang w:val="en-IN"/>
        </w:rPr>
      </w:pPr>
      <w:r w:rsidRPr="00054D88">
        <w:rPr>
          <w:b/>
          <w:bCs/>
          <w:lang w:val="en-IN"/>
        </w:rPr>
        <w:t>Issue</w:t>
      </w:r>
      <w:r w:rsidRPr="00054D88">
        <w:rPr>
          <w:lang w:val="en-IN"/>
        </w:rPr>
        <w:t>: Clicking "Sign Out" has no visible effect.</w:t>
      </w:r>
    </w:p>
    <w:p w14:paraId="4B0EEDDB" w14:textId="77777777" w:rsidR="00054D88" w:rsidRPr="00054D88" w:rsidRDefault="00054D88" w:rsidP="00054D88">
      <w:pPr>
        <w:numPr>
          <w:ilvl w:val="0"/>
          <w:numId w:val="11"/>
        </w:numPr>
        <w:rPr>
          <w:lang w:val="en-IN"/>
        </w:rPr>
      </w:pPr>
      <w:r w:rsidRPr="00054D88">
        <w:rPr>
          <w:b/>
          <w:bCs/>
          <w:lang w:val="en-IN"/>
        </w:rPr>
        <w:t xml:space="preserve">Expected </w:t>
      </w:r>
      <w:proofErr w:type="spellStart"/>
      <w:r w:rsidRPr="00054D88">
        <w:rPr>
          <w:b/>
          <w:bCs/>
          <w:lang w:val="en-IN"/>
        </w:rPr>
        <w:t>Behavior</w:t>
      </w:r>
      <w:proofErr w:type="spellEnd"/>
      <w:r w:rsidRPr="00054D88">
        <w:rPr>
          <w:lang w:val="en-IN"/>
        </w:rPr>
        <w:t>: Immediately logs the user out, clears session/token, and redirects to login page.</w:t>
      </w:r>
    </w:p>
    <w:p w14:paraId="16C7D569" w14:textId="77777777" w:rsidR="00054D88" w:rsidRPr="00054D88" w:rsidRDefault="00054D88" w:rsidP="00054D88">
      <w:pPr>
        <w:numPr>
          <w:ilvl w:val="0"/>
          <w:numId w:val="11"/>
        </w:numPr>
        <w:rPr>
          <w:lang w:val="en-IN"/>
        </w:rPr>
      </w:pPr>
      <w:r w:rsidRPr="00054D88">
        <w:rPr>
          <w:b/>
          <w:bCs/>
          <w:lang w:val="en-IN"/>
        </w:rPr>
        <w:t>Fix</w:t>
      </w:r>
      <w:r w:rsidRPr="00054D88">
        <w:rPr>
          <w:lang w:val="en-IN"/>
        </w:rPr>
        <w:t xml:space="preserve">: Implement logout endpoint trigger → clear </w:t>
      </w:r>
      <w:proofErr w:type="spellStart"/>
      <w:r w:rsidRPr="00054D88">
        <w:rPr>
          <w:lang w:val="en-IN"/>
        </w:rPr>
        <w:t>localStorage</w:t>
      </w:r>
      <w:proofErr w:type="spellEnd"/>
      <w:r w:rsidRPr="00054D88">
        <w:rPr>
          <w:lang w:val="en-IN"/>
        </w:rPr>
        <w:t>/</w:t>
      </w:r>
      <w:proofErr w:type="spellStart"/>
      <w:r w:rsidRPr="00054D88">
        <w:rPr>
          <w:lang w:val="en-IN"/>
        </w:rPr>
        <w:t>sessionStorage</w:t>
      </w:r>
      <w:proofErr w:type="spellEnd"/>
      <w:r w:rsidRPr="00054D88">
        <w:rPr>
          <w:lang w:val="en-IN"/>
        </w:rPr>
        <w:t xml:space="preserve"> → navigate to login page.</w:t>
      </w:r>
    </w:p>
    <w:p w14:paraId="0B52D160" w14:textId="77777777" w:rsidR="00054D88" w:rsidRPr="00054D88" w:rsidRDefault="00054D88" w:rsidP="00054D88">
      <w:pPr>
        <w:rPr>
          <w:b/>
          <w:bCs/>
          <w:lang w:val="en-IN"/>
        </w:rPr>
      </w:pPr>
      <w:r w:rsidRPr="00054D88">
        <w:rPr>
          <w:b/>
          <w:bCs/>
          <w:lang w:val="en-IN"/>
        </w:rPr>
        <w:t xml:space="preserve">2. </w:t>
      </w:r>
      <w:r w:rsidRPr="00054D88">
        <w:rPr>
          <w:rFonts w:ascii="Segoe UI Emoji" w:hAnsi="Segoe UI Emoji" w:cs="Segoe UI Emoji"/>
          <w:b/>
          <w:bCs/>
          <w:lang w:val="en-IN"/>
        </w:rPr>
        <w:t>❌</w:t>
      </w:r>
      <w:r w:rsidRPr="00054D88">
        <w:rPr>
          <w:b/>
          <w:bCs/>
          <w:lang w:val="en-IN"/>
        </w:rPr>
        <w:t xml:space="preserve"> Missing ‘Forgot Password’</w:t>
      </w:r>
    </w:p>
    <w:p w14:paraId="0336F425" w14:textId="77777777" w:rsidR="00054D88" w:rsidRPr="00054D88" w:rsidRDefault="00054D88" w:rsidP="00054D88">
      <w:pPr>
        <w:numPr>
          <w:ilvl w:val="0"/>
          <w:numId w:val="12"/>
        </w:numPr>
        <w:rPr>
          <w:lang w:val="en-IN"/>
        </w:rPr>
      </w:pPr>
      <w:r w:rsidRPr="00054D88">
        <w:rPr>
          <w:b/>
          <w:bCs/>
          <w:lang w:val="en-IN"/>
        </w:rPr>
        <w:t>Issue</w:t>
      </w:r>
      <w:r w:rsidRPr="00054D88">
        <w:rPr>
          <w:lang w:val="en-IN"/>
        </w:rPr>
        <w:t>: No recovery flow exists for users who forgot credentials.</w:t>
      </w:r>
    </w:p>
    <w:p w14:paraId="6E40DF9E" w14:textId="77777777" w:rsidR="00054D88" w:rsidRPr="00054D88" w:rsidRDefault="00054D88" w:rsidP="00054D88">
      <w:pPr>
        <w:numPr>
          <w:ilvl w:val="0"/>
          <w:numId w:val="12"/>
        </w:numPr>
        <w:rPr>
          <w:lang w:val="en-IN"/>
        </w:rPr>
      </w:pPr>
      <w:r w:rsidRPr="00054D88">
        <w:rPr>
          <w:b/>
          <w:bCs/>
          <w:lang w:val="en-IN"/>
        </w:rPr>
        <w:lastRenderedPageBreak/>
        <w:t>Fix</w:t>
      </w:r>
      <w:r w:rsidRPr="00054D88">
        <w:rPr>
          <w:lang w:val="en-IN"/>
        </w:rPr>
        <w:t>:</w:t>
      </w:r>
    </w:p>
    <w:p w14:paraId="49CFA8BC" w14:textId="77777777" w:rsidR="00054D88" w:rsidRPr="00054D88" w:rsidRDefault="00054D88" w:rsidP="00054D88">
      <w:pPr>
        <w:numPr>
          <w:ilvl w:val="1"/>
          <w:numId w:val="12"/>
        </w:numPr>
        <w:rPr>
          <w:lang w:val="en-IN"/>
        </w:rPr>
      </w:pPr>
      <w:r w:rsidRPr="00054D88">
        <w:rPr>
          <w:lang w:val="en-IN"/>
        </w:rPr>
        <w:t>Add “Forgot Password?” below login form</w:t>
      </w:r>
    </w:p>
    <w:p w14:paraId="3E891A46" w14:textId="77777777" w:rsidR="00054D88" w:rsidRPr="00054D88" w:rsidRDefault="00054D88" w:rsidP="00054D88">
      <w:pPr>
        <w:numPr>
          <w:ilvl w:val="1"/>
          <w:numId w:val="12"/>
        </w:numPr>
        <w:rPr>
          <w:lang w:val="en-IN"/>
        </w:rPr>
      </w:pPr>
      <w:r w:rsidRPr="00054D88">
        <w:rPr>
          <w:lang w:val="en-IN"/>
        </w:rPr>
        <w:t>Clicking it opens modal to:</w:t>
      </w:r>
    </w:p>
    <w:p w14:paraId="2CC1D170" w14:textId="77777777" w:rsidR="00054D88" w:rsidRPr="00054D88" w:rsidRDefault="00054D88" w:rsidP="00054D88">
      <w:pPr>
        <w:numPr>
          <w:ilvl w:val="2"/>
          <w:numId w:val="12"/>
        </w:numPr>
        <w:rPr>
          <w:lang w:val="en-IN"/>
        </w:rPr>
      </w:pPr>
      <w:r w:rsidRPr="00054D88">
        <w:rPr>
          <w:lang w:val="en-IN"/>
        </w:rPr>
        <w:t>Enter registered email</w:t>
      </w:r>
    </w:p>
    <w:p w14:paraId="228C7FA5" w14:textId="77777777" w:rsidR="00054D88" w:rsidRPr="00054D88" w:rsidRDefault="00054D88" w:rsidP="00054D88">
      <w:pPr>
        <w:numPr>
          <w:ilvl w:val="2"/>
          <w:numId w:val="12"/>
        </w:numPr>
        <w:rPr>
          <w:lang w:val="en-IN"/>
        </w:rPr>
      </w:pPr>
      <w:r w:rsidRPr="00054D88">
        <w:rPr>
          <w:lang w:val="en-IN"/>
        </w:rPr>
        <w:t>Send OTP or reset link to email</w:t>
      </w:r>
    </w:p>
    <w:p w14:paraId="03099B23" w14:textId="77777777" w:rsidR="00054D88" w:rsidRPr="00054D88" w:rsidRDefault="00054D88" w:rsidP="00054D88">
      <w:pPr>
        <w:numPr>
          <w:ilvl w:val="2"/>
          <w:numId w:val="12"/>
        </w:numPr>
        <w:rPr>
          <w:lang w:val="en-IN"/>
        </w:rPr>
      </w:pPr>
      <w:r w:rsidRPr="00054D88">
        <w:rPr>
          <w:lang w:val="en-IN"/>
        </w:rPr>
        <w:t>Verify OTP</w:t>
      </w:r>
    </w:p>
    <w:p w14:paraId="2291380D" w14:textId="77777777" w:rsidR="00054D88" w:rsidRPr="00054D88" w:rsidRDefault="00054D88" w:rsidP="00054D88">
      <w:pPr>
        <w:numPr>
          <w:ilvl w:val="2"/>
          <w:numId w:val="12"/>
        </w:numPr>
        <w:rPr>
          <w:lang w:val="en-IN"/>
        </w:rPr>
      </w:pPr>
      <w:r w:rsidRPr="00054D88">
        <w:rPr>
          <w:lang w:val="en-IN"/>
        </w:rPr>
        <w:t>Set new password</w:t>
      </w:r>
    </w:p>
    <w:p w14:paraId="38201641" w14:textId="77777777" w:rsidR="00054D88" w:rsidRPr="00054D88" w:rsidRDefault="00054D88" w:rsidP="00054D88">
      <w:pPr>
        <w:numPr>
          <w:ilvl w:val="1"/>
          <w:numId w:val="12"/>
        </w:numPr>
        <w:rPr>
          <w:lang w:val="en-IN"/>
        </w:rPr>
      </w:pPr>
      <w:r w:rsidRPr="00054D88">
        <w:rPr>
          <w:lang w:val="en-IN"/>
        </w:rPr>
        <w:t>Use secure token with timeout (e.g., expires in 15 min)</w:t>
      </w:r>
    </w:p>
    <w:p w14:paraId="420289B0" w14:textId="77777777" w:rsidR="00054D88" w:rsidRPr="00054D88" w:rsidRDefault="00000000" w:rsidP="00054D88">
      <w:pPr>
        <w:rPr>
          <w:lang w:val="en-IN"/>
        </w:rPr>
      </w:pPr>
      <w:r>
        <w:rPr>
          <w:lang w:val="en-IN"/>
        </w:rPr>
        <w:pict w14:anchorId="1074DCA4">
          <v:rect id="_x0000_i1028" style="width:0;height:1.5pt" o:hralign="center" o:hrstd="t" o:hr="t" fillcolor="#a0a0a0" stroked="f"/>
        </w:pict>
      </w:r>
    </w:p>
    <w:p w14:paraId="7669091D"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ENHANCEMENTS:</w:t>
      </w:r>
    </w:p>
    <w:p w14:paraId="368F981E" w14:textId="77777777" w:rsidR="00054D88" w:rsidRPr="00054D88" w:rsidRDefault="00054D88" w:rsidP="00054D88">
      <w:pPr>
        <w:rPr>
          <w:b/>
          <w:bCs/>
          <w:lang w:val="en-IN"/>
        </w:rPr>
      </w:pPr>
      <w:r w:rsidRPr="00054D88">
        <w:rPr>
          <w:b/>
          <w:bCs/>
          <w:lang w:val="en-IN"/>
        </w:rPr>
        <w:t xml:space="preserve">A. </w:t>
      </w:r>
      <w:r w:rsidRPr="00054D88">
        <w:rPr>
          <w:rFonts w:ascii="Segoe UI Emoji" w:hAnsi="Segoe UI Emoji" w:cs="Segoe UI Emoji"/>
          <w:b/>
          <w:bCs/>
          <w:lang w:val="en-IN"/>
        </w:rPr>
        <w:t>🔑</w:t>
      </w:r>
      <w:r w:rsidRPr="00054D88">
        <w:rPr>
          <w:b/>
          <w:bCs/>
          <w:lang w:val="en-IN"/>
        </w:rPr>
        <w:t xml:space="preserve"> Add ‘Reset Password’ Post-Login</w:t>
      </w:r>
    </w:p>
    <w:p w14:paraId="3DCB9708" w14:textId="77777777" w:rsidR="00054D88" w:rsidRPr="00054D88" w:rsidRDefault="00054D88" w:rsidP="00054D88">
      <w:pPr>
        <w:numPr>
          <w:ilvl w:val="0"/>
          <w:numId w:val="13"/>
        </w:numPr>
        <w:rPr>
          <w:lang w:val="en-IN"/>
        </w:rPr>
      </w:pPr>
      <w:r w:rsidRPr="00054D88">
        <w:rPr>
          <w:lang w:val="en-IN"/>
        </w:rPr>
        <w:t>Inside profile menu (top right), add:</w:t>
      </w:r>
    </w:p>
    <w:p w14:paraId="466DE978" w14:textId="77777777" w:rsidR="00054D88" w:rsidRPr="00054D88" w:rsidRDefault="00054D88" w:rsidP="00054D88">
      <w:pPr>
        <w:numPr>
          <w:ilvl w:val="1"/>
          <w:numId w:val="13"/>
        </w:numPr>
        <w:rPr>
          <w:lang w:val="en-IN"/>
        </w:rPr>
      </w:pPr>
      <w:r w:rsidRPr="00054D88">
        <w:rPr>
          <w:lang w:val="en-IN"/>
        </w:rPr>
        <w:t>“Reset Password” option</w:t>
      </w:r>
    </w:p>
    <w:p w14:paraId="01A27917" w14:textId="77777777" w:rsidR="00054D88" w:rsidRPr="00054D88" w:rsidRDefault="00054D88" w:rsidP="00054D88">
      <w:pPr>
        <w:numPr>
          <w:ilvl w:val="1"/>
          <w:numId w:val="13"/>
        </w:numPr>
        <w:rPr>
          <w:lang w:val="en-IN"/>
        </w:rPr>
      </w:pPr>
      <w:r w:rsidRPr="00054D88">
        <w:rPr>
          <w:lang w:val="en-IN"/>
        </w:rPr>
        <w:t>On click, prompt old password, new password, confirm password</w:t>
      </w:r>
    </w:p>
    <w:p w14:paraId="510C0853" w14:textId="77777777" w:rsidR="00054D88" w:rsidRPr="00054D88" w:rsidRDefault="00054D88" w:rsidP="00054D88">
      <w:pPr>
        <w:numPr>
          <w:ilvl w:val="1"/>
          <w:numId w:val="13"/>
        </w:numPr>
        <w:rPr>
          <w:lang w:val="en-IN"/>
        </w:rPr>
      </w:pPr>
      <w:r w:rsidRPr="00054D88">
        <w:rPr>
          <w:lang w:val="en-IN"/>
        </w:rPr>
        <w:t>Validate match and strength (min 8 characters, 1 digit, 1 special character)</w:t>
      </w:r>
    </w:p>
    <w:p w14:paraId="55A82EFF" w14:textId="77777777" w:rsidR="00054D88" w:rsidRPr="00054D88" w:rsidRDefault="00054D88" w:rsidP="00054D88">
      <w:pPr>
        <w:rPr>
          <w:b/>
          <w:bCs/>
          <w:lang w:val="en-IN"/>
        </w:rPr>
      </w:pPr>
      <w:r w:rsidRPr="00054D88">
        <w:rPr>
          <w:b/>
          <w:bCs/>
          <w:lang w:val="en-IN"/>
        </w:rPr>
        <w:t xml:space="preserve">B. </w:t>
      </w:r>
      <w:r w:rsidRPr="00054D88">
        <w:rPr>
          <w:rFonts w:ascii="Segoe UI Emoji" w:hAnsi="Segoe UI Emoji" w:cs="Segoe UI Emoji"/>
          <w:b/>
          <w:bCs/>
          <w:lang w:val="en-IN"/>
        </w:rPr>
        <w:t>🧩</w:t>
      </w:r>
      <w:r w:rsidRPr="00054D88">
        <w:rPr>
          <w:b/>
          <w:bCs/>
          <w:lang w:val="en-IN"/>
        </w:rPr>
        <w:t xml:space="preserve"> UI/UX Improvements</w:t>
      </w:r>
    </w:p>
    <w:p w14:paraId="301FBF95" w14:textId="77777777" w:rsidR="00054D88" w:rsidRPr="00054D88" w:rsidRDefault="00054D88" w:rsidP="00054D88">
      <w:pPr>
        <w:numPr>
          <w:ilvl w:val="0"/>
          <w:numId w:val="14"/>
        </w:numPr>
        <w:rPr>
          <w:lang w:val="en-IN"/>
        </w:rPr>
      </w:pPr>
      <w:r w:rsidRPr="00054D88">
        <w:rPr>
          <w:lang w:val="en-IN"/>
        </w:rPr>
        <w:t>Use clear spacing between fields</w:t>
      </w:r>
    </w:p>
    <w:p w14:paraId="4D0593E4" w14:textId="77777777" w:rsidR="00054D88" w:rsidRPr="00054D88" w:rsidRDefault="00054D88" w:rsidP="00054D88">
      <w:pPr>
        <w:numPr>
          <w:ilvl w:val="0"/>
          <w:numId w:val="14"/>
        </w:numPr>
        <w:rPr>
          <w:lang w:val="en-IN"/>
        </w:rPr>
      </w:pPr>
      <w:r w:rsidRPr="00054D88">
        <w:rPr>
          <w:lang w:val="en-IN"/>
        </w:rPr>
        <w:t>Disable login button until both fields are filled</w:t>
      </w:r>
    </w:p>
    <w:p w14:paraId="6A0766B8" w14:textId="77777777" w:rsidR="00054D88" w:rsidRPr="00054D88" w:rsidRDefault="00054D88" w:rsidP="00054D88">
      <w:pPr>
        <w:numPr>
          <w:ilvl w:val="0"/>
          <w:numId w:val="14"/>
        </w:numPr>
        <w:rPr>
          <w:lang w:val="en-IN"/>
        </w:rPr>
      </w:pPr>
      <w:r w:rsidRPr="00054D88">
        <w:rPr>
          <w:lang w:val="en-IN"/>
        </w:rPr>
        <w:t>Show loader/spinner during login attempt</w:t>
      </w:r>
    </w:p>
    <w:p w14:paraId="38FC9954" w14:textId="77777777" w:rsidR="00054D88" w:rsidRPr="00054D88" w:rsidRDefault="00054D88" w:rsidP="00054D88">
      <w:pPr>
        <w:numPr>
          <w:ilvl w:val="0"/>
          <w:numId w:val="14"/>
        </w:numPr>
        <w:rPr>
          <w:lang w:val="en-IN"/>
        </w:rPr>
      </w:pPr>
      <w:r w:rsidRPr="00054D88">
        <w:rPr>
          <w:lang w:val="en-IN"/>
        </w:rPr>
        <w:t>Show error alert for invalid credentials (“Invalid username or password”)</w:t>
      </w:r>
    </w:p>
    <w:p w14:paraId="4D93085A" w14:textId="77777777" w:rsidR="00054D88" w:rsidRPr="00054D88" w:rsidRDefault="00054D88" w:rsidP="00054D88">
      <w:pPr>
        <w:rPr>
          <w:b/>
          <w:bCs/>
          <w:lang w:val="en-IN"/>
        </w:rPr>
      </w:pPr>
      <w:r w:rsidRPr="00054D88">
        <w:rPr>
          <w:b/>
          <w:bCs/>
          <w:lang w:val="en-IN"/>
        </w:rPr>
        <w:t xml:space="preserve">C. </w:t>
      </w:r>
      <w:r w:rsidRPr="00054D88">
        <w:rPr>
          <w:rFonts w:ascii="Segoe UI Emoji" w:hAnsi="Segoe UI Emoji" w:cs="Segoe UI Emoji"/>
          <w:b/>
          <w:bCs/>
          <w:lang w:val="en-IN"/>
        </w:rPr>
        <w:t>🛡️</w:t>
      </w:r>
      <w:r w:rsidRPr="00054D88">
        <w:rPr>
          <w:b/>
          <w:bCs/>
          <w:lang w:val="en-IN"/>
        </w:rPr>
        <w:t xml:space="preserve"> Security Features</w:t>
      </w:r>
    </w:p>
    <w:p w14:paraId="1CB4408F" w14:textId="77777777" w:rsidR="00054D88" w:rsidRPr="00054D88" w:rsidRDefault="00054D88" w:rsidP="00054D88">
      <w:pPr>
        <w:numPr>
          <w:ilvl w:val="0"/>
          <w:numId w:val="15"/>
        </w:numPr>
        <w:rPr>
          <w:lang w:val="en-IN"/>
        </w:rPr>
      </w:pPr>
      <w:r w:rsidRPr="00054D88">
        <w:rPr>
          <w:lang w:val="en-IN"/>
        </w:rPr>
        <w:t>Basic CAPTCHA (optional toggle in config)</w:t>
      </w:r>
    </w:p>
    <w:p w14:paraId="4A1D7BF3" w14:textId="77777777" w:rsidR="00054D88" w:rsidRPr="00054D88" w:rsidRDefault="00054D88" w:rsidP="00054D88">
      <w:pPr>
        <w:numPr>
          <w:ilvl w:val="0"/>
          <w:numId w:val="15"/>
        </w:numPr>
        <w:rPr>
          <w:lang w:val="en-IN"/>
        </w:rPr>
      </w:pPr>
      <w:r w:rsidRPr="00054D88">
        <w:rPr>
          <w:lang w:val="en-IN"/>
        </w:rPr>
        <w:t>Brute-force lockout (after 5 invalid attempts, delay or block temporarily)</w:t>
      </w:r>
    </w:p>
    <w:p w14:paraId="6828F67C" w14:textId="77777777" w:rsidR="00054D88" w:rsidRPr="00054D88" w:rsidRDefault="00054D88" w:rsidP="00054D88">
      <w:pPr>
        <w:numPr>
          <w:ilvl w:val="0"/>
          <w:numId w:val="15"/>
        </w:numPr>
        <w:rPr>
          <w:lang w:val="en-IN"/>
        </w:rPr>
      </w:pPr>
      <w:r w:rsidRPr="00054D88">
        <w:rPr>
          <w:lang w:val="en-IN"/>
        </w:rPr>
        <w:t>Mask password input</w:t>
      </w:r>
    </w:p>
    <w:p w14:paraId="0684F1C1" w14:textId="77777777" w:rsidR="00054D88" w:rsidRPr="00054D88" w:rsidRDefault="00054D88" w:rsidP="00054D88">
      <w:pPr>
        <w:numPr>
          <w:ilvl w:val="0"/>
          <w:numId w:val="15"/>
        </w:numPr>
        <w:rPr>
          <w:lang w:val="en-IN"/>
        </w:rPr>
      </w:pPr>
      <w:r w:rsidRPr="00054D88">
        <w:rPr>
          <w:lang w:val="en-IN"/>
        </w:rPr>
        <w:t>Auto-timeout of session after 30 min inactivity</w:t>
      </w:r>
    </w:p>
    <w:p w14:paraId="353B3282" w14:textId="77777777" w:rsidR="00054D88" w:rsidRPr="00054D88" w:rsidRDefault="00000000" w:rsidP="00054D88">
      <w:pPr>
        <w:rPr>
          <w:lang w:val="en-IN"/>
        </w:rPr>
      </w:pPr>
      <w:r>
        <w:rPr>
          <w:lang w:val="en-IN"/>
        </w:rPr>
        <w:pict w14:anchorId="6E4127E3">
          <v:rect id="_x0000_i1029" style="width:0;height:1.5pt" o:hralign="center" o:hrstd="t" o:hr="t" fillcolor="#a0a0a0" stroked="f"/>
        </w:pict>
      </w:r>
    </w:p>
    <w:p w14:paraId="3B0D8450" w14:textId="77777777" w:rsidR="00054D88" w:rsidRPr="00054D88" w:rsidRDefault="00054D88" w:rsidP="00054D88">
      <w:pPr>
        <w:rPr>
          <w:b/>
          <w:bCs/>
          <w:lang w:val="en-IN"/>
        </w:rPr>
      </w:pPr>
      <w:r w:rsidRPr="00054D88">
        <w:rPr>
          <w:rFonts w:ascii="Segoe UI Emoji" w:hAnsi="Segoe UI Emoji" w:cs="Segoe UI Emoji"/>
          <w:b/>
          <w:bCs/>
          <w:lang w:val="en-IN"/>
        </w:rPr>
        <w:lastRenderedPageBreak/>
        <w:t>🔄</w:t>
      </w:r>
      <w:r w:rsidRPr="00054D88">
        <w:rPr>
          <w:b/>
          <w:bCs/>
          <w:lang w:val="en-IN"/>
        </w:rPr>
        <w:t xml:space="preserve"> BACKEND/API NOTES:</w:t>
      </w:r>
    </w:p>
    <w:p w14:paraId="1099B7CC" w14:textId="77777777" w:rsidR="00054D88" w:rsidRPr="00054D88" w:rsidRDefault="00054D88" w:rsidP="00054D88">
      <w:pPr>
        <w:numPr>
          <w:ilvl w:val="0"/>
          <w:numId w:val="16"/>
        </w:numPr>
        <w:rPr>
          <w:lang w:val="en-IN"/>
        </w:rPr>
      </w:pPr>
      <w:r w:rsidRPr="00054D88">
        <w:rPr>
          <w:b/>
          <w:bCs/>
          <w:lang w:val="en-IN"/>
        </w:rPr>
        <w:t>POST</w:t>
      </w:r>
      <w:r w:rsidRPr="00054D88">
        <w:rPr>
          <w:lang w:val="en-IN"/>
        </w:rPr>
        <w:t xml:space="preserve"> /</w:t>
      </w:r>
      <w:proofErr w:type="spellStart"/>
      <w:r w:rsidRPr="00054D88">
        <w:rPr>
          <w:lang w:val="en-IN"/>
        </w:rPr>
        <w:t>api</w:t>
      </w:r>
      <w:proofErr w:type="spellEnd"/>
      <w:r w:rsidRPr="00054D88">
        <w:rPr>
          <w:lang w:val="en-IN"/>
        </w:rPr>
        <w:t>/login</w:t>
      </w:r>
      <w:r w:rsidRPr="00054D88">
        <w:rPr>
          <w:lang w:val="en-IN"/>
        </w:rPr>
        <w:br/>
        <w:t xml:space="preserve">Request: </w:t>
      </w:r>
      <w:proofErr w:type="gramStart"/>
      <w:r w:rsidRPr="00054D88">
        <w:rPr>
          <w:lang w:val="en-IN"/>
        </w:rPr>
        <w:t>{ email</w:t>
      </w:r>
      <w:proofErr w:type="gramEnd"/>
      <w:r w:rsidRPr="00054D88">
        <w:rPr>
          <w:lang w:val="en-IN"/>
        </w:rPr>
        <w:t xml:space="preserve">, </w:t>
      </w:r>
      <w:proofErr w:type="gramStart"/>
      <w:r w:rsidRPr="00054D88">
        <w:rPr>
          <w:lang w:val="en-IN"/>
        </w:rPr>
        <w:t>password }</w:t>
      </w:r>
      <w:proofErr w:type="gramEnd"/>
      <w:r w:rsidRPr="00054D88">
        <w:rPr>
          <w:lang w:val="en-IN"/>
        </w:rPr>
        <w:br/>
        <w:t xml:space="preserve">Response: </w:t>
      </w:r>
      <w:proofErr w:type="gramStart"/>
      <w:r w:rsidRPr="00054D88">
        <w:rPr>
          <w:lang w:val="en-IN"/>
        </w:rPr>
        <w:t>{ token</w:t>
      </w:r>
      <w:proofErr w:type="gramEnd"/>
      <w:r w:rsidRPr="00054D88">
        <w:rPr>
          <w:lang w:val="en-IN"/>
        </w:rPr>
        <w:t xml:space="preserve">, </w:t>
      </w:r>
      <w:proofErr w:type="spellStart"/>
      <w:r w:rsidRPr="00054D88">
        <w:rPr>
          <w:lang w:val="en-IN"/>
        </w:rPr>
        <w:t>userRole</w:t>
      </w:r>
      <w:proofErr w:type="spellEnd"/>
      <w:r w:rsidRPr="00054D88">
        <w:rPr>
          <w:lang w:val="en-IN"/>
        </w:rPr>
        <w:t xml:space="preserve">, </w:t>
      </w:r>
      <w:proofErr w:type="spellStart"/>
      <w:r w:rsidRPr="00054D88">
        <w:rPr>
          <w:lang w:val="en-IN"/>
        </w:rPr>
        <w:t>userId</w:t>
      </w:r>
      <w:proofErr w:type="spellEnd"/>
      <w:r w:rsidRPr="00054D88">
        <w:rPr>
          <w:lang w:val="en-IN"/>
        </w:rPr>
        <w:t xml:space="preserve">, </w:t>
      </w:r>
      <w:proofErr w:type="gramStart"/>
      <w:r w:rsidRPr="00054D88">
        <w:rPr>
          <w:lang w:val="en-IN"/>
        </w:rPr>
        <w:t>permissions }</w:t>
      </w:r>
      <w:proofErr w:type="gramEnd"/>
    </w:p>
    <w:p w14:paraId="742CD291" w14:textId="77777777" w:rsidR="00054D88" w:rsidRPr="00054D88" w:rsidRDefault="00054D88" w:rsidP="00054D88">
      <w:pPr>
        <w:numPr>
          <w:ilvl w:val="0"/>
          <w:numId w:val="16"/>
        </w:numPr>
        <w:rPr>
          <w:lang w:val="en-IN"/>
        </w:rPr>
      </w:pPr>
      <w:r w:rsidRPr="00054D88">
        <w:rPr>
          <w:b/>
          <w:bCs/>
          <w:lang w:val="en-IN"/>
        </w:rPr>
        <w:t>GET</w:t>
      </w:r>
      <w:r w:rsidRPr="00054D88">
        <w:rPr>
          <w:lang w:val="en-IN"/>
        </w:rPr>
        <w:t xml:space="preserve"> /</w:t>
      </w:r>
      <w:proofErr w:type="spellStart"/>
      <w:r w:rsidRPr="00054D88">
        <w:rPr>
          <w:lang w:val="en-IN"/>
        </w:rPr>
        <w:t>api</w:t>
      </w:r>
      <w:proofErr w:type="spellEnd"/>
      <w:r w:rsidRPr="00054D88">
        <w:rPr>
          <w:lang w:val="en-IN"/>
        </w:rPr>
        <w:t>/logout</w:t>
      </w:r>
      <w:r w:rsidRPr="00054D88">
        <w:rPr>
          <w:lang w:val="en-IN"/>
        </w:rPr>
        <w:br/>
        <w:t>→ invalidate session/token</w:t>
      </w:r>
    </w:p>
    <w:p w14:paraId="7696ED1F" w14:textId="77777777" w:rsidR="00054D88" w:rsidRPr="00054D88" w:rsidRDefault="00054D88" w:rsidP="00054D88">
      <w:pPr>
        <w:numPr>
          <w:ilvl w:val="0"/>
          <w:numId w:val="16"/>
        </w:numPr>
        <w:rPr>
          <w:lang w:val="en-IN"/>
        </w:rPr>
      </w:pPr>
      <w:r w:rsidRPr="00054D88">
        <w:rPr>
          <w:b/>
          <w:bCs/>
          <w:lang w:val="en-IN"/>
        </w:rPr>
        <w:t>POST</w:t>
      </w:r>
      <w:r w:rsidRPr="00054D88">
        <w:rPr>
          <w:lang w:val="en-IN"/>
        </w:rPr>
        <w:t xml:space="preserve"> /</w:t>
      </w:r>
      <w:proofErr w:type="spellStart"/>
      <w:r w:rsidRPr="00054D88">
        <w:rPr>
          <w:lang w:val="en-IN"/>
        </w:rPr>
        <w:t>api</w:t>
      </w:r>
      <w:proofErr w:type="spellEnd"/>
      <w:r w:rsidRPr="00054D88">
        <w:rPr>
          <w:lang w:val="en-IN"/>
        </w:rPr>
        <w:t>/</w:t>
      </w:r>
      <w:proofErr w:type="gramStart"/>
      <w:r w:rsidRPr="00054D88">
        <w:rPr>
          <w:lang w:val="en-IN"/>
        </w:rPr>
        <w:t>forgot-password</w:t>
      </w:r>
      <w:proofErr w:type="gramEnd"/>
      <w:r w:rsidRPr="00054D88">
        <w:rPr>
          <w:lang w:val="en-IN"/>
        </w:rPr>
        <w:br/>
        <w:t>{ email } → send OTP/reset link</w:t>
      </w:r>
    </w:p>
    <w:p w14:paraId="1713C68F" w14:textId="77777777" w:rsidR="00054D88" w:rsidRPr="00054D88" w:rsidRDefault="00054D88" w:rsidP="00054D88">
      <w:pPr>
        <w:numPr>
          <w:ilvl w:val="0"/>
          <w:numId w:val="16"/>
        </w:numPr>
        <w:rPr>
          <w:lang w:val="en-IN"/>
        </w:rPr>
      </w:pPr>
      <w:r w:rsidRPr="00054D88">
        <w:rPr>
          <w:b/>
          <w:bCs/>
          <w:lang w:val="en-IN"/>
        </w:rPr>
        <w:t>POST</w:t>
      </w:r>
      <w:r w:rsidRPr="00054D88">
        <w:rPr>
          <w:lang w:val="en-IN"/>
        </w:rPr>
        <w:t xml:space="preserve"> /</w:t>
      </w:r>
      <w:proofErr w:type="spellStart"/>
      <w:r w:rsidRPr="00054D88">
        <w:rPr>
          <w:lang w:val="en-IN"/>
        </w:rPr>
        <w:t>api</w:t>
      </w:r>
      <w:proofErr w:type="spellEnd"/>
      <w:r w:rsidRPr="00054D88">
        <w:rPr>
          <w:lang w:val="en-IN"/>
        </w:rPr>
        <w:t>/reset-password</w:t>
      </w:r>
      <w:r w:rsidRPr="00054D88">
        <w:rPr>
          <w:lang w:val="en-IN"/>
        </w:rPr>
        <w:br/>
        <w:t xml:space="preserve">{ token, </w:t>
      </w:r>
      <w:proofErr w:type="spellStart"/>
      <w:proofErr w:type="gramStart"/>
      <w:r w:rsidRPr="00054D88">
        <w:rPr>
          <w:lang w:val="en-IN"/>
        </w:rPr>
        <w:t>newPassword</w:t>
      </w:r>
      <w:proofErr w:type="spellEnd"/>
      <w:r w:rsidRPr="00054D88">
        <w:rPr>
          <w:lang w:val="en-IN"/>
        </w:rPr>
        <w:t xml:space="preserve"> }</w:t>
      </w:r>
      <w:proofErr w:type="gramEnd"/>
    </w:p>
    <w:p w14:paraId="6CB51F02" w14:textId="77777777" w:rsidR="00054D88" w:rsidRPr="00054D88" w:rsidRDefault="00054D88" w:rsidP="00054D88">
      <w:pPr>
        <w:numPr>
          <w:ilvl w:val="0"/>
          <w:numId w:val="16"/>
        </w:numPr>
        <w:rPr>
          <w:lang w:val="en-IN"/>
        </w:rPr>
      </w:pPr>
      <w:r w:rsidRPr="00054D88">
        <w:rPr>
          <w:lang w:val="en-IN"/>
        </w:rPr>
        <w:t>Token should be JWT-based or securely stored in session.</w:t>
      </w:r>
    </w:p>
    <w:p w14:paraId="7B737F5E" w14:textId="77777777" w:rsidR="00054D88" w:rsidRPr="00054D88" w:rsidRDefault="00000000" w:rsidP="00054D88">
      <w:pPr>
        <w:rPr>
          <w:lang w:val="en-IN"/>
        </w:rPr>
      </w:pPr>
      <w:r>
        <w:rPr>
          <w:lang w:val="en-IN"/>
        </w:rPr>
        <w:pict w14:anchorId="54A42507">
          <v:rect id="_x0000_i1030" style="width:0;height:1.5pt" o:hralign="center" o:hrstd="t" o:hr="t" fillcolor="#a0a0a0" stroked="f"/>
        </w:pict>
      </w:r>
    </w:p>
    <w:p w14:paraId="18EA2BDE"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ACCEPTANCE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4"/>
        <w:gridCol w:w="1466"/>
        <w:gridCol w:w="4870"/>
      </w:tblGrid>
      <w:tr w:rsidR="00054D88" w:rsidRPr="00054D88" w14:paraId="571538F5" w14:textId="77777777" w:rsidTr="00054D88">
        <w:trPr>
          <w:tblHeader/>
          <w:tblCellSpacing w:w="15" w:type="dxa"/>
        </w:trPr>
        <w:tc>
          <w:tcPr>
            <w:tcW w:w="0" w:type="auto"/>
            <w:vAlign w:val="center"/>
            <w:hideMark/>
          </w:tcPr>
          <w:p w14:paraId="6AA19AB8" w14:textId="77777777" w:rsidR="00054D88" w:rsidRPr="00054D88" w:rsidRDefault="00054D88" w:rsidP="00054D88">
            <w:pPr>
              <w:rPr>
                <w:b/>
                <w:bCs/>
                <w:lang w:val="en-IN"/>
              </w:rPr>
            </w:pPr>
            <w:r w:rsidRPr="00054D88">
              <w:rPr>
                <w:b/>
                <w:bCs/>
                <w:lang w:val="en-IN"/>
              </w:rPr>
              <w:t>Feature</w:t>
            </w:r>
          </w:p>
        </w:tc>
        <w:tc>
          <w:tcPr>
            <w:tcW w:w="0" w:type="auto"/>
            <w:vAlign w:val="center"/>
            <w:hideMark/>
          </w:tcPr>
          <w:p w14:paraId="54B97217" w14:textId="77777777" w:rsidR="00054D88" w:rsidRPr="00054D88" w:rsidRDefault="00054D88" w:rsidP="00054D88">
            <w:pPr>
              <w:rPr>
                <w:b/>
                <w:bCs/>
                <w:lang w:val="en-IN"/>
              </w:rPr>
            </w:pPr>
            <w:r w:rsidRPr="00054D88">
              <w:rPr>
                <w:b/>
                <w:bCs/>
                <w:lang w:val="en-IN"/>
              </w:rPr>
              <w:t>Required</w:t>
            </w:r>
          </w:p>
        </w:tc>
        <w:tc>
          <w:tcPr>
            <w:tcW w:w="0" w:type="auto"/>
            <w:vAlign w:val="center"/>
            <w:hideMark/>
          </w:tcPr>
          <w:p w14:paraId="695AAFC0" w14:textId="77777777" w:rsidR="00054D88" w:rsidRPr="00054D88" w:rsidRDefault="00054D88" w:rsidP="00054D88">
            <w:pPr>
              <w:rPr>
                <w:b/>
                <w:bCs/>
                <w:lang w:val="en-IN"/>
              </w:rPr>
            </w:pPr>
            <w:r w:rsidRPr="00054D88">
              <w:rPr>
                <w:b/>
                <w:bCs/>
                <w:lang w:val="en-IN"/>
              </w:rPr>
              <w:t>Test Steps</w:t>
            </w:r>
          </w:p>
        </w:tc>
      </w:tr>
      <w:tr w:rsidR="00054D88" w:rsidRPr="00054D88" w14:paraId="39C4DF57" w14:textId="77777777" w:rsidTr="00054D88">
        <w:trPr>
          <w:tblCellSpacing w:w="15" w:type="dxa"/>
        </w:trPr>
        <w:tc>
          <w:tcPr>
            <w:tcW w:w="0" w:type="auto"/>
            <w:vAlign w:val="center"/>
            <w:hideMark/>
          </w:tcPr>
          <w:p w14:paraId="6436F188" w14:textId="77777777" w:rsidR="00054D88" w:rsidRPr="00054D88" w:rsidRDefault="00054D88" w:rsidP="00054D88">
            <w:pPr>
              <w:rPr>
                <w:lang w:val="en-IN"/>
              </w:rPr>
            </w:pPr>
            <w:r w:rsidRPr="00054D88">
              <w:rPr>
                <w:lang w:val="en-IN"/>
              </w:rPr>
              <w:t>Login with valid credentials</w:t>
            </w:r>
          </w:p>
        </w:tc>
        <w:tc>
          <w:tcPr>
            <w:tcW w:w="0" w:type="auto"/>
            <w:vAlign w:val="center"/>
            <w:hideMark/>
          </w:tcPr>
          <w:p w14:paraId="2ADCE924" w14:textId="77777777" w:rsidR="00054D88" w:rsidRPr="00054D88" w:rsidRDefault="00054D88" w:rsidP="00054D88">
            <w:pPr>
              <w:rPr>
                <w:lang w:val="en-IN"/>
              </w:rPr>
            </w:pPr>
            <w:r w:rsidRPr="00054D88">
              <w:rPr>
                <w:rFonts w:ascii="Segoe UI Emoji" w:hAnsi="Segoe UI Emoji" w:cs="Segoe UI Emoji"/>
                <w:lang w:val="en-IN"/>
              </w:rPr>
              <w:t>✅</w:t>
            </w:r>
          </w:p>
        </w:tc>
        <w:tc>
          <w:tcPr>
            <w:tcW w:w="0" w:type="auto"/>
            <w:vAlign w:val="center"/>
            <w:hideMark/>
          </w:tcPr>
          <w:p w14:paraId="77E8D1C8" w14:textId="77777777" w:rsidR="00054D88" w:rsidRPr="00054D88" w:rsidRDefault="00054D88" w:rsidP="00054D88">
            <w:pPr>
              <w:rPr>
                <w:lang w:val="en-IN"/>
              </w:rPr>
            </w:pPr>
            <w:r w:rsidRPr="00054D88">
              <w:rPr>
                <w:lang w:val="en-IN"/>
              </w:rPr>
              <w:t>Should redirect to dashboard</w:t>
            </w:r>
          </w:p>
        </w:tc>
      </w:tr>
      <w:tr w:rsidR="00054D88" w:rsidRPr="00054D88" w14:paraId="0B664A35" w14:textId="77777777" w:rsidTr="00054D88">
        <w:trPr>
          <w:tblCellSpacing w:w="15" w:type="dxa"/>
        </w:trPr>
        <w:tc>
          <w:tcPr>
            <w:tcW w:w="0" w:type="auto"/>
            <w:vAlign w:val="center"/>
            <w:hideMark/>
          </w:tcPr>
          <w:p w14:paraId="50B8E5D8" w14:textId="77777777" w:rsidR="00054D88" w:rsidRPr="00054D88" w:rsidRDefault="00054D88" w:rsidP="00054D88">
            <w:pPr>
              <w:rPr>
                <w:lang w:val="en-IN"/>
              </w:rPr>
            </w:pPr>
            <w:r w:rsidRPr="00054D88">
              <w:rPr>
                <w:lang w:val="en-IN"/>
              </w:rPr>
              <w:t>Login with invalid credentials</w:t>
            </w:r>
          </w:p>
        </w:tc>
        <w:tc>
          <w:tcPr>
            <w:tcW w:w="0" w:type="auto"/>
            <w:vAlign w:val="center"/>
            <w:hideMark/>
          </w:tcPr>
          <w:p w14:paraId="6056761E" w14:textId="77777777" w:rsidR="00054D88" w:rsidRPr="00054D88" w:rsidRDefault="00054D88" w:rsidP="00054D88">
            <w:pPr>
              <w:rPr>
                <w:lang w:val="en-IN"/>
              </w:rPr>
            </w:pPr>
            <w:r w:rsidRPr="00054D88">
              <w:rPr>
                <w:rFonts w:ascii="Segoe UI Emoji" w:hAnsi="Segoe UI Emoji" w:cs="Segoe UI Emoji"/>
                <w:lang w:val="en-IN"/>
              </w:rPr>
              <w:t>✅</w:t>
            </w:r>
          </w:p>
        </w:tc>
        <w:tc>
          <w:tcPr>
            <w:tcW w:w="0" w:type="auto"/>
            <w:vAlign w:val="center"/>
            <w:hideMark/>
          </w:tcPr>
          <w:p w14:paraId="6FFE5741" w14:textId="77777777" w:rsidR="00054D88" w:rsidRPr="00054D88" w:rsidRDefault="00054D88" w:rsidP="00054D88">
            <w:pPr>
              <w:rPr>
                <w:lang w:val="en-IN"/>
              </w:rPr>
            </w:pPr>
            <w:r w:rsidRPr="00054D88">
              <w:rPr>
                <w:lang w:val="en-IN"/>
              </w:rPr>
              <w:t>Should show error message</w:t>
            </w:r>
          </w:p>
        </w:tc>
      </w:tr>
      <w:tr w:rsidR="00054D88" w:rsidRPr="00054D88" w14:paraId="2AC09B1E" w14:textId="77777777" w:rsidTr="00054D88">
        <w:trPr>
          <w:tblCellSpacing w:w="15" w:type="dxa"/>
        </w:trPr>
        <w:tc>
          <w:tcPr>
            <w:tcW w:w="0" w:type="auto"/>
            <w:vAlign w:val="center"/>
            <w:hideMark/>
          </w:tcPr>
          <w:p w14:paraId="6E3994D0" w14:textId="77777777" w:rsidR="00054D88" w:rsidRPr="00054D88" w:rsidRDefault="00054D88" w:rsidP="00054D88">
            <w:pPr>
              <w:rPr>
                <w:lang w:val="en-IN"/>
              </w:rPr>
            </w:pPr>
            <w:r w:rsidRPr="00054D88">
              <w:rPr>
                <w:lang w:val="en-IN"/>
              </w:rPr>
              <w:t>Forgot Password flow works</w:t>
            </w:r>
          </w:p>
        </w:tc>
        <w:tc>
          <w:tcPr>
            <w:tcW w:w="0" w:type="auto"/>
            <w:vAlign w:val="center"/>
            <w:hideMark/>
          </w:tcPr>
          <w:p w14:paraId="320EED4B" w14:textId="77777777" w:rsidR="00054D88" w:rsidRPr="00054D88" w:rsidRDefault="00054D88" w:rsidP="00054D88">
            <w:pPr>
              <w:rPr>
                <w:lang w:val="en-IN"/>
              </w:rPr>
            </w:pPr>
            <w:r w:rsidRPr="00054D88">
              <w:rPr>
                <w:rFonts w:ascii="Segoe UI Emoji" w:hAnsi="Segoe UI Emoji" w:cs="Segoe UI Emoji"/>
                <w:lang w:val="en-IN"/>
              </w:rPr>
              <w:t>✅</w:t>
            </w:r>
          </w:p>
        </w:tc>
        <w:tc>
          <w:tcPr>
            <w:tcW w:w="0" w:type="auto"/>
            <w:vAlign w:val="center"/>
            <w:hideMark/>
          </w:tcPr>
          <w:p w14:paraId="01B2284C" w14:textId="77777777" w:rsidR="00054D88" w:rsidRPr="00054D88" w:rsidRDefault="00054D88" w:rsidP="00054D88">
            <w:pPr>
              <w:rPr>
                <w:lang w:val="en-IN"/>
              </w:rPr>
            </w:pPr>
            <w:r w:rsidRPr="00054D88">
              <w:rPr>
                <w:lang w:val="en-IN"/>
              </w:rPr>
              <w:t>OTP email sent, password reset, login possible with new password</w:t>
            </w:r>
          </w:p>
        </w:tc>
      </w:tr>
      <w:tr w:rsidR="00054D88" w:rsidRPr="00054D88" w14:paraId="647C6F89" w14:textId="77777777" w:rsidTr="00054D88">
        <w:trPr>
          <w:tblCellSpacing w:w="15" w:type="dxa"/>
        </w:trPr>
        <w:tc>
          <w:tcPr>
            <w:tcW w:w="0" w:type="auto"/>
            <w:vAlign w:val="center"/>
            <w:hideMark/>
          </w:tcPr>
          <w:p w14:paraId="3A0B8785" w14:textId="77777777" w:rsidR="00054D88" w:rsidRPr="00054D88" w:rsidRDefault="00054D88" w:rsidP="00054D88">
            <w:pPr>
              <w:rPr>
                <w:lang w:val="en-IN"/>
              </w:rPr>
            </w:pPr>
            <w:r w:rsidRPr="00054D88">
              <w:rPr>
                <w:lang w:val="en-IN"/>
              </w:rPr>
              <w:t>Reset Password post-login</w:t>
            </w:r>
          </w:p>
        </w:tc>
        <w:tc>
          <w:tcPr>
            <w:tcW w:w="0" w:type="auto"/>
            <w:vAlign w:val="center"/>
            <w:hideMark/>
          </w:tcPr>
          <w:p w14:paraId="675ADDF1" w14:textId="77777777" w:rsidR="00054D88" w:rsidRPr="00054D88" w:rsidRDefault="00054D88" w:rsidP="00054D88">
            <w:pPr>
              <w:rPr>
                <w:lang w:val="en-IN"/>
              </w:rPr>
            </w:pPr>
            <w:r w:rsidRPr="00054D88">
              <w:rPr>
                <w:rFonts w:ascii="Segoe UI Emoji" w:hAnsi="Segoe UI Emoji" w:cs="Segoe UI Emoji"/>
                <w:lang w:val="en-IN"/>
              </w:rPr>
              <w:t>✅</w:t>
            </w:r>
          </w:p>
        </w:tc>
        <w:tc>
          <w:tcPr>
            <w:tcW w:w="0" w:type="auto"/>
            <w:vAlign w:val="center"/>
            <w:hideMark/>
          </w:tcPr>
          <w:p w14:paraId="24016495" w14:textId="77777777" w:rsidR="00054D88" w:rsidRPr="00054D88" w:rsidRDefault="00054D88" w:rsidP="00054D88">
            <w:pPr>
              <w:rPr>
                <w:lang w:val="en-IN"/>
              </w:rPr>
            </w:pPr>
            <w:r w:rsidRPr="00054D88">
              <w:rPr>
                <w:lang w:val="en-IN"/>
              </w:rPr>
              <w:t>Allows changing password with validation</w:t>
            </w:r>
          </w:p>
        </w:tc>
      </w:tr>
      <w:tr w:rsidR="00054D88" w:rsidRPr="00054D88" w14:paraId="5EB63D8B" w14:textId="77777777" w:rsidTr="00054D88">
        <w:trPr>
          <w:tblCellSpacing w:w="15" w:type="dxa"/>
        </w:trPr>
        <w:tc>
          <w:tcPr>
            <w:tcW w:w="0" w:type="auto"/>
            <w:vAlign w:val="center"/>
            <w:hideMark/>
          </w:tcPr>
          <w:p w14:paraId="14CFB895" w14:textId="77777777" w:rsidR="00054D88" w:rsidRPr="00054D88" w:rsidRDefault="00054D88" w:rsidP="00054D88">
            <w:pPr>
              <w:rPr>
                <w:lang w:val="en-IN"/>
              </w:rPr>
            </w:pPr>
            <w:proofErr w:type="spellStart"/>
            <w:r w:rsidRPr="00054D88">
              <w:rPr>
                <w:lang w:val="en-IN"/>
              </w:rPr>
              <w:t>Signout</w:t>
            </w:r>
            <w:proofErr w:type="spellEnd"/>
            <w:r w:rsidRPr="00054D88">
              <w:rPr>
                <w:lang w:val="en-IN"/>
              </w:rPr>
              <w:t xml:space="preserve"> button</w:t>
            </w:r>
          </w:p>
        </w:tc>
        <w:tc>
          <w:tcPr>
            <w:tcW w:w="0" w:type="auto"/>
            <w:vAlign w:val="center"/>
            <w:hideMark/>
          </w:tcPr>
          <w:p w14:paraId="7FE8EF7C" w14:textId="77777777" w:rsidR="00054D88" w:rsidRPr="00054D88" w:rsidRDefault="00054D88" w:rsidP="00054D88">
            <w:pPr>
              <w:rPr>
                <w:lang w:val="en-IN"/>
              </w:rPr>
            </w:pPr>
            <w:r w:rsidRPr="00054D88">
              <w:rPr>
                <w:rFonts w:ascii="Segoe UI Emoji" w:hAnsi="Segoe UI Emoji" w:cs="Segoe UI Emoji"/>
                <w:lang w:val="en-IN"/>
              </w:rPr>
              <w:t>✅</w:t>
            </w:r>
          </w:p>
        </w:tc>
        <w:tc>
          <w:tcPr>
            <w:tcW w:w="0" w:type="auto"/>
            <w:vAlign w:val="center"/>
            <w:hideMark/>
          </w:tcPr>
          <w:p w14:paraId="26387391" w14:textId="77777777" w:rsidR="00054D88" w:rsidRPr="00054D88" w:rsidRDefault="00054D88" w:rsidP="00054D88">
            <w:pPr>
              <w:rPr>
                <w:lang w:val="en-IN"/>
              </w:rPr>
            </w:pPr>
            <w:r w:rsidRPr="00054D88">
              <w:rPr>
                <w:lang w:val="en-IN"/>
              </w:rPr>
              <w:t>Logs out and returns to login page</w:t>
            </w:r>
          </w:p>
        </w:tc>
      </w:tr>
      <w:tr w:rsidR="00054D88" w:rsidRPr="00054D88" w14:paraId="09369DDE" w14:textId="77777777" w:rsidTr="00054D88">
        <w:trPr>
          <w:tblCellSpacing w:w="15" w:type="dxa"/>
        </w:trPr>
        <w:tc>
          <w:tcPr>
            <w:tcW w:w="0" w:type="auto"/>
            <w:vAlign w:val="center"/>
            <w:hideMark/>
          </w:tcPr>
          <w:p w14:paraId="1063DC5C" w14:textId="77777777" w:rsidR="00054D88" w:rsidRPr="00054D88" w:rsidRDefault="00054D88" w:rsidP="00054D88">
            <w:pPr>
              <w:rPr>
                <w:lang w:val="en-IN"/>
              </w:rPr>
            </w:pPr>
            <w:r w:rsidRPr="00054D88">
              <w:rPr>
                <w:lang w:val="en-IN"/>
              </w:rPr>
              <w:t>Responsive layout</w:t>
            </w:r>
          </w:p>
        </w:tc>
        <w:tc>
          <w:tcPr>
            <w:tcW w:w="0" w:type="auto"/>
            <w:vAlign w:val="center"/>
            <w:hideMark/>
          </w:tcPr>
          <w:p w14:paraId="6209673F" w14:textId="77777777" w:rsidR="00054D88" w:rsidRPr="00054D88" w:rsidRDefault="00054D88" w:rsidP="00054D88">
            <w:pPr>
              <w:rPr>
                <w:lang w:val="en-IN"/>
              </w:rPr>
            </w:pPr>
            <w:r w:rsidRPr="00054D88">
              <w:rPr>
                <w:rFonts w:ascii="Segoe UI Emoji" w:hAnsi="Segoe UI Emoji" w:cs="Segoe UI Emoji"/>
                <w:lang w:val="en-IN"/>
              </w:rPr>
              <w:t>✅</w:t>
            </w:r>
          </w:p>
        </w:tc>
        <w:tc>
          <w:tcPr>
            <w:tcW w:w="0" w:type="auto"/>
            <w:vAlign w:val="center"/>
            <w:hideMark/>
          </w:tcPr>
          <w:p w14:paraId="1DCAD413" w14:textId="77777777" w:rsidR="00054D88" w:rsidRPr="00054D88" w:rsidRDefault="00054D88" w:rsidP="00054D88">
            <w:pPr>
              <w:rPr>
                <w:lang w:val="en-IN"/>
              </w:rPr>
            </w:pPr>
            <w:r w:rsidRPr="00054D88">
              <w:rPr>
                <w:lang w:val="en-IN"/>
              </w:rPr>
              <w:t>Works across laptop, tablet, mobile</w:t>
            </w:r>
          </w:p>
        </w:tc>
      </w:tr>
      <w:tr w:rsidR="00054D88" w:rsidRPr="00054D88" w14:paraId="17AEA350" w14:textId="77777777" w:rsidTr="00054D88">
        <w:trPr>
          <w:tblCellSpacing w:w="15" w:type="dxa"/>
        </w:trPr>
        <w:tc>
          <w:tcPr>
            <w:tcW w:w="0" w:type="auto"/>
            <w:vAlign w:val="center"/>
            <w:hideMark/>
          </w:tcPr>
          <w:p w14:paraId="0F5313A2" w14:textId="77777777" w:rsidR="00054D88" w:rsidRPr="00054D88" w:rsidRDefault="00054D88" w:rsidP="00054D88">
            <w:pPr>
              <w:rPr>
                <w:lang w:val="en-IN"/>
              </w:rPr>
            </w:pPr>
            <w:r w:rsidRPr="00054D88">
              <w:rPr>
                <w:lang w:val="en-IN"/>
              </w:rPr>
              <w:t>Security checks</w:t>
            </w:r>
          </w:p>
        </w:tc>
        <w:tc>
          <w:tcPr>
            <w:tcW w:w="0" w:type="auto"/>
            <w:vAlign w:val="center"/>
            <w:hideMark/>
          </w:tcPr>
          <w:p w14:paraId="0124FA5C" w14:textId="77777777" w:rsidR="00054D88" w:rsidRPr="00054D88" w:rsidRDefault="00054D88" w:rsidP="00054D88">
            <w:pPr>
              <w:rPr>
                <w:lang w:val="en-IN"/>
              </w:rPr>
            </w:pPr>
            <w:r w:rsidRPr="00054D88">
              <w:rPr>
                <w:lang w:val="en-IN"/>
              </w:rPr>
              <w:t>Recommended</w:t>
            </w:r>
          </w:p>
        </w:tc>
        <w:tc>
          <w:tcPr>
            <w:tcW w:w="0" w:type="auto"/>
            <w:vAlign w:val="center"/>
            <w:hideMark/>
          </w:tcPr>
          <w:p w14:paraId="02A539FF" w14:textId="77777777" w:rsidR="00054D88" w:rsidRPr="00054D88" w:rsidRDefault="00054D88" w:rsidP="00054D88">
            <w:pPr>
              <w:rPr>
                <w:lang w:val="en-IN"/>
              </w:rPr>
            </w:pPr>
            <w:r w:rsidRPr="00054D88">
              <w:rPr>
                <w:lang w:val="en-IN"/>
              </w:rPr>
              <w:t>Brute-force lock, session timeout, CAPTCHA</w:t>
            </w:r>
          </w:p>
        </w:tc>
      </w:tr>
    </w:tbl>
    <w:p w14:paraId="21BBF177" w14:textId="77777777" w:rsidR="00054D88" w:rsidRPr="00054D88" w:rsidRDefault="00000000" w:rsidP="00054D88">
      <w:pPr>
        <w:rPr>
          <w:lang w:val="en-IN"/>
        </w:rPr>
      </w:pPr>
      <w:r>
        <w:rPr>
          <w:lang w:val="en-IN"/>
        </w:rPr>
        <w:pict w14:anchorId="382D573C">
          <v:rect id="_x0000_i1031" style="width:0;height:1.5pt" o:hralign="center" o:hrstd="t" o:hr="t" fillcolor="#a0a0a0" stroked="f"/>
        </w:pict>
      </w:r>
    </w:p>
    <w:p w14:paraId="422B32AB"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ENGINEERING NOTES: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9"/>
        <w:gridCol w:w="4814"/>
      </w:tblGrid>
      <w:tr w:rsidR="00054D88" w:rsidRPr="00054D88" w14:paraId="64E19670" w14:textId="77777777" w:rsidTr="00054D88">
        <w:trPr>
          <w:tblHeader/>
          <w:tblCellSpacing w:w="15" w:type="dxa"/>
        </w:trPr>
        <w:tc>
          <w:tcPr>
            <w:tcW w:w="0" w:type="auto"/>
            <w:vAlign w:val="center"/>
            <w:hideMark/>
          </w:tcPr>
          <w:p w14:paraId="0E439072" w14:textId="77777777" w:rsidR="00054D88" w:rsidRPr="00054D88" w:rsidRDefault="00054D88" w:rsidP="00054D88">
            <w:pPr>
              <w:rPr>
                <w:b/>
                <w:bCs/>
                <w:lang w:val="en-IN"/>
              </w:rPr>
            </w:pPr>
            <w:r w:rsidRPr="00054D88">
              <w:rPr>
                <w:b/>
                <w:bCs/>
                <w:lang w:val="en-IN"/>
              </w:rPr>
              <w:t>Aspect</w:t>
            </w:r>
          </w:p>
        </w:tc>
        <w:tc>
          <w:tcPr>
            <w:tcW w:w="0" w:type="auto"/>
            <w:vAlign w:val="center"/>
            <w:hideMark/>
          </w:tcPr>
          <w:p w14:paraId="510917C4" w14:textId="77777777" w:rsidR="00054D88" w:rsidRPr="00054D88" w:rsidRDefault="00054D88" w:rsidP="00054D88">
            <w:pPr>
              <w:rPr>
                <w:b/>
                <w:bCs/>
                <w:lang w:val="en-IN"/>
              </w:rPr>
            </w:pPr>
            <w:r w:rsidRPr="00054D88">
              <w:rPr>
                <w:b/>
                <w:bCs/>
                <w:lang w:val="en-IN"/>
              </w:rPr>
              <w:t>Notes</w:t>
            </w:r>
          </w:p>
        </w:tc>
      </w:tr>
      <w:tr w:rsidR="00054D88" w:rsidRPr="00054D88" w14:paraId="7CD8BE4D" w14:textId="77777777" w:rsidTr="00054D88">
        <w:trPr>
          <w:tblCellSpacing w:w="15" w:type="dxa"/>
        </w:trPr>
        <w:tc>
          <w:tcPr>
            <w:tcW w:w="0" w:type="auto"/>
            <w:vAlign w:val="center"/>
            <w:hideMark/>
          </w:tcPr>
          <w:p w14:paraId="3D553788" w14:textId="77777777" w:rsidR="00054D88" w:rsidRPr="00054D88" w:rsidRDefault="00054D88" w:rsidP="00054D88">
            <w:pPr>
              <w:rPr>
                <w:lang w:val="en-IN"/>
              </w:rPr>
            </w:pPr>
            <w:r w:rsidRPr="00054D88">
              <w:rPr>
                <w:lang w:val="en-IN"/>
              </w:rPr>
              <w:lastRenderedPageBreak/>
              <w:t>Frontend Framework</w:t>
            </w:r>
          </w:p>
        </w:tc>
        <w:tc>
          <w:tcPr>
            <w:tcW w:w="0" w:type="auto"/>
            <w:vAlign w:val="center"/>
            <w:hideMark/>
          </w:tcPr>
          <w:p w14:paraId="09402504" w14:textId="77777777" w:rsidR="00054D88" w:rsidRPr="00054D88" w:rsidRDefault="00054D88" w:rsidP="00054D88">
            <w:pPr>
              <w:rPr>
                <w:lang w:val="en-IN"/>
              </w:rPr>
            </w:pPr>
            <w:r w:rsidRPr="00054D88">
              <w:rPr>
                <w:lang w:val="en-IN"/>
              </w:rPr>
              <w:t>React or Vue recommended (with form validation)</w:t>
            </w:r>
          </w:p>
        </w:tc>
      </w:tr>
      <w:tr w:rsidR="00054D88" w:rsidRPr="00054D88" w14:paraId="5E755222" w14:textId="77777777" w:rsidTr="00054D88">
        <w:trPr>
          <w:tblCellSpacing w:w="15" w:type="dxa"/>
        </w:trPr>
        <w:tc>
          <w:tcPr>
            <w:tcW w:w="0" w:type="auto"/>
            <w:vAlign w:val="center"/>
            <w:hideMark/>
          </w:tcPr>
          <w:p w14:paraId="2209847D" w14:textId="77777777" w:rsidR="00054D88" w:rsidRPr="00054D88" w:rsidRDefault="00054D88" w:rsidP="00054D88">
            <w:pPr>
              <w:rPr>
                <w:lang w:val="en-IN"/>
              </w:rPr>
            </w:pPr>
            <w:r w:rsidRPr="00054D88">
              <w:rPr>
                <w:lang w:val="en-IN"/>
              </w:rPr>
              <w:t>Authentication</w:t>
            </w:r>
          </w:p>
        </w:tc>
        <w:tc>
          <w:tcPr>
            <w:tcW w:w="0" w:type="auto"/>
            <w:vAlign w:val="center"/>
            <w:hideMark/>
          </w:tcPr>
          <w:p w14:paraId="622C7444" w14:textId="77777777" w:rsidR="00054D88" w:rsidRPr="00054D88" w:rsidRDefault="00054D88" w:rsidP="00054D88">
            <w:pPr>
              <w:rPr>
                <w:lang w:val="en-IN"/>
              </w:rPr>
            </w:pPr>
            <w:r w:rsidRPr="00054D88">
              <w:rPr>
                <w:lang w:val="en-IN"/>
              </w:rPr>
              <w:t>JWT preferred with secure refresh</w:t>
            </w:r>
          </w:p>
        </w:tc>
      </w:tr>
      <w:tr w:rsidR="00054D88" w:rsidRPr="00054D88" w14:paraId="39FD8CA1" w14:textId="77777777" w:rsidTr="00054D88">
        <w:trPr>
          <w:tblCellSpacing w:w="15" w:type="dxa"/>
        </w:trPr>
        <w:tc>
          <w:tcPr>
            <w:tcW w:w="0" w:type="auto"/>
            <w:vAlign w:val="center"/>
            <w:hideMark/>
          </w:tcPr>
          <w:p w14:paraId="55DCBEBD" w14:textId="77777777" w:rsidR="00054D88" w:rsidRPr="00054D88" w:rsidRDefault="00054D88" w:rsidP="00054D88">
            <w:pPr>
              <w:rPr>
                <w:lang w:val="en-IN"/>
              </w:rPr>
            </w:pPr>
            <w:r w:rsidRPr="00054D88">
              <w:rPr>
                <w:lang w:val="en-IN"/>
              </w:rPr>
              <w:t>Session Handling</w:t>
            </w:r>
          </w:p>
        </w:tc>
        <w:tc>
          <w:tcPr>
            <w:tcW w:w="0" w:type="auto"/>
            <w:vAlign w:val="center"/>
            <w:hideMark/>
          </w:tcPr>
          <w:p w14:paraId="108E3114" w14:textId="77777777" w:rsidR="00054D88" w:rsidRPr="00054D88" w:rsidRDefault="00054D88" w:rsidP="00054D88">
            <w:pPr>
              <w:rPr>
                <w:lang w:val="en-IN"/>
              </w:rPr>
            </w:pPr>
            <w:r w:rsidRPr="00054D88">
              <w:rPr>
                <w:lang w:val="en-IN"/>
              </w:rPr>
              <w:t>Expiry management, local/</w:t>
            </w:r>
            <w:proofErr w:type="spellStart"/>
            <w:r w:rsidRPr="00054D88">
              <w:rPr>
                <w:lang w:val="en-IN"/>
              </w:rPr>
              <w:t>sessionStorage</w:t>
            </w:r>
            <w:proofErr w:type="spellEnd"/>
          </w:p>
        </w:tc>
      </w:tr>
      <w:tr w:rsidR="00054D88" w:rsidRPr="00054D88" w14:paraId="6CCD0D2F" w14:textId="77777777" w:rsidTr="00054D88">
        <w:trPr>
          <w:tblCellSpacing w:w="15" w:type="dxa"/>
        </w:trPr>
        <w:tc>
          <w:tcPr>
            <w:tcW w:w="0" w:type="auto"/>
            <w:vAlign w:val="center"/>
            <w:hideMark/>
          </w:tcPr>
          <w:p w14:paraId="4F08D773" w14:textId="77777777" w:rsidR="00054D88" w:rsidRPr="00054D88" w:rsidRDefault="00054D88" w:rsidP="00054D88">
            <w:pPr>
              <w:rPr>
                <w:lang w:val="en-IN"/>
              </w:rPr>
            </w:pPr>
            <w:r w:rsidRPr="00054D88">
              <w:rPr>
                <w:lang w:val="en-IN"/>
              </w:rPr>
              <w:t>Responsiveness</w:t>
            </w:r>
          </w:p>
        </w:tc>
        <w:tc>
          <w:tcPr>
            <w:tcW w:w="0" w:type="auto"/>
            <w:vAlign w:val="center"/>
            <w:hideMark/>
          </w:tcPr>
          <w:p w14:paraId="213E4440" w14:textId="77777777" w:rsidR="00054D88" w:rsidRPr="00054D88" w:rsidRDefault="00054D88" w:rsidP="00054D88">
            <w:pPr>
              <w:rPr>
                <w:lang w:val="en-IN"/>
              </w:rPr>
            </w:pPr>
            <w:r w:rsidRPr="00054D88">
              <w:rPr>
                <w:lang w:val="en-IN"/>
              </w:rPr>
              <w:t>Mobile-friendly design using CSS grid/flex</w:t>
            </w:r>
          </w:p>
        </w:tc>
      </w:tr>
      <w:tr w:rsidR="00054D88" w:rsidRPr="00054D88" w14:paraId="4508DC3D" w14:textId="77777777" w:rsidTr="00054D88">
        <w:trPr>
          <w:tblCellSpacing w:w="15" w:type="dxa"/>
        </w:trPr>
        <w:tc>
          <w:tcPr>
            <w:tcW w:w="0" w:type="auto"/>
            <w:vAlign w:val="center"/>
            <w:hideMark/>
          </w:tcPr>
          <w:p w14:paraId="117FBE49" w14:textId="77777777" w:rsidR="00054D88" w:rsidRPr="00054D88" w:rsidRDefault="00054D88" w:rsidP="00054D88">
            <w:pPr>
              <w:rPr>
                <w:lang w:val="en-IN"/>
              </w:rPr>
            </w:pPr>
            <w:r w:rsidRPr="00054D88">
              <w:rPr>
                <w:lang w:val="en-IN"/>
              </w:rPr>
              <w:t>UI Framework</w:t>
            </w:r>
          </w:p>
        </w:tc>
        <w:tc>
          <w:tcPr>
            <w:tcW w:w="0" w:type="auto"/>
            <w:vAlign w:val="center"/>
            <w:hideMark/>
          </w:tcPr>
          <w:p w14:paraId="6CB3B3E2" w14:textId="77777777" w:rsidR="00054D88" w:rsidRPr="00054D88" w:rsidRDefault="00054D88" w:rsidP="00054D88">
            <w:pPr>
              <w:rPr>
                <w:lang w:val="en-IN"/>
              </w:rPr>
            </w:pPr>
            <w:r w:rsidRPr="00054D88">
              <w:rPr>
                <w:lang w:val="en-IN"/>
              </w:rPr>
              <w:t>Tailwind, Bootstrap, or custom CSS</w:t>
            </w:r>
          </w:p>
        </w:tc>
      </w:tr>
    </w:tbl>
    <w:p w14:paraId="6807E54B" w14:textId="77777777" w:rsidR="00054D88" w:rsidRPr="00054D88" w:rsidRDefault="00000000" w:rsidP="00054D88">
      <w:pPr>
        <w:rPr>
          <w:lang w:val="en-IN"/>
        </w:rPr>
      </w:pPr>
      <w:r>
        <w:rPr>
          <w:lang w:val="en-IN"/>
        </w:rPr>
        <w:pict w14:anchorId="4CDE8117">
          <v:rect id="_x0000_i1032" style="width:0;height:1.5pt" o:hralign="center" o:hrstd="t" o:hr="t" fillcolor="#a0a0a0" stroked="f"/>
        </w:pict>
      </w:r>
    </w:p>
    <w:p w14:paraId="11F46EFA"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MODULE 2: Dashboard</w:t>
      </w:r>
    </w:p>
    <w:p w14:paraId="0F041168"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Purpose</w:t>
      </w:r>
    </w:p>
    <w:p w14:paraId="2A1C6D44" w14:textId="77777777" w:rsidR="00054D88" w:rsidRPr="00054D88" w:rsidRDefault="00054D88" w:rsidP="00054D88">
      <w:pPr>
        <w:rPr>
          <w:lang w:val="en-IN"/>
        </w:rPr>
      </w:pPr>
      <w:r w:rsidRPr="00054D88">
        <w:rPr>
          <w:lang w:val="en-IN"/>
        </w:rPr>
        <w:t xml:space="preserve">To provide each user (based on role) with a </w:t>
      </w:r>
      <w:r w:rsidRPr="00054D88">
        <w:rPr>
          <w:b/>
          <w:bCs/>
          <w:lang w:val="en-IN"/>
        </w:rPr>
        <w:t>personalized, actionable view</w:t>
      </w:r>
      <w:r w:rsidRPr="00054D88">
        <w:rPr>
          <w:lang w:val="en-IN"/>
        </w:rPr>
        <w:t xml:space="preserve"> into the system: scorecard usage, performance KPIs, and pending actions.</w:t>
      </w:r>
    </w:p>
    <w:p w14:paraId="1F98A32B" w14:textId="77777777" w:rsidR="00054D88" w:rsidRPr="00054D88" w:rsidRDefault="00000000" w:rsidP="00054D88">
      <w:pPr>
        <w:rPr>
          <w:lang w:val="en-IN"/>
        </w:rPr>
      </w:pPr>
      <w:r>
        <w:rPr>
          <w:lang w:val="en-IN"/>
        </w:rPr>
        <w:pict w14:anchorId="3D0114C3">
          <v:rect id="_x0000_i1033" style="width:0;height:1.5pt" o:hralign="center" o:hrstd="t" o:hr="t" fillcolor="#a0a0a0" stroked="f"/>
        </w:pict>
      </w:r>
    </w:p>
    <w:p w14:paraId="3DB87DD1"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Existing Problems / Gaps</w:t>
      </w:r>
    </w:p>
    <w:p w14:paraId="69BF828E" w14:textId="77777777" w:rsidR="00054D88" w:rsidRPr="00054D88" w:rsidRDefault="00054D88" w:rsidP="00054D88">
      <w:pPr>
        <w:numPr>
          <w:ilvl w:val="0"/>
          <w:numId w:val="17"/>
        </w:numPr>
        <w:rPr>
          <w:lang w:val="en-IN"/>
        </w:rPr>
      </w:pPr>
      <w:r w:rsidRPr="00054D88">
        <w:rPr>
          <w:lang w:val="en-IN"/>
        </w:rPr>
        <w:t xml:space="preserve">Current dashboard is static with </w:t>
      </w:r>
      <w:r w:rsidRPr="00054D88">
        <w:rPr>
          <w:b/>
          <w:bCs/>
          <w:lang w:val="en-IN"/>
        </w:rPr>
        <w:t>placeholder tiles</w:t>
      </w:r>
    </w:p>
    <w:p w14:paraId="7300744C" w14:textId="77777777" w:rsidR="00054D88" w:rsidRPr="00054D88" w:rsidRDefault="00054D88" w:rsidP="00054D88">
      <w:pPr>
        <w:numPr>
          <w:ilvl w:val="0"/>
          <w:numId w:val="17"/>
        </w:numPr>
        <w:rPr>
          <w:lang w:val="en-IN"/>
        </w:rPr>
      </w:pPr>
      <w:r w:rsidRPr="00054D88">
        <w:rPr>
          <w:b/>
          <w:bCs/>
          <w:lang w:val="en-IN"/>
        </w:rPr>
        <w:t>No role-based personalization</w:t>
      </w:r>
    </w:p>
    <w:p w14:paraId="737A8B55" w14:textId="77777777" w:rsidR="00054D88" w:rsidRPr="00054D88" w:rsidRDefault="00054D88" w:rsidP="00054D88">
      <w:pPr>
        <w:numPr>
          <w:ilvl w:val="0"/>
          <w:numId w:val="17"/>
        </w:numPr>
        <w:rPr>
          <w:lang w:val="en-IN"/>
        </w:rPr>
      </w:pPr>
      <w:r w:rsidRPr="00054D88">
        <w:rPr>
          <w:b/>
          <w:bCs/>
          <w:lang w:val="en-IN"/>
        </w:rPr>
        <w:t>No data charts or summaries</w:t>
      </w:r>
      <w:r w:rsidRPr="00054D88">
        <w:rPr>
          <w:lang w:val="en-IN"/>
        </w:rPr>
        <w:t xml:space="preserve"> are pulling from backend APIs</w:t>
      </w:r>
    </w:p>
    <w:p w14:paraId="3F40224E" w14:textId="77777777" w:rsidR="00054D88" w:rsidRPr="00054D88" w:rsidRDefault="00054D88" w:rsidP="00054D88">
      <w:pPr>
        <w:numPr>
          <w:ilvl w:val="0"/>
          <w:numId w:val="17"/>
        </w:numPr>
        <w:rPr>
          <w:lang w:val="en-IN"/>
        </w:rPr>
      </w:pPr>
      <w:r w:rsidRPr="00054D88">
        <w:rPr>
          <w:b/>
          <w:bCs/>
          <w:lang w:val="en-IN"/>
        </w:rPr>
        <w:t>Message icon</w:t>
      </w:r>
      <w:r w:rsidRPr="00054D88">
        <w:rPr>
          <w:lang w:val="en-IN"/>
        </w:rPr>
        <w:t xml:space="preserve"> and </w:t>
      </w:r>
      <w:proofErr w:type="spellStart"/>
      <w:r w:rsidRPr="00054D88">
        <w:rPr>
          <w:b/>
          <w:bCs/>
          <w:lang w:val="en-IN"/>
        </w:rPr>
        <w:t>Signout</w:t>
      </w:r>
      <w:proofErr w:type="spellEnd"/>
      <w:r w:rsidRPr="00054D88">
        <w:rPr>
          <w:lang w:val="en-IN"/>
        </w:rPr>
        <w:t xml:space="preserve"> are non-functional (already addressed in Login)</w:t>
      </w:r>
    </w:p>
    <w:p w14:paraId="1A70EFDE" w14:textId="77777777" w:rsidR="00054D88" w:rsidRPr="00054D88" w:rsidRDefault="00000000" w:rsidP="00054D88">
      <w:pPr>
        <w:rPr>
          <w:lang w:val="en-IN"/>
        </w:rPr>
      </w:pPr>
      <w:r>
        <w:rPr>
          <w:lang w:val="en-IN"/>
        </w:rPr>
        <w:pict w14:anchorId="6D866403">
          <v:rect id="_x0000_i1034" style="width:0;height:1.5pt" o:hralign="center" o:hrstd="t" o:hr="t" fillcolor="#a0a0a0" stroked="f"/>
        </w:pict>
      </w:r>
    </w:p>
    <w:p w14:paraId="79AECFD7"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Bugs to Fix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5"/>
        <w:gridCol w:w="2895"/>
        <w:gridCol w:w="3560"/>
      </w:tblGrid>
      <w:tr w:rsidR="00054D88" w:rsidRPr="00054D88" w14:paraId="4F9D6DF6" w14:textId="77777777" w:rsidTr="00054D88">
        <w:trPr>
          <w:tblHeader/>
          <w:tblCellSpacing w:w="15" w:type="dxa"/>
        </w:trPr>
        <w:tc>
          <w:tcPr>
            <w:tcW w:w="0" w:type="auto"/>
            <w:vAlign w:val="center"/>
            <w:hideMark/>
          </w:tcPr>
          <w:p w14:paraId="42687426" w14:textId="77777777" w:rsidR="00054D88" w:rsidRPr="00054D88" w:rsidRDefault="00054D88" w:rsidP="00054D88">
            <w:pPr>
              <w:rPr>
                <w:b/>
                <w:bCs/>
                <w:lang w:val="en-IN"/>
              </w:rPr>
            </w:pPr>
            <w:r w:rsidRPr="00054D88">
              <w:rPr>
                <w:b/>
                <w:bCs/>
                <w:lang w:val="en-IN"/>
              </w:rPr>
              <w:t>Bug</w:t>
            </w:r>
          </w:p>
        </w:tc>
        <w:tc>
          <w:tcPr>
            <w:tcW w:w="0" w:type="auto"/>
            <w:vAlign w:val="center"/>
            <w:hideMark/>
          </w:tcPr>
          <w:p w14:paraId="3C3CB830" w14:textId="77777777" w:rsidR="00054D88" w:rsidRPr="00054D88" w:rsidRDefault="00054D88" w:rsidP="00054D88">
            <w:pPr>
              <w:rPr>
                <w:b/>
                <w:bCs/>
                <w:lang w:val="en-IN"/>
              </w:rPr>
            </w:pPr>
            <w:r w:rsidRPr="00054D88">
              <w:rPr>
                <w:b/>
                <w:bCs/>
                <w:lang w:val="en-IN"/>
              </w:rPr>
              <w:t>Description</w:t>
            </w:r>
          </w:p>
        </w:tc>
        <w:tc>
          <w:tcPr>
            <w:tcW w:w="0" w:type="auto"/>
            <w:vAlign w:val="center"/>
            <w:hideMark/>
          </w:tcPr>
          <w:p w14:paraId="0072CFE0" w14:textId="77777777" w:rsidR="00054D88" w:rsidRPr="00054D88" w:rsidRDefault="00054D88" w:rsidP="00054D88">
            <w:pPr>
              <w:rPr>
                <w:b/>
                <w:bCs/>
                <w:lang w:val="en-IN"/>
              </w:rPr>
            </w:pPr>
            <w:r w:rsidRPr="00054D88">
              <w:rPr>
                <w:b/>
                <w:bCs/>
                <w:lang w:val="en-IN"/>
              </w:rPr>
              <w:t>Fix</w:t>
            </w:r>
          </w:p>
        </w:tc>
      </w:tr>
      <w:tr w:rsidR="00054D88" w:rsidRPr="00054D88" w14:paraId="50821A50" w14:textId="77777777" w:rsidTr="00054D88">
        <w:trPr>
          <w:tblCellSpacing w:w="15" w:type="dxa"/>
        </w:trPr>
        <w:tc>
          <w:tcPr>
            <w:tcW w:w="0" w:type="auto"/>
            <w:vAlign w:val="center"/>
            <w:hideMark/>
          </w:tcPr>
          <w:p w14:paraId="659048F0" w14:textId="77777777" w:rsidR="00054D88" w:rsidRPr="00054D88" w:rsidRDefault="00054D88" w:rsidP="00054D88">
            <w:pPr>
              <w:rPr>
                <w:lang w:val="en-IN"/>
              </w:rPr>
            </w:pPr>
            <w:r w:rsidRPr="00054D88">
              <w:rPr>
                <w:rFonts w:ascii="Segoe UI Emoji" w:hAnsi="Segoe UI Emoji" w:cs="Segoe UI Emoji"/>
                <w:lang w:val="en-IN"/>
              </w:rPr>
              <w:t>🔁</w:t>
            </w:r>
            <w:r w:rsidRPr="00054D88">
              <w:rPr>
                <w:lang w:val="en-IN"/>
              </w:rPr>
              <w:t xml:space="preserve"> </w:t>
            </w:r>
            <w:proofErr w:type="spellStart"/>
            <w:r w:rsidRPr="00054D88">
              <w:rPr>
                <w:lang w:val="en-IN"/>
              </w:rPr>
              <w:t>Signout</w:t>
            </w:r>
            <w:proofErr w:type="spellEnd"/>
            <w:r w:rsidRPr="00054D88">
              <w:rPr>
                <w:lang w:val="en-IN"/>
              </w:rPr>
              <w:t xml:space="preserve"> button not working</w:t>
            </w:r>
          </w:p>
        </w:tc>
        <w:tc>
          <w:tcPr>
            <w:tcW w:w="0" w:type="auto"/>
            <w:vAlign w:val="center"/>
            <w:hideMark/>
          </w:tcPr>
          <w:p w14:paraId="6B4B0AEF" w14:textId="77777777" w:rsidR="00054D88" w:rsidRPr="00054D88" w:rsidRDefault="00054D88" w:rsidP="00054D88">
            <w:pPr>
              <w:rPr>
                <w:lang w:val="en-IN"/>
              </w:rPr>
            </w:pPr>
            <w:r w:rsidRPr="00054D88">
              <w:rPr>
                <w:lang w:val="en-IN"/>
              </w:rPr>
              <w:t>User can’t log out</w:t>
            </w:r>
          </w:p>
        </w:tc>
        <w:tc>
          <w:tcPr>
            <w:tcW w:w="0" w:type="auto"/>
            <w:vAlign w:val="center"/>
            <w:hideMark/>
          </w:tcPr>
          <w:p w14:paraId="38EF544F" w14:textId="77777777" w:rsidR="00054D88" w:rsidRPr="00054D88" w:rsidRDefault="00054D88" w:rsidP="00054D88">
            <w:pPr>
              <w:rPr>
                <w:lang w:val="en-IN"/>
              </w:rPr>
            </w:pPr>
            <w:r w:rsidRPr="00054D88">
              <w:rPr>
                <w:lang w:val="en-IN"/>
              </w:rPr>
              <w:t xml:space="preserve">Use global </w:t>
            </w:r>
            <w:proofErr w:type="gramStart"/>
            <w:r w:rsidRPr="00054D88">
              <w:rPr>
                <w:lang w:val="en-IN"/>
              </w:rPr>
              <w:t>logout(</w:t>
            </w:r>
            <w:proofErr w:type="gramEnd"/>
            <w:r w:rsidRPr="00054D88">
              <w:rPr>
                <w:lang w:val="en-IN"/>
              </w:rPr>
              <w:t>) and redirect</w:t>
            </w:r>
          </w:p>
        </w:tc>
      </w:tr>
      <w:tr w:rsidR="00054D88" w:rsidRPr="00054D88" w14:paraId="741E4636" w14:textId="77777777" w:rsidTr="00054D88">
        <w:trPr>
          <w:tblCellSpacing w:w="15" w:type="dxa"/>
        </w:trPr>
        <w:tc>
          <w:tcPr>
            <w:tcW w:w="0" w:type="auto"/>
            <w:vAlign w:val="center"/>
            <w:hideMark/>
          </w:tcPr>
          <w:p w14:paraId="2A385112" w14:textId="77777777" w:rsidR="00054D88" w:rsidRPr="00054D88" w:rsidRDefault="00054D88" w:rsidP="00054D88">
            <w:pPr>
              <w:rPr>
                <w:lang w:val="en-IN"/>
              </w:rPr>
            </w:pPr>
            <w:r w:rsidRPr="00054D88">
              <w:rPr>
                <w:rFonts w:ascii="Segoe UI Emoji" w:hAnsi="Segoe UI Emoji" w:cs="Segoe UI Emoji"/>
                <w:lang w:val="en-IN"/>
              </w:rPr>
              <w:t>📭</w:t>
            </w:r>
            <w:r w:rsidRPr="00054D88">
              <w:rPr>
                <w:lang w:val="en-IN"/>
              </w:rPr>
              <w:t xml:space="preserve"> Message icon unresponsive</w:t>
            </w:r>
          </w:p>
        </w:tc>
        <w:tc>
          <w:tcPr>
            <w:tcW w:w="0" w:type="auto"/>
            <w:vAlign w:val="center"/>
            <w:hideMark/>
          </w:tcPr>
          <w:p w14:paraId="4D8AE97E" w14:textId="77777777" w:rsidR="00054D88" w:rsidRPr="00054D88" w:rsidRDefault="00054D88" w:rsidP="00054D88">
            <w:pPr>
              <w:rPr>
                <w:lang w:val="en-IN"/>
              </w:rPr>
            </w:pPr>
            <w:r w:rsidRPr="00054D88">
              <w:rPr>
                <w:lang w:val="en-IN"/>
              </w:rPr>
              <w:t>Click event doesn’t trigger notification panel</w:t>
            </w:r>
          </w:p>
        </w:tc>
        <w:tc>
          <w:tcPr>
            <w:tcW w:w="0" w:type="auto"/>
            <w:vAlign w:val="center"/>
            <w:hideMark/>
          </w:tcPr>
          <w:p w14:paraId="652C6B53" w14:textId="77777777" w:rsidR="00054D88" w:rsidRPr="00054D88" w:rsidRDefault="00054D88" w:rsidP="00054D88">
            <w:pPr>
              <w:rPr>
                <w:lang w:val="en-IN"/>
              </w:rPr>
            </w:pPr>
            <w:r w:rsidRPr="00054D88">
              <w:rPr>
                <w:lang w:val="en-IN"/>
              </w:rPr>
              <w:t>Link to future Notification module (placeholder for now)</w:t>
            </w:r>
          </w:p>
        </w:tc>
      </w:tr>
    </w:tbl>
    <w:p w14:paraId="48787782" w14:textId="77777777" w:rsidR="00054D88" w:rsidRPr="00054D88" w:rsidRDefault="00000000" w:rsidP="00054D88">
      <w:pPr>
        <w:rPr>
          <w:lang w:val="en-IN"/>
        </w:rPr>
      </w:pPr>
      <w:r>
        <w:rPr>
          <w:lang w:val="en-IN"/>
        </w:rPr>
        <w:pict w14:anchorId="57B7CBDD">
          <v:rect id="_x0000_i1035" style="width:0;height:1.5pt" o:hralign="center" o:hrstd="t" o:hr="t" fillcolor="#a0a0a0" stroked="f"/>
        </w:pict>
      </w:r>
    </w:p>
    <w:p w14:paraId="508D93A9"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Enhancements (Functionally Mandatory)</w:t>
      </w:r>
    </w:p>
    <w:p w14:paraId="6266A7A3" w14:textId="77777777" w:rsidR="00054D88" w:rsidRPr="00054D88" w:rsidRDefault="00054D88" w:rsidP="00054D88">
      <w:pPr>
        <w:rPr>
          <w:b/>
          <w:bCs/>
          <w:lang w:val="en-IN"/>
        </w:rPr>
      </w:pPr>
      <w:r w:rsidRPr="00054D88">
        <w:rPr>
          <w:rFonts w:ascii="Segoe UI Emoji" w:hAnsi="Segoe UI Emoji" w:cs="Segoe UI Emoji"/>
          <w:b/>
          <w:bCs/>
          <w:lang w:val="en-IN"/>
        </w:rPr>
        <w:lastRenderedPageBreak/>
        <w:t>🔹</w:t>
      </w:r>
      <w:r w:rsidRPr="00054D88">
        <w:rPr>
          <w:b/>
          <w:bCs/>
          <w:lang w:val="en-IN"/>
        </w:rPr>
        <w:t xml:space="preserve"> A. Role-Based Landing View</w:t>
      </w:r>
    </w:p>
    <w:p w14:paraId="173A11FA" w14:textId="77777777" w:rsidR="00054D88" w:rsidRPr="00054D88" w:rsidRDefault="00054D88" w:rsidP="00054D88">
      <w:pPr>
        <w:rPr>
          <w:lang w:val="en-IN"/>
        </w:rPr>
      </w:pPr>
      <w:r w:rsidRPr="00054D88">
        <w:rPr>
          <w:lang w:val="en-IN"/>
        </w:rPr>
        <w:t xml:space="preserve">System should </w:t>
      </w:r>
      <w:r w:rsidRPr="00054D88">
        <w:rPr>
          <w:b/>
          <w:bCs/>
          <w:lang w:val="en-IN"/>
        </w:rPr>
        <w:t>detect user role after login</w:t>
      </w:r>
      <w:r w:rsidRPr="00054D88">
        <w:rPr>
          <w:lang w:val="en-IN"/>
        </w:rPr>
        <w:t xml:space="preserve"> and load a </w:t>
      </w:r>
      <w:r w:rsidRPr="00054D88">
        <w:rPr>
          <w:b/>
          <w:bCs/>
          <w:lang w:val="en-IN"/>
        </w:rPr>
        <w:t>customized dashboard</w:t>
      </w:r>
      <w:r w:rsidRPr="00054D88">
        <w:rPr>
          <w:lang w:val="en-IN"/>
        </w:rPr>
        <w:t xml:space="preserve"> accordingly: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gridCol w:w="5686"/>
      </w:tblGrid>
      <w:tr w:rsidR="00054D88" w:rsidRPr="00054D88" w14:paraId="35F15C41" w14:textId="77777777" w:rsidTr="00054D88">
        <w:trPr>
          <w:tblHeader/>
          <w:tblCellSpacing w:w="15" w:type="dxa"/>
        </w:trPr>
        <w:tc>
          <w:tcPr>
            <w:tcW w:w="0" w:type="auto"/>
            <w:vAlign w:val="center"/>
            <w:hideMark/>
          </w:tcPr>
          <w:p w14:paraId="29D05DAB" w14:textId="77777777" w:rsidR="00054D88" w:rsidRPr="00054D88" w:rsidRDefault="00054D88" w:rsidP="00054D88">
            <w:pPr>
              <w:rPr>
                <w:b/>
                <w:bCs/>
                <w:lang w:val="en-IN"/>
              </w:rPr>
            </w:pPr>
            <w:r w:rsidRPr="00054D88">
              <w:rPr>
                <w:b/>
                <w:bCs/>
                <w:lang w:val="en-IN"/>
              </w:rPr>
              <w:t>Role</w:t>
            </w:r>
          </w:p>
        </w:tc>
        <w:tc>
          <w:tcPr>
            <w:tcW w:w="0" w:type="auto"/>
            <w:vAlign w:val="center"/>
            <w:hideMark/>
          </w:tcPr>
          <w:p w14:paraId="39A6254A" w14:textId="77777777" w:rsidR="00054D88" w:rsidRPr="00054D88" w:rsidRDefault="00054D88" w:rsidP="00054D88">
            <w:pPr>
              <w:rPr>
                <w:b/>
                <w:bCs/>
                <w:lang w:val="en-IN"/>
              </w:rPr>
            </w:pPr>
            <w:r w:rsidRPr="00054D88">
              <w:rPr>
                <w:b/>
                <w:bCs/>
                <w:lang w:val="en-IN"/>
              </w:rPr>
              <w:t>Modules/Widgets visible</w:t>
            </w:r>
          </w:p>
        </w:tc>
      </w:tr>
      <w:tr w:rsidR="00054D88" w:rsidRPr="00054D88" w14:paraId="3EF4CD69" w14:textId="77777777" w:rsidTr="00054D88">
        <w:trPr>
          <w:tblCellSpacing w:w="15" w:type="dxa"/>
        </w:trPr>
        <w:tc>
          <w:tcPr>
            <w:tcW w:w="0" w:type="auto"/>
            <w:vAlign w:val="center"/>
            <w:hideMark/>
          </w:tcPr>
          <w:p w14:paraId="076CF153" w14:textId="77777777" w:rsidR="00054D88" w:rsidRPr="00054D88" w:rsidRDefault="00054D88" w:rsidP="00054D88">
            <w:pPr>
              <w:rPr>
                <w:lang w:val="en-IN"/>
              </w:rPr>
            </w:pPr>
            <w:r w:rsidRPr="00054D88">
              <w:rPr>
                <w:lang w:val="en-IN"/>
              </w:rPr>
              <w:t>Admin</w:t>
            </w:r>
          </w:p>
        </w:tc>
        <w:tc>
          <w:tcPr>
            <w:tcW w:w="0" w:type="auto"/>
            <w:vAlign w:val="center"/>
            <w:hideMark/>
          </w:tcPr>
          <w:p w14:paraId="7972AA1B" w14:textId="77777777" w:rsidR="00054D88" w:rsidRPr="00054D88" w:rsidRDefault="00054D88" w:rsidP="00054D88">
            <w:pPr>
              <w:rPr>
                <w:lang w:val="en-IN"/>
              </w:rPr>
            </w:pPr>
            <w:r w:rsidRPr="00054D88">
              <w:rPr>
                <w:lang w:val="en-IN"/>
              </w:rPr>
              <w:t>All stats, config status, latest uploads, scorecard test metrics</w:t>
            </w:r>
          </w:p>
        </w:tc>
      </w:tr>
      <w:tr w:rsidR="00054D88" w:rsidRPr="00054D88" w14:paraId="164481EE" w14:textId="77777777" w:rsidTr="00054D88">
        <w:trPr>
          <w:tblCellSpacing w:w="15" w:type="dxa"/>
        </w:trPr>
        <w:tc>
          <w:tcPr>
            <w:tcW w:w="0" w:type="auto"/>
            <w:vAlign w:val="center"/>
            <w:hideMark/>
          </w:tcPr>
          <w:p w14:paraId="50791BDF" w14:textId="77777777" w:rsidR="00054D88" w:rsidRPr="00054D88" w:rsidRDefault="00054D88" w:rsidP="00054D88">
            <w:pPr>
              <w:rPr>
                <w:lang w:val="en-IN"/>
              </w:rPr>
            </w:pPr>
            <w:r w:rsidRPr="00054D88">
              <w:rPr>
                <w:lang w:val="en-IN"/>
              </w:rPr>
              <w:t>Power User</w:t>
            </w:r>
          </w:p>
        </w:tc>
        <w:tc>
          <w:tcPr>
            <w:tcW w:w="0" w:type="auto"/>
            <w:vAlign w:val="center"/>
            <w:hideMark/>
          </w:tcPr>
          <w:p w14:paraId="512F14F9" w14:textId="77777777" w:rsidR="00054D88" w:rsidRPr="00054D88" w:rsidRDefault="00054D88" w:rsidP="00054D88">
            <w:pPr>
              <w:rPr>
                <w:lang w:val="en-IN"/>
              </w:rPr>
            </w:pPr>
            <w:r w:rsidRPr="00054D88">
              <w:rPr>
                <w:lang w:val="en-IN"/>
              </w:rPr>
              <w:t>Scorecard creation, test outcomes, pending changes</w:t>
            </w:r>
          </w:p>
        </w:tc>
      </w:tr>
      <w:tr w:rsidR="00054D88" w:rsidRPr="00054D88" w14:paraId="146CD836" w14:textId="77777777" w:rsidTr="00054D88">
        <w:trPr>
          <w:tblCellSpacing w:w="15" w:type="dxa"/>
        </w:trPr>
        <w:tc>
          <w:tcPr>
            <w:tcW w:w="0" w:type="auto"/>
            <w:vAlign w:val="center"/>
            <w:hideMark/>
          </w:tcPr>
          <w:p w14:paraId="5D394965" w14:textId="77777777" w:rsidR="00054D88" w:rsidRPr="00054D88" w:rsidRDefault="00054D88" w:rsidP="00054D88">
            <w:pPr>
              <w:rPr>
                <w:lang w:val="en-IN"/>
              </w:rPr>
            </w:pPr>
            <w:r w:rsidRPr="00054D88">
              <w:rPr>
                <w:lang w:val="en-IN"/>
              </w:rPr>
              <w:t>Approver</w:t>
            </w:r>
          </w:p>
        </w:tc>
        <w:tc>
          <w:tcPr>
            <w:tcW w:w="0" w:type="auto"/>
            <w:vAlign w:val="center"/>
            <w:hideMark/>
          </w:tcPr>
          <w:p w14:paraId="79C1A1E5" w14:textId="77777777" w:rsidR="00054D88" w:rsidRPr="00054D88" w:rsidRDefault="00054D88" w:rsidP="00054D88">
            <w:pPr>
              <w:rPr>
                <w:lang w:val="en-IN"/>
              </w:rPr>
            </w:pPr>
            <w:r w:rsidRPr="00054D88">
              <w:rPr>
                <w:lang w:val="en-IN"/>
              </w:rPr>
              <w:t>Pending approvals, efficiency matrix of scorecards</w:t>
            </w:r>
          </w:p>
        </w:tc>
      </w:tr>
      <w:tr w:rsidR="00054D88" w:rsidRPr="00054D88" w14:paraId="236509EB" w14:textId="77777777" w:rsidTr="00054D88">
        <w:trPr>
          <w:tblCellSpacing w:w="15" w:type="dxa"/>
        </w:trPr>
        <w:tc>
          <w:tcPr>
            <w:tcW w:w="0" w:type="auto"/>
            <w:vAlign w:val="center"/>
            <w:hideMark/>
          </w:tcPr>
          <w:p w14:paraId="2EAF5993" w14:textId="77777777" w:rsidR="00054D88" w:rsidRPr="00054D88" w:rsidRDefault="00054D88" w:rsidP="00054D88">
            <w:pPr>
              <w:rPr>
                <w:lang w:val="en-IN"/>
              </w:rPr>
            </w:pPr>
            <w:r w:rsidRPr="00054D88">
              <w:rPr>
                <w:lang w:val="en-IN"/>
              </w:rPr>
              <w:t>DSA/User</w:t>
            </w:r>
          </w:p>
        </w:tc>
        <w:tc>
          <w:tcPr>
            <w:tcW w:w="0" w:type="auto"/>
            <w:vAlign w:val="center"/>
            <w:hideMark/>
          </w:tcPr>
          <w:p w14:paraId="180C1A98" w14:textId="77777777" w:rsidR="00054D88" w:rsidRPr="00054D88" w:rsidRDefault="00054D88" w:rsidP="00054D88">
            <w:pPr>
              <w:rPr>
                <w:lang w:val="en-IN"/>
              </w:rPr>
            </w:pPr>
            <w:r w:rsidRPr="00054D88">
              <w:rPr>
                <w:lang w:val="en-IN"/>
              </w:rPr>
              <w:t>Recent bulk uploads, scoring results, personal stats</w:t>
            </w:r>
          </w:p>
        </w:tc>
      </w:tr>
    </w:tbl>
    <w:p w14:paraId="763A47E5" w14:textId="77777777" w:rsidR="00054D88" w:rsidRPr="00054D88" w:rsidRDefault="00000000" w:rsidP="00054D88">
      <w:pPr>
        <w:rPr>
          <w:lang w:val="en-IN"/>
        </w:rPr>
      </w:pPr>
      <w:r>
        <w:rPr>
          <w:lang w:val="en-IN"/>
        </w:rPr>
        <w:pict w14:anchorId="4114B208">
          <v:rect id="_x0000_i1036" style="width:0;height:1.5pt" o:hralign="center" o:hrstd="t" o:hr="t" fillcolor="#a0a0a0" stroked="f"/>
        </w:pict>
      </w:r>
    </w:p>
    <w:p w14:paraId="34E51FFE"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B. Tile-Level KPIs</w:t>
      </w:r>
    </w:p>
    <w:p w14:paraId="55091A3B" w14:textId="77777777" w:rsidR="00054D88" w:rsidRPr="00054D88" w:rsidRDefault="00054D88" w:rsidP="00054D88">
      <w:pPr>
        <w:rPr>
          <w:lang w:val="en-IN"/>
        </w:rPr>
      </w:pPr>
      <w:r w:rsidRPr="00054D88">
        <w:rPr>
          <w:lang w:val="en-IN"/>
        </w:rPr>
        <w:t xml:space="preserve">Tiles should be </w:t>
      </w:r>
      <w:r w:rsidRPr="00054D88">
        <w:rPr>
          <w:b/>
          <w:bCs/>
          <w:lang w:val="en-IN"/>
        </w:rPr>
        <w:t>dynamic, API-linked, and update with filters</w:t>
      </w:r>
      <w:r w:rsidRPr="00054D88">
        <w:rPr>
          <w:lang w:val="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6"/>
        <w:gridCol w:w="4458"/>
      </w:tblGrid>
      <w:tr w:rsidR="00054D88" w:rsidRPr="00054D88" w14:paraId="7661D211" w14:textId="77777777" w:rsidTr="00054D88">
        <w:trPr>
          <w:tblHeader/>
          <w:tblCellSpacing w:w="15" w:type="dxa"/>
        </w:trPr>
        <w:tc>
          <w:tcPr>
            <w:tcW w:w="0" w:type="auto"/>
            <w:vAlign w:val="center"/>
            <w:hideMark/>
          </w:tcPr>
          <w:p w14:paraId="594023CC" w14:textId="77777777" w:rsidR="00054D88" w:rsidRPr="00054D88" w:rsidRDefault="00054D88" w:rsidP="00054D88">
            <w:pPr>
              <w:rPr>
                <w:b/>
                <w:bCs/>
                <w:lang w:val="en-IN"/>
              </w:rPr>
            </w:pPr>
            <w:r w:rsidRPr="00054D88">
              <w:rPr>
                <w:b/>
                <w:bCs/>
                <w:lang w:val="en-IN"/>
              </w:rPr>
              <w:t>Tile Title</w:t>
            </w:r>
          </w:p>
        </w:tc>
        <w:tc>
          <w:tcPr>
            <w:tcW w:w="0" w:type="auto"/>
            <w:vAlign w:val="center"/>
            <w:hideMark/>
          </w:tcPr>
          <w:p w14:paraId="0CAA2533" w14:textId="77777777" w:rsidR="00054D88" w:rsidRPr="00054D88" w:rsidRDefault="00054D88" w:rsidP="00054D88">
            <w:pPr>
              <w:rPr>
                <w:b/>
                <w:bCs/>
                <w:lang w:val="en-IN"/>
              </w:rPr>
            </w:pPr>
            <w:r w:rsidRPr="00054D88">
              <w:rPr>
                <w:b/>
                <w:bCs/>
                <w:lang w:val="en-IN"/>
              </w:rPr>
              <w:t>Description</w:t>
            </w:r>
          </w:p>
        </w:tc>
      </w:tr>
      <w:tr w:rsidR="00054D88" w:rsidRPr="00054D88" w14:paraId="5206B906" w14:textId="77777777" w:rsidTr="00054D88">
        <w:trPr>
          <w:tblCellSpacing w:w="15" w:type="dxa"/>
        </w:trPr>
        <w:tc>
          <w:tcPr>
            <w:tcW w:w="0" w:type="auto"/>
            <w:vAlign w:val="center"/>
            <w:hideMark/>
          </w:tcPr>
          <w:p w14:paraId="21C4CD64" w14:textId="77777777" w:rsidR="00054D88" w:rsidRPr="00054D88" w:rsidRDefault="00054D88" w:rsidP="00054D88">
            <w:pPr>
              <w:rPr>
                <w:lang w:val="en-IN"/>
              </w:rPr>
            </w:pPr>
            <w:r w:rsidRPr="00054D88">
              <w:rPr>
                <w:rFonts w:ascii="Segoe UI Emoji" w:hAnsi="Segoe UI Emoji" w:cs="Segoe UI Emoji"/>
                <w:lang w:val="en-IN"/>
              </w:rPr>
              <w:t>🧠</w:t>
            </w:r>
            <w:r w:rsidRPr="00054D88">
              <w:rPr>
                <w:lang w:val="en-IN"/>
              </w:rPr>
              <w:t xml:space="preserve"> Total Scorecards</w:t>
            </w:r>
          </w:p>
        </w:tc>
        <w:tc>
          <w:tcPr>
            <w:tcW w:w="0" w:type="auto"/>
            <w:vAlign w:val="center"/>
            <w:hideMark/>
          </w:tcPr>
          <w:p w14:paraId="16082882" w14:textId="77777777" w:rsidR="00054D88" w:rsidRPr="00054D88" w:rsidRDefault="00054D88" w:rsidP="00054D88">
            <w:pPr>
              <w:rPr>
                <w:lang w:val="en-IN"/>
              </w:rPr>
            </w:pPr>
            <w:r w:rsidRPr="00054D88">
              <w:rPr>
                <w:lang w:val="en-IN"/>
              </w:rPr>
              <w:t>Active / Inactive</w:t>
            </w:r>
          </w:p>
        </w:tc>
      </w:tr>
      <w:tr w:rsidR="00054D88" w:rsidRPr="00054D88" w14:paraId="1BA52367" w14:textId="77777777" w:rsidTr="00054D88">
        <w:trPr>
          <w:tblCellSpacing w:w="15" w:type="dxa"/>
        </w:trPr>
        <w:tc>
          <w:tcPr>
            <w:tcW w:w="0" w:type="auto"/>
            <w:vAlign w:val="center"/>
            <w:hideMark/>
          </w:tcPr>
          <w:p w14:paraId="66F5050D" w14:textId="77777777" w:rsidR="00054D88" w:rsidRPr="00054D88" w:rsidRDefault="00054D88" w:rsidP="00054D88">
            <w:pPr>
              <w:rPr>
                <w:lang w:val="en-IN"/>
              </w:rPr>
            </w:pPr>
            <w:r w:rsidRPr="00054D88">
              <w:rPr>
                <w:rFonts w:ascii="Segoe UI Emoji" w:hAnsi="Segoe UI Emoji" w:cs="Segoe UI Emoji"/>
                <w:lang w:val="en-IN"/>
              </w:rPr>
              <w:t>🧪</w:t>
            </w:r>
            <w:r w:rsidRPr="00054D88">
              <w:rPr>
                <w:lang w:val="en-IN"/>
              </w:rPr>
              <w:t xml:space="preserve"> A/B Tests Running</w:t>
            </w:r>
          </w:p>
        </w:tc>
        <w:tc>
          <w:tcPr>
            <w:tcW w:w="0" w:type="auto"/>
            <w:vAlign w:val="center"/>
            <w:hideMark/>
          </w:tcPr>
          <w:p w14:paraId="60CFB6D0" w14:textId="77777777" w:rsidR="00054D88" w:rsidRPr="00054D88" w:rsidRDefault="00054D88" w:rsidP="00054D88">
            <w:pPr>
              <w:rPr>
                <w:lang w:val="en-IN"/>
              </w:rPr>
            </w:pPr>
            <w:r w:rsidRPr="00054D88">
              <w:rPr>
                <w:lang w:val="en-IN"/>
              </w:rPr>
              <w:t>Active experiments in testing</w:t>
            </w:r>
          </w:p>
        </w:tc>
      </w:tr>
      <w:tr w:rsidR="00054D88" w:rsidRPr="00054D88" w14:paraId="65F4649C" w14:textId="77777777" w:rsidTr="00054D88">
        <w:trPr>
          <w:tblCellSpacing w:w="15" w:type="dxa"/>
        </w:trPr>
        <w:tc>
          <w:tcPr>
            <w:tcW w:w="0" w:type="auto"/>
            <w:vAlign w:val="center"/>
            <w:hideMark/>
          </w:tcPr>
          <w:p w14:paraId="294BF817" w14:textId="77777777" w:rsidR="00054D88" w:rsidRPr="00054D88" w:rsidRDefault="00054D88" w:rsidP="00054D88">
            <w:pPr>
              <w:rPr>
                <w:lang w:val="en-IN"/>
              </w:rPr>
            </w:pPr>
            <w:r w:rsidRPr="00054D88">
              <w:rPr>
                <w:rFonts w:ascii="Segoe UI Emoji" w:hAnsi="Segoe UI Emoji" w:cs="Segoe UI Emoji"/>
                <w:lang w:val="en-IN"/>
              </w:rPr>
              <w:t>🥇</w:t>
            </w:r>
            <w:r w:rsidRPr="00054D88">
              <w:rPr>
                <w:lang w:val="en-IN"/>
              </w:rPr>
              <w:t xml:space="preserve"> Best Performing Scorecard</w:t>
            </w:r>
          </w:p>
        </w:tc>
        <w:tc>
          <w:tcPr>
            <w:tcW w:w="0" w:type="auto"/>
            <w:vAlign w:val="center"/>
            <w:hideMark/>
          </w:tcPr>
          <w:p w14:paraId="627963BE" w14:textId="77777777" w:rsidR="00054D88" w:rsidRPr="00054D88" w:rsidRDefault="00054D88" w:rsidP="00054D88">
            <w:pPr>
              <w:rPr>
                <w:lang w:val="en-IN"/>
              </w:rPr>
            </w:pPr>
            <w:r w:rsidRPr="00054D88">
              <w:rPr>
                <w:lang w:val="en-IN"/>
              </w:rPr>
              <w:t>Based on recent approval efficiency</w:t>
            </w:r>
          </w:p>
        </w:tc>
      </w:tr>
      <w:tr w:rsidR="00054D88" w:rsidRPr="00054D88" w14:paraId="043A2D75" w14:textId="77777777" w:rsidTr="00054D88">
        <w:trPr>
          <w:tblCellSpacing w:w="15" w:type="dxa"/>
        </w:trPr>
        <w:tc>
          <w:tcPr>
            <w:tcW w:w="0" w:type="auto"/>
            <w:vAlign w:val="center"/>
            <w:hideMark/>
          </w:tcPr>
          <w:p w14:paraId="6BC4A6C9" w14:textId="77777777" w:rsidR="00054D88" w:rsidRPr="00054D88" w:rsidRDefault="00054D88" w:rsidP="00054D88">
            <w:pPr>
              <w:rPr>
                <w:lang w:val="en-IN"/>
              </w:rPr>
            </w:pPr>
            <w:r w:rsidRPr="00054D88">
              <w:rPr>
                <w:rFonts w:ascii="Segoe UI Emoji" w:hAnsi="Segoe UI Emoji" w:cs="Segoe UI Emoji"/>
                <w:lang w:val="en-IN"/>
              </w:rPr>
              <w:t>📈</w:t>
            </w:r>
            <w:r w:rsidRPr="00054D88">
              <w:rPr>
                <w:lang w:val="en-IN"/>
              </w:rPr>
              <w:t xml:space="preserve"> Recent File </w:t>
            </w:r>
            <w:proofErr w:type="spellStart"/>
            <w:r w:rsidRPr="00054D88">
              <w:rPr>
                <w:lang w:val="en-IN"/>
              </w:rPr>
              <w:t>Processings</w:t>
            </w:r>
            <w:proofErr w:type="spellEnd"/>
          </w:p>
        </w:tc>
        <w:tc>
          <w:tcPr>
            <w:tcW w:w="0" w:type="auto"/>
            <w:vAlign w:val="center"/>
            <w:hideMark/>
          </w:tcPr>
          <w:p w14:paraId="723F5F5B" w14:textId="77777777" w:rsidR="00054D88" w:rsidRPr="00054D88" w:rsidRDefault="00054D88" w:rsidP="00054D88">
            <w:pPr>
              <w:rPr>
                <w:lang w:val="en-IN"/>
              </w:rPr>
            </w:pPr>
            <w:r w:rsidRPr="00054D88">
              <w:rPr>
                <w:lang w:val="en-IN"/>
              </w:rPr>
              <w:t xml:space="preserve">Last 3 uploads (filename, scorecard, </w:t>
            </w:r>
            <w:proofErr w:type="spellStart"/>
            <w:r w:rsidRPr="00054D88">
              <w:rPr>
                <w:lang w:val="en-IN"/>
              </w:rPr>
              <w:t>avg</w:t>
            </w:r>
            <w:proofErr w:type="spellEnd"/>
            <w:r w:rsidRPr="00054D88">
              <w:rPr>
                <w:lang w:val="en-IN"/>
              </w:rPr>
              <w:t xml:space="preserve"> score)</w:t>
            </w:r>
          </w:p>
        </w:tc>
      </w:tr>
      <w:tr w:rsidR="00054D88" w:rsidRPr="00054D88" w14:paraId="3151D044" w14:textId="77777777" w:rsidTr="00054D88">
        <w:trPr>
          <w:tblCellSpacing w:w="15" w:type="dxa"/>
        </w:trPr>
        <w:tc>
          <w:tcPr>
            <w:tcW w:w="0" w:type="auto"/>
            <w:vAlign w:val="center"/>
            <w:hideMark/>
          </w:tcPr>
          <w:p w14:paraId="46EE9DAC" w14:textId="77777777" w:rsidR="00054D88" w:rsidRPr="00054D88" w:rsidRDefault="00054D88" w:rsidP="00054D88">
            <w:pPr>
              <w:rPr>
                <w:lang w:val="en-IN"/>
              </w:rPr>
            </w:pPr>
            <w:r w:rsidRPr="00054D88">
              <w:rPr>
                <w:rFonts w:ascii="Segoe UI Emoji" w:hAnsi="Segoe UI Emoji" w:cs="Segoe UI Emoji"/>
                <w:lang w:val="en-IN"/>
              </w:rPr>
              <w:t>⚖️</w:t>
            </w:r>
            <w:r w:rsidRPr="00054D88">
              <w:rPr>
                <w:lang w:val="en-IN"/>
              </w:rPr>
              <w:t xml:space="preserve"> Risk Bucket Summary</w:t>
            </w:r>
          </w:p>
        </w:tc>
        <w:tc>
          <w:tcPr>
            <w:tcW w:w="0" w:type="auto"/>
            <w:vAlign w:val="center"/>
            <w:hideMark/>
          </w:tcPr>
          <w:p w14:paraId="4B23A3DA" w14:textId="77777777" w:rsidR="00054D88" w:rsidRPr="00054D88" w:rsidRDefault="00054D88" w:rsidP="00054D88">
            <w:pPr>
              <w:rPr>
                <w:lang w:val="en-IN"/>
              </w:rPr>
            </w:pPr>
            <w:r w:rsidRPr="00054D88">
              <w:rPr>
                <w:lang w:val="en-IN"/>
              </w:rPr>
              <w:t>Breakdown by A/B/C/D across latest session</w:t>
            </w:r>
          </w:p>
        </w:tc>
      </w:tr>
    </w:tbl>
    <w:p w14:paraId="2AAF9406" w14:textId="77777777" w:rsidR="00054D88" w:rsidRPr="00054D88" w:rsidRDefault="00054D88" w:rsidP="00054D88">
      <w:pPr>
        <w:rPr>
          <w:lang w:val="en-IN"/>
        </w:rPr>
      </w:pPr>
      <w:r w:rsidRPr="00054D88">
        <w:rPr>
          <w:rFonts w:ascii="Segoe UI Emoji" w:hAnsi="Segoe UI Emoji" w:cs="Segoe UI Emoji"/>
          <w:lang w:val="en-IN"/>
        </w:rPr>
        <w:t>➡️</w:t>
      </w:r>
      <w:r w:rsidRPr="00054D88">
        <w:rPr>
          <w:lang w:val="en-IN"/>
        </w:rPr>
        <w:t xml:space="preserve"> Use icon + stat + brief label</w:t>
      </w:r>
      <w:r w:rsidRPr="00054D88">
        <w:rPr>
          <w:lang w:val="en-IN"/>
        </w:rPr>
        <w:br/>
      </w:r>
      <w:r w:rsidRPr="00054D88">
        <w:rPr>
          <w:rFonts w:ascii="Segoe UI Emoji" w:hAnsi="Segoe UI Emoji" w:cs="Segoe UI Emoji"/>
          <w:lang w:val="en-IN"/>
        </w:rPr>
        <w:t>➡️</w:t>
      </w:r>
      <w:r w:rsidRPr="00054D88">
        <w:rPr>
          <w:lang w:val="en-IN"/>
        </w:rPr>
        <w:t xml:space="preserve"> Backend endpoint: /dashboard/</w:t>
      </w:r>
      <w:proofErr w:type="spellStart"/>
      <w:r w:rsidRPr="00054D88">
        <w:rPr>
          <w:lang w:val="en-IN"/>
        </w:rPr>
        <w:t>summary?role</w:t>
      </w:r>
      <w:proofErr w:type="spellEnd"/>
      <w:r w:rsidRPr="00054D88">
        <w:rPr>
          <w:lang w:val="en-IN"/>
        </w:rPr>
        <w:t>={</w:t>
      </w:r>
      <w:proofErr w:type="spellStart"/>
      <w:r w:rsidRPr="00054D88">
        <w:rPr>
          <w:lang w:val="en-IN"/>
        </w:rPr>
        <w:t>userRole</w:t>
      </w:r>
      <w:proofErr w:type="spellEnd"/>
      <w:r w:rsidRPr="00054D88">
        <w:rPr>
          <w:lang w:val="en-IN"/>
        </w:rPr>
        <w:t>}</w:t>
      </w:r>
    </w:p>
    <w:p w14:paraId="2CCE836C" w14:textId="77777777" w:rsidR="00054D88" w:rsidRPr="00054D88" w:rsidRDefault="00000000" w:rsidP="00054D88">
      <w:pPr>
        <w:rPr>
          <w:lang w:val="en-IN"/>
        </w:rPr>
      </w:pPr>
      <w:r>
        <w:rPr>
          <w:lang w:val="en-IN"/>
        </w:rPr>
        <w:pict w14:anchorId="51FEA117">
          <v:rect id="_x0000_i1037" style="width:0;height:1.5pt" o:hralign="center" o:hrstd="t" o:hr="t" fillcolor="#a0a0a0" stroked="f"/>
        </w:pict>
      </w:r>
    </w:p>
    <w:p w14:paraId="09948687"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C. Filters on Top Bar</w:t>
      </w:r>
    </w:p>
    <w:p w14:paraId="21F996AD" w14:textId="77777777" w:rsidR="00054D88" w:rsidRPr="00054D88" w:rsidRDefault="00054D88" w:rsidP="00054D88">
      <w:pPr>
        <w:rPr>
          <w:lang w:val="en-IN"/>
        </w:rPr>
      </w:pPr>
      <w:r w:rsidRPr="00054D88">
        <w:rPr>
          <w:lang w:val="en-IN"/>
        </w:rPr>
        <w:t>Enable user to refine dashboard data:</w:t>
      </w:r>
    </w:p>
    <w:p w14:paraId="7F163612" w14:textId="77777777" w:rsidR="00054D88" w:rsidRPr="00054D88" w:rsidRDefault="00054D88" w:rsidP="00054D88">
      <w:pPr>
        <w:numPr>
          <w:ilvl w:val="0"/>
          <w:numId w:val="18"/>
        </w:numPr>
        <w:rPr>
          <w:lang w:val="en-IN"/>
        </w:rPr>
      </w:pPr>
      <w:r w:rsidRPr="00054D88">
        <w:rPr>
          <w:lang w:val="en-IN"/>
        </w:rPr>
        <w:t>Scorecard filter (dropdown list)</w:t>
      </w:r>
    </w:p>
    <w:p w14:paraId="12255ED5" w14:textId="77777777" w:rsidR="00054D88" w:rsidRPr="00054D88" w:rsidRDefault="00054D88" w:rsidP="00054D88">
      <w:pPr>
        <w:numPr>
          <w:ilvl w:val="0"/>
          <w:numId w:val="18"/>
        </w:numPr>
        <w:rPr>
          <w:lang w:val="en-IN"/>
        </w:rPr>
      </w:pPr>
      <w:r w:rsidRPr="00054D88">
        <w:rPr>
          <w:lang w:val="en-IN"/>
        </w:rPr>
        <w:t>Date range selector (default: last 7 days)</w:t>
      </w:r>
    </w:p>
    <w:p w14:paraId="3EB3C275" w14:textId="77777777" w:rsidR="00054D88" w:rsidRPr="00054D88" w:rsidRDefault="00054D88" w:rsidP="00054D88">
      <w:pPr>
        <w:numPr>
          <w:ilvl w:val="0"/>
          <w:numId w:val="18"/>
        </w:numPr>
        <w:rPr>
          <w:lang w:val="en-IN"/>
        </w:rPr>
      </w:pPr>
      <w:r w:rsidRPr="00054D88">
        <w:rPr>
          <w:lang w:val="en-IN"/>
        </w:rPr>
        <w:t>Product type filter (if multi-product scorecards are in use)</w:t>
      </w:r>
    </w:p>
    <w:p w14:paraId="1137DB5F" w14:textId="77777777" w:rsidR="00054D88" w:rsidRPr="00054D88" w:rsidRDefault="00000000" w:rsidP="00054D88">
      <w:pPr>
        <w:rPr>
          <w:lang w:val="en-IN"/>
        </w:rPr>
      </w:pPr>
      <w:r>
        <w:rPr>
          <w:lang w:val="en-IN"/>
        </w:rPr>
        <w:lastRenderedPageBreak/>
        <w:pict w14:anchorId="3076D46F">
          <v:rect id="_x0000_i1038" style="width:0;height:1.5pt" o:hralign="center" o:hrstd="t" o:hr="t" fillcolor="#a0a0a0" stroked="f"/>
        </w:pict>
      </w:r>
    </w:p>
    <w:p w14:paraId="26E78F53"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D. Charts / Visualizations</w:t>
      </w:r>
    </w:p>
    <w:p w14:paraId="1C722564" w14:textId="77777777" w:rsidR="00054D88" w:rsidRPr="00054D88" w:rsidRDefault="00054D88" w:rsidP="00054D88">
      <w:pPr>
        <w:rPr>
          <w:lang w:val="en-IN"/>
        </w:rPr>
      </w:pPr>
      <w:r w:rsidRPr="00054D88">
        <w:rPr>
          <w:lang w:val="en-IN"/>
        </w:rPr>
        <w:t>Minimum required charts (use chart.js or d3.js):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1"/>
        <w:gridCol w:w="5869"/>
      </w:tblGrid>
      <w:tr w:rsidR="00054D88" w:rsidRPr="00054D88" w14:paraId="42822CB1" w14:textId="77777777" w:rsidTr="00054D88">
        <w:trPr>
          <w:tblHeader/>
          <w:tblCellSpacing w:w="15" w:type="dxa"/>
        </w:trPr>
        <w:tc>
          <w:tcPr>
            <w:tcW w:w="0" w:type="auto"/>
            <w:vAlign w:val="center"/>
            <w:hideMark/>
          </w:tcPr>
          <w:p w14:paraId="621136AE" w14:textId="77777777" w:rsidR="00054D88" w:rsidRPr="00054D88" w:rsidRDefault="00054D88" w:rsidP="00054D88">
            <w:pPr>
              <w:rPr>
                <w:b/>
                <w:bCs/>
                <w:lang w:val="en-IN"/>
              </w:rPr>
            </w:pPr>
            <w:r w:rsidRPr="00054D88">
              <w:rPr>
                <w:b/>
                <w:bCs/>
                <w:lang w:val="en-IN"/>
              </w:rPr>
              <w:t>Chart</w:t>
            </w:r>
          </w:p>
        </w:tc>
        <w:tc>
          <w:tcPr>
            <w:tcW w:w="0" w:type="auto"/>
            <w:vAlign w:val="center"/>
            <w:hideMark/>
          </w:tcPr>
          <w:p w14:paraId="496BAABF" w14:textId="77777777" w:rsidR="00054D88" w:rsidRPr="00054D88" w:rsidRDefault="00054D88" w:rsidP="00054D88">
            <w:pPr>
              <w:rPr>
                <w:b/>
                <w:bCs/>
                <w:lang w:val="en-IN"/>
              </w:rPr>
            </w:pPr>
            <w:r w:rsidRPr="00054D88">
              <w:rPr>
                <w:b/>
                <w:bCs/>
                <w:lang w:val="en-IN"/>
              </w:rPr>
              <w:t>Description</w:t>
            </w:r>
          </w:p>
        </w:tc>
      </w:tr>
      <w:tr w:rsidR="00054D88" w:rsidRPr="00054D88" w14:paraId="69F6EC65" w14:textId="77777777" w:rsidTr="00054D88">
        <w:trPr>
          <w:tblCellSpacing w:w="15" w:type="dxa"/>
        </w:trPr>
        <w:tc>
          <w:tcPr>
            <w:tcW w:w="0" w:type="auto"/>
            <w:vAlign w:val="center"/>
            <w:hideMark/>
          </w:tcPr>
          <w:p w14:paraId="16F94AD6" w14:textId="77777777" w:rsidR="00054D88" w:rsidRPr="00054D88" w:rsidRDefault="00054D88" w:rsidP="00054D88">
            <w:pPr>
              <w:rPr>
                <w:lang w:val="en-IN"/>
              </w:rPr>
            </w:pPr>
            <w:r w:rsidRPr="00054D88">
              <w:rPr>
                <w:rFonts w:ascii="Segoe UI Emoji" w:hAnsi="Segoe UI Emoji" w:cs="Segoe UI Emoji"/>
                <w:lang w:val="en-IN"/>
              </w:rPr>
              <w:t>📊</w:t>
            </w:r>
            <w:r w:rsidRPr="00054D88">
              <w:rPr>
                <w:lang w:val="en-IN"/>
              </w:rPr>
              <w:t xml:space="preserve"> Risk Bucket Distribution</w:t>
            </w:r>
          </w:p>
        </w:tc>
        <w:tc>
          <w:tcPr>
            <w:tcW w:w="0" w:type="auto"/>
            <w:vAlign w:val="center"/>
            <w:hideMark/>
          </w:tcPr>
          <w:p w14:paraId="74B8A09F" w14:textId="77777777" w:rsidR="00054D88" w:rsidRPr="00054D88" w:rsidRDefault="00054D88" w:rsidP="00054D88">
            <w:pPr>
              <w:rPr>
                <w:lang w:val="en-IN"/>
              </w:rPr>
            </w:pPr>
            <w:r w:rsidRPr="00054D88">
              <w:rPr>
                <w:lang w:val="en-IN"/>
              </w:rPr>
              <w:t>Pie / bar chart of A/B/C/D scores (latest session or date range)</w:t>
            </w:r>
          </w:p>
        </w:tc>
      </w:tr>
      <w:tr w:rsidR="00054D88" w:rsidRPr="00054D88" w14:paraId="0E9F26BB" w14:textId="77777777" w:rsidTr="00054D88">
        <w:trPr>
          <w:tblCellSpacing w:w="15" w:type="dxa"/>
        </w:trPr>
        <w:tc>
          <w:tcPr>
            <w:tcW w:w="0" w:type="auto"/>
            <w:vAlign w:val="center"/>
            <w:hideMark/>
          </w:tcPr>
          <w:p w14:paraId="40D7C99D" w14:textId="77777777" w:rsidR="00054D88" w:rsidRPr="00054D88" w:rsidRDefault="00054D88" w:rsidP="00054D88">
            <w:pPr>
              <w:rPr>
                <w:lang w:val="en-IN"/>
              </w:rPr>
            </w:pPr>
            <w:r w:rsidRPr="00054D88">
              <w:rPr>
                <w:rFonts w:ascii="Segoe UI Emoji" w:hAnsi="Segoe UI Emoji" w:cs="Segoe UI Emoji"/>
                <w:lang w:val="en-IN"/>
              </w:rPr>
              <w:t>📉</w:t>
            </w:r>
            <w:r w:rsidRPr="00054D88">
              <w:rPr>
                <w:lang w:val="en-IN"/>
              </w:rPr>
              <w:t xml:space="preserve"> Approval Rate Over Time</w:t>
            </w:r>
          </w:p>
        </w:tc>
        <w:tc>
          <w:tcPr>
            <w:tcW w:w="0" w:type="auto"/>
            <w:vAlign w:val="center"/>
            <w:hideMark/>
          </w:tcPr>
          <w:p w14:paraId="315E6D98" w14:textId="77777777" w:rsidR="00054D88" w:rsidRPr="00054D88" w:rsidRDefault="00054D88" w:rsidP="00054D88">
            <w:pPr>
              <w:rPr>
                <w:lang w:val="en-IN"/>
              </w:rPr>
            </w:pPr>
            <w:r w:rsidRPr="00054D88">
              <w:rPr>
                <w:lang w:val="en-IN"/>
              </w:rPr>
              <w:t xml:space="preserve">Line chart of daily approval % vs </w:t>
            </w:r>
            <w:proofErr w:type="spellStart"/>
            <w:r w:rsidRPr="00054D88">
              <w:rPr>
                <w:lang w:val="en-IN"/>
              </w:rPr>
              <w:t>avg</w:t>
            </w:r>
            <w:proofErr w:type="spellEnd"/>
            <w:r w:rsidRPr="00054D88">
              <w:rPr>
                <w:lang w:val="en-IN"/>
              </w:rPr>
              <w:t xml:space="preserve"> score</w:t>
            </w:r>
          </w:p>
        </w:tc>
      </w:tr>
      <w:tr w:rsidR="00054D88" w:rsidRPr="00054D88" w14:paraId="40194194" w14:textId="77777777" w:rsidTr="00054D88">
        <w:trPr>
          <w:tblCellSpacing w:w="15" w:type="dxa"/>
        </w:trPr>
        <w:tc>
          <w:tcPr>
            <w:tcW w:w="0" w:type="auto"/>
            <w:vAlign w:val="center"/>
            <w:hideMark/>
          </w:tcPr>
          <w:p w14:paraId="0A9D847E" w14:textId="77777777" w:rsidR="00054D88" w:rsidRPr="00054D88" w:rsidRDefault="00054D88" w:rsidP="00054D88">
            <w:pPr>
              <w:rPr>
                <w:lang w:val="en-IN"/>
              </w:rPr>
            </w:pPr>
            <w:r w:rsidRPr="00054D88">
              <w:rPr>
                <w:rFonts w:ascii="Segoe UI Emoji" w:hAnsi="Segoe UI Emoji" w:cs="Segoe UI Emoji"/>
                <w:lang w:val="en-IN"/>
              </w:rPr>
              <w:t>📈</w:t>
            </w:r>
            <w:r w:rsidRPr="00054D88">
              <w:rPr>
                <w:lang w:val="en-IN"/>
              </w:rPr>
              <w:t xml:space="preserve"> Disbursal Intent Efficiency</w:t>
            </w:r>
          </w:p>
        </w:tc>
        <w:tc>
          <w:tcPr>
            <w:tcW w:w="0" w:type="auto"/>
            <w:vAlign w:val="center"/>
            <w:hideMark/>
          </w:tcPr>
          <w:p w14:paraId="57F07DDC" w14:textId="77777777" w:rsidR="00054D88" w:rsidRPr="00054D88" w:rsidRDefault="00054D88" w:rsidP="00054D88">
            <w:pPr>
              <w:rPr>
                <w:lang w:val="en-IN"/>
              </w:rPr>
            </w:pPr>
            <w:r w:rsidRPr="00054D88">
              <w:rPr>
                <w:lang w:val="en-IN"/>
              </w:rPr>
              <w:t>% of high score buckets that completed journey</w:t>
            </w:r>
          </w:p>
        </w:tc>
      </w:tr>
    </w:tbl>
    <w:p w14:paraId="23F5B0BF" w14:textId="77777777" w:rsidR="00054D88" w:rsidRPr="00054D88" w:rsidRDefault="00000000" w:rsidP="00054D88">
      <w:pPr>
        <w:rPr>
          <w:lang w:val="en-IN"/>
        </w:rPr>
      </w:pPr>
      <w:r>
        <w:rPr>
          <w:lang w:val="en-IN"/>
        </w:rPr>
        <w:pict w14:anchorId="59C08170">
          <v:rect id="_x0000_i1039" style="width:0;height:1.5pt" o:hralign="center" o:hrstd="t" o:hr="t" fillcolor="#a0a0a0" stroked="f"/>
        </w:pict>
      </w:r>
    </w:p>
    <w:p w14:paraId="238A4B08"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E. Quick Action Buttons (Contextual)</w:t>
      </w:r>
    </w:p>
    <w:p w14:paraId="0B6D3BDD" w14:textId="77777777" w:rsidR="00054D88" w:rsidRPr="00054D88" w:rsidRDefault="00054D88" w:rsidP="00054D88">
      <w:pPr>
        <w:rPr>
          <w:lang w:val="en-IN"/>
        </w:rPr>
      </w:pPr>
      <w:r w:rsidRPr="00054D88">
        <w:rPr>
          <w:lang w:val="en-IN"/>
        </w:rPr>
        <w:t>If user is Power User or Admin, show:</w:t>
      </w:r>
    </w:p>
    <w:p w14:paraId="789E4B79" w14:textId="77777777" w:rsidR="00054D88" w:rsidRPr="00054D88" w:rsidRDefault="00054D88" w:rsidP="00054D88">
      <w:pPr>
        <w:numPr>
          <w:ilvl w:val="0"/>
          <w:numId w:val="19"/>
        </w:numPr>
        <w:rPr>
          <w:lang w:val="en-IN"/>
        </w:rPr>
      </w:pPr>
      <w:r w:rsidRPr="00054D88">
        <w:rPr>
          <w:rFonts w:ascii="Segoe UI Emoji" w:hAnsi="Segoe UI Emoji" w:cs="Segoe UI Emoji"/>
          <w:lang w:val="en-IN"/>
        </w:rPr>
        <w:t>➕</w:t>
      </w:r>
      <w:r w:rsidRPr="00054D88">
        <w:rPr>
          <w:lang w:val="en-IN"/>
        </w:rPr>
        <w:t xml:space="preserve"> </w:t>
      </w:r>
      <w:r w:rsidRPr="00054D88">
        <w:rPr>
          <w:b/>
          <w:bCs/>
          <w:lang w:val="en-IN"/>
        </w:rPr>
        <w:t>Create New Scorecard</w:t>
      </w:r>
    </w:p>
    <w:p w14:paraId="6BC25804" w14:textId="77777777" w:rsidR="00054D88" w:rsidRPr="00054D88" w:rsidRDefault="00054D88" w:rsidP="00054D88">
      <w:pPr>
        <w:numPr>
          <w:ilvl w:val="0"/>
          <w:numId w:val="19"/>
        </w:numPr>
        <w:rPr>
          <w:lang w:val="en-IN"/>
        </w:rPr>
      </w:pPr>
      <w:r w:rsidRPr="00054D88">
        <w:rPr>
          <w:rFonts w:ascii="Segoe UI Emoji" w:hAnsi="Segoe UI Emoji" w:cs="Segoe UI Emoji"/>
          <w:lang w:val="en-IN"/>
        </w:rPr>
        <w:t>📁</w:t>
      </w:r>
      <w:r w:rsidRPr="00054D88">
        <w:rPr>
          <w:lang w:val="en-IN"/>
        </w:rPr>
        <w:t xml:space="preserve"> </w:t>
      </w:r>
      <w:r w:rsidRPr="00054D88">
        <w:rPr>
          <w:b/>
          <w:bCs/>
          <w:lang w:val="en-IN"/>
        </w:rPr>
        <w:t>View Past Tests</w:t>
      </w:r>
    </w:p>
    <w:p w14:paraId="19B7836C" w14:textId="77777777" w:rsidR="00054D88" w:rsidRPr="00054D88" w:rsidRDefault="00054D88" w:rsidP="00054D88">
      <w:pPr>
        <w:numPr>
          <w:ilvl w:val="0"/>
          <w:numId w:val="19"/>
        </w:numPr>
        <w:rPr>
          <w:lang w:val="en-IN"/>
        </w:rPr>
      </w:pPr>
      <w:r w:rsidRPr="00054D88">
        <w:rPr>
          <w:rFonts w:ascii="Segoe UI Emoji" w:hAnsi="Segoe UI Emoji" w:cs="Segoe UI Emoji"/>
          <w:lang w:val="en-IN"/>
        </w:rPr>
        <w:t>🔄</w:t>
      </w:r>
      <w:r w:rsidRPr="00054D88">
        <w:rPr>
          <w:lang w:val="en-IN"/>
        </w:rPr>
        <w:t xml:space="preserve"> </w:t>
      </w:r>
      <w:r w:rsidRPr="00054D88">
        <w:rPr>
          <w:b/>
          <w:bCs/>
          <w:lang w:val="en-IN"/>
        </w:rPr>
        <w:t>Sync AI Inputs</w:t>
      </w:r>
      <w:r w:rsidRPr="00054D88">
        <w:rPr>
          <w:lang w:val="en-IN"/>
        </w:rPr>
        <w:t xml:space="preserve"> (reload AI-generated templates)</w:t>
      </w:r>
    </w:p>
    <w:p w14:paraId="3039845A" w14:textId="77777777" w:rsidR="00054D88" w:rsidRPr="00054D88" w:rsidRDefault="00000000" w:rsidP="00054D88">
      <w:pPr>
        <w:rPr>
          <w:lang w:val="en-IN"/>
        </w:rPr>
      </w:pPr>
      <w:r>
        <w:rPr>
          <w:lang w:val="en-IN"/>
        </w:rPr>
        <w:pict w14:anchorId="49327ABB">
          <v:rect id="_x0000_i1040" style="width:0;height:1.5pt" o:hralign="center" o:hrstd="t" o:hr="t" fillcolor="#a0a0a0" stroked="f"/>
        </w:pict>
      </w:r>
    </w:p>
    <w:p w14:paraId="29973A6D"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Technical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869"/>
        <w:gridCol w:w="4731"/>
      </w:tblGrid>
      <w:tr w:rsidR="00054D88" w:rsidRPr="00054D88" w14:paraId="50606736" w14:textId="77777777" w:rsidTr="00054D88">
        <w:trPr>
          <w:tblHeader/>
          <w:tblCellSpacing w:w="15" w:type="dxa"/>
        </w:trPr>
        <w:tc>
          <w:tcPr>
            <w:tcW w:w="0" w:type="auto"/>
            <w:vAlign w:val="center"/>
            <w:hideMark/>
          </w:tcPr>
          <w:p w14:paraId="29A93740" w14:textId="77777777" w:rsidR="00054D88" w:rsidRPr="00054D88" w:rsidRDefault="00054D88" w:rsidP="00054D88">
            <w:pPr>
              <w:rPr>
                <w:b/>
                <w:bCs/>
                <w:lang w:val="en-IN"/>
              </w:rPr>
            </w:pPr>
            <w:r w:rsidRPr="00054D88">
              <w:rPr>
                <w:b/>
                <w:bCs/>
                <w:lang w:val="en-IN"/>
              </w:rPr>
              <w:t>Feature</w:t>
            </w:r>
          </w:p>
        </w:tc>
        <w:tc>
          <w:tcPr>
            <w:tcW w:w="0" w:type="auto"/>
            <w:vAlign w:val="center"/>
            <w:hideMark/>
          </w:tcPr>
          <w:p w14:paraId="5BB948F2" w14:textId="77777777" w:rsidR="00054D88" w:rsidRPr="00054D88" w:rsidRDefault="00054D88" w:rsidP="00054D88">
            <w:pPr>
              <w:rPr>
                <w:b/>
                <w:bCs/>
                <w:lang w:val="en-IN"/>
              </w:rPr>
            </w:pPr>
            <w:r w:rsidRPr="00054D88">
              <w:rPr>
                <w:b/>
                <w:bCs/>
                <w:lang w:val="en-IN"/>
              </w:rPr>
              <w:t>Status</w:t>
            </w:r>
          </w:p>
        </w:tc>
        <w:tc>
          <w:tcPr>
            <w:tcW w:w="0" w:type="auto"/>
            <w:vAlign w:val="center"/>
            <w:hideMark/>
          </w:tcPr>
          <w:p w14:paraId="6E305CAE" w14:textId="77777777" w:rsidR="00054D88" w:rsidRPr="00054D88" w:rsidRDefault="00054D88" w:rsidP="00054D88">
            <w:pPr>
              <w:rPr>
                <w:b/>
                <w:bCs/>
                <w:lang w:val="en-IN"/>
              </w:rPr>
            </w:pPr>
            <w:r w:rsidRPr="00054D88">
              <w:rPr>
                <w:b/>
                <w:bCs/>
                <w:lang w:val="en-IN"/>
              </w:rPr>
              <w:t>Detail</w:t>
            </w:r>
          </w:p>
        </w:tc>
      </w:tr>
      <w:tr w:rsidR="00054D88" w:rsidRPr="00054D88" w14:paraId="47B03E0D" w14:textId="77777777" w:rsidTr="00054D88">
        <w:trPr>
          <w:tblCellSpacing w:w="15" w:type="dxa"/>
        </w:trPr>
        <w:tc>
          <w:tcPr>
            <w:tcW w:w="0" w:type="auto"/>
            <w:vAlign w:val="center"/>
            <w:hideMark/>
          </w:tcPr>
          <w:p w14:paraId="1D6460F4" w14:textId="77777777" w:rsidR="00054D88" w:rsidRPr="00054D88" w:rsidRDefault="00054D88" w:rsidP="00054D88">
            <w:pPr>
              <w:rPr>
                <w:lang w:val="en-IN"/>
              </w:rPr>
            </w:pPr>
            <w:r w:rsidRPr="00054D88">
              <w:rPr>
                <w:lang w:val="en-IN"/>
              </w:rPr>
              <w:t>API-backed tiles</w:t>
            </w:r>
          </w:p>
        </w:tc>
        <w:tc>
          <w:tcPr>
            <w:tcW w:w="0" w:type="auto"/>
            <w:vAlign w:val="center"/>
            <w:hideMark/>
          </w:tcPr>
          <w:p w14:paraId="2EE83E6B" w14:textId="77777777" w:rsidR="00054D88" w:rsidRPr="00054D88" w:rsidRDefault="00054D88" w:rsidP="00054D88">
            <w:pPr>
              <w:rPr>
                <w:lang w:val="en-IN"/>
              </w:rPr>
            </w:pPr>
            <w:r w:rsidRPr="00054D88">
              <w:rPr>
                <w:rFonts w:ascii="Segoe UI Emoji" w:hAnsi="Segoe UI Emoji" w:cs="Segoe UI Emoji"/>
                <w:lang w:val="en-IN"/>
              </w:rPr>
              <w:t>✅</w:t>
            </w:r>
          </w:p>
        </w:tc>
        <w:tc>
          <w:tcPr>
            <w:tcW w:w="0" w:type="auto"/>
            <w:vAlign w:val="center"/>
            <w:hideMark/>
          </w:tcPr>
          <w:p w14:paraId="1EAF572E" w14:textId="77777777" w:rsidR="00054D88" w:rsidRPr="00054D88" w:rsidRDefault="00054D88" w:rsidP="00054D88">
            <w:pPr>
              <w:rPr>
                <w:lang w:val="en-IN"/>
              </w:rPr>
            </w:pPr>
            <w:r w:rsidRPr="00054D88">
              <w:rPr>
                <w:lang w:val="en-IN"/>
              </w:rPr>
              <w:t>Call /dashboard/summary + /dashboard/metrics</w:t>
            </w:r>
          </w:p>
        </w:tc>
      </w:tr>
      <w:tr w:rsidR="00054D88" w:rsidRPr="00054D88" w14:paraId="4AE06564" w14:textId="77777777" w:rsidTr="00054D88">
        <w:trPr>
          <w:tblCellSpacing w:w="15" w:type="dxa"/>
        </w:trPr>
        <w:tc>
          <w:tcPr>
            <w:tcW w:w="0" w:type="auto"/>
            <w:vAlign w:val="center"/>
            <w:hideMark/>
          </w:tcPr>
          <w:p w14:paraId="4F49575B" w14:textId="77777777" w:rsidR="00054D88" w:rsidRPr="00054D88" w:rsidRDefault="00054D88" w:rsidP="00054D88">
            <w:pPr>
              <w:rPr>
                <w:lang w:val="en-IN"/>
              </w:rPr>
            </w:pPr>
            <w:r w:rsidRPr="00054D88">
              <w:rPr>
                <w:lang w:val="en-IN"/>
              </w:rPr>
              <w:t>User Role-based UI</w:t>
            </w:r>
          </w:p>
        </w:tc>
        <w:tc>
          <w:tcPr>
            <w:tcW w:w="0" w:type="auto"/>
            <w:vAlign w:val="center"/>
            <w:hideMark/>
          </w:tcPr>
          <w:p w14:paraId="4BA927B5" w14:textId="77777777" w:rsidR="00054D88" w:rsidRPr="00054D88" w:rsidRDefault="00054D88" w:rsidP="00054D88">
            <w:pPr>
              <w:rPr>
                <w:lang w:val="en-IN"/>
              </w:rPr>
            </w:pPr>
            <w:r w:rsidRPr="00054D88">
              <w:rPr>
                <w:rFonts w:ascii="Segoe UI Emoji" w:hAnsi="Segoe UI Emoji" w:cs="Segoe UI Emoji"/>
                <w:lang w:val="en-IN"/>
              </w:rPr>
              <w:t>✅</w:t>
            </w:r>
          </w:p>
        </w:tc>
        <w:tc>
          <w:tcPr>
            <w:tcW w:w="0" w:type="auto"/>
            <w:vAlign w:val="center"/>
            <w:hideMark/>
          </w:tcPr>
          <w:p w14:paraId="336528F1" w14:textId="77777777" w:rsidR="00054D88" w:rsidRPr="00054D88" w:rsidRDefault="00054D88" w:rsidP="00054D88">
            <w:pPr>
              <w:rPr>
                <w:lang w:val="en-IN"/>
              </w:rPr>
            </w:pPr>
            <w:r w:rsidRPr="00054D88">
              <w:rPr>
                <w:lang w:val="en-IN"/>
              </w:rPr>
              <w:t>Load widget sets conditionally</w:t>
            </w:r>
          </w:p>
        </w:tc>
      </w:tr>
      <w:tr w:rsidR="00054D88" w:rsidRPr="00054D88" w14:paraId="17599E4D" w14:textId="77777777" w:rsidTr="00054D88">
        <w:trPr>
          <w:tblCellSpacing w:w="15" w:type="dxa"/>
        </w:trPr>
        <w:tc>
          <w:tcPr>
            <w:tcW w:w="0" w:type="auto"/>
            <w:vAlign w:val="center"/>
            <w:hideMark/>
          </w:tcPr>
          <w:p w14:paraId="1D9E7DE1" w14:textId="77777777" w:rsidR="00054D88" w:rsidRPr="00054D88" w:rsidRDefault="00054D88" w:rsidP="00054D88">
            <w:pPr>
              <w:rPr>
                <w:lang w:val="en-IN"/>
              </w:rPr>
            </w:pPr>
            <w:r w:rsidRPr="00054D88">
              <w:rPr>
                <w:lang w:val="en-IN"/>
              </w:rPr>
              <w:t>Chart rendering</w:t>
            </w:r>
          </w:p>
        </w:tc>
        <w:tc>
          <w:tcPr>
            <w:tcW w:w="0" w:type="auto"/>
            <w:vAlign w:val="center"/>
            <w:hideMark/>
          </w:tcPr>
          <w:p w14:paraId="644FDE54" w14:textId="77777777" w:rsidR="00054D88" w:rsidRPr="00054D88" w:rsidRDefault="00054D88" w:rsidP="00054D88">
            <w:pPr>
              <w:rPr>
                <w:lang w:val="en-IN"/>
              </w:rPr>
            </w:pPr>
            <w:r w:rsidRPr="00054D88">
              <w:rPr>
                <w:rFonts w:ascii="Segoe UI Emoji" w:hAnsi="Segoe UI Emoji" w:cs="Segoe UI Emoji"/>
                <w:lang w:val="en-IN"/>
              </w:rPr>
              <w:t>✅</w:t>
            </w:r>
          </w:p>
        </w:tc>
        <w:tc>
          <w:tcPr>
            <w:tcW w:w="0" w:type="auto"/>
            <w:vAlign w:val="center"/>
            <w:hideMark/>
          </w:tcPr>
          <w:p w14:paraId="67112231" w14:textId="77777777" w:rsidR="00054D88" w:rsidRPr="00054D88" w:rsidRDefault="00054D88" w:rsidP="00054D88">
            <w:pPr>
              <w:rPr>
                <w:lang w:val="en-IN"/>
              </w:rPr>
            </w:pPr>
            <w:r w:rsidRPr="00054D88">
              <w:rPr>
                <w:lang w:val="en-IN"/>
              </w:rPr>
              <w:t>Use Chart.js with backend data</w:t>
            </w:r>
          </w:p>
        </w:tc>
      </w:tr>
      <w:tr w:rsidR="00054D88" w:rsidRPr="00054D88" w14:paraId="508FC68B" w14:textId="77777777" w:rsidTr="00054D88">
        <w:trPr>
          <w:tblCellSpacing w:w="15" w:type="dxa"/>
        </w:trPr>
        <w:tc>
          <w:tcPr>
            <w:tcW w:w="0" w:type="auto"/>
            <w:vAlign w:val="center"/>
            <w:hideMark/>
          </w:tcPr>
          <w:p w14:paraId="641AA40C" w14:textId="77777777" w:rsidR="00054D88" w:rsidRPr="00054D88" w:rsidRDefault="00054D88" w:rsidP="00054D88">
            <w:pPr>
              <w:rPr>
                <w:lang w:val="en-IN"/>
              </w:rPr>
            </w:pPr>
            <w:r w:rsidRPr="00054D88">
              <w:rPr>
                <w:lang w:val="en-IN"/>
              </w:rPr>
              <w:t>Configurable layout</w:t>
            </w:r>
          </w:p>
        </w:tc>
        <w:tc>
          <w:tcPr>
            <w:tcW w:w="0" w:type="auto"/>
            <w:vAlign w:val="center"/>
            <w:hideMark/>
          </w:tcPr>
          <w:p w14:paraId="6D14436A" w14:textId="77777777" w:rsidR="00054D88" w:rsidRPr="00054D88" w:rsidRDefault="00054D88" w:rsidP="00054D88">
            <w:pPr>
              <w:rPr>
                <w:lang w:val="en-IN"/>
              </w:rPr>
            </w:pPr>
            <w:r w:rsidRPr="00054D88">
              <w:rPr>
                <w:lang w:val="en-IN"/>
              </w:rPr>
              <w:t>Optional</w:t>
            </w:r>
          </w:p>
        </w:tc>
        <w:tc>
          <w:tcPr>
            <w:tcW w:w="0" w:type="auto"/>
            <w:vAlign w:val="center"/>
            <w:hideMark/>
          </w:tcPr>
          <w:p w14:paraId="3D6B184B" w14:textId="77777777" w:rsidR="00054D88" w:rsidRPr="00054D88" w:rsidRDefault="00054D88" w:rsidP="00054D88">
            <w:pPr>
              <w:rPr>
                <w:lang w:val="en-IN"/>
              </w:rPr>
            </w:pPr>
            <w:r w:rsidRPr="00054D88">
              <w:rPr>
                <w:lang w:val="en-IN"/>
              </w:rPr>
              <w:t>Use tabs or toggle view modes</w:t>
            </w:r>
          </w:p>
        </w:tc>
      </w:tr>
      <w:tr w:rsidR="00054D88" w:rsidRPr="00054D88" w14:paraId="4C2E5198" w14:textId="77777777" w:rsidTr="00054D88">
        <w:trPr>
          <w:tblCellSpacing w:w="15" w:type="dxa"/>
        </w:trPr>
        <w:tc>
          <w:tcPr>
            <w:tcW w:w="0" w:type="auto"/>
            <w:vAlign w:val="center"/>
            <w:hideMark/>
          </w:tcPr>
          <w:p w14:paraId="36C09F68" w14:textId="77777777" w:rsidR="00054D88" w:rsidRPr="00054D88" w:rsidRDefault="00054D88" w:rsidP="00054D88">
            <w:pPr>
              <w:rPr>
                <w:lang w:val="en-IN"/>
              </w:rPr>
            </w:pPr>
            <w:r w:rsidRPr="00054D88">
              <w:rPr>
                <w:lang w:val="en-IN"/>
              </w:rPr>
              <w:t>Responsive</w:t>
            </w:r>
          </w:p>
        </w:tc>
        <w:tc>
          <w:tcPr>
            <w:tcW w:w="0" w:type="auto"/>
            <w:vAlign w:val="center"/>
            <w:hideMark/>
          </w:tcPr>
          <w:p w14:paraId="16B03B9D" w14:textId="77777777" w:rsidR="00054D88" w:rsidRPr="00054D88" w:rsidRDefault="00054D88" w:rsidP="00054D88">
            <w:pPr>
              <w:rPr>
                <w:lang w:val="en-IN"/>
              </w:rPr>
            </w:pPr>
            <w:r w:rsidRPr="00054D88">
              <w:rPr>
                <w:rFonts w:ascii="Segoe UI Emoji" w:hAnsi="Segoe UI Emoji" w:cs="Segoe UI Emoji"/>
                <w:lang w:val="en-IN"/>
              </w:rPr>
              <w:t>✅</w:t>
            </w:r>
          </w:p>
        </w:tc>
        <w:tc>
          <w:tcPr>
            <w:tcW w:w="0" w:type="auto"/>
            <w:vAlign w:val="center"/>
            <w:hideMark/>
          </w:tcPr>
          <w:p w14:paraId="01EBBFEB" w14:textId="77777777" w:rsidR="00054D88" w:rsidRPr="00054D88" w:rsidRDefault="00054D88" w:rsidP="00054D88">
            <w:pPr>
              <w:rPr>
                <w:lang w:val="en-IN"/>
              </w:rPr>
            </w:pPr>
            <w:r w:rsidRPr="00054D88">
              <w:rPr>
                <w:lang w:val="en-IN"/>
              </w:rPr>
              <w:t>Mobile-compatible layout mandatory</w:t>
            </w:r>
          </w:p>
        </w:tc>
      </w:tr>
    </w:tbl>
    <w:p w14:paraId="27FD090B" w14:textId="77777777" w:rsidR="00054D88" w:rsidRPr="00054D88" w:rsidRDefault="00000000" w:rsidP="00054D88">
      <w:pPr>
        <w:rPr>
          <w:lang w:val="en-IN"/>
        </w:rPr>
      </w:pPr>
      <w:r>
        <w:rPr>
          <w:lang w:val="en-IN"/>
        </w:rPr>
        <w:pict w14:anchorId="309B37FE">
          <v:rect id="_x0000_i1041" style="width:0;height:1.5pt" o:hralign="center" o:hrstd="t" o:hr="t" fillcolor="#a0a0a0" stroked="f"/>
        </w:pict>
      </w:r>
    </w:p>
    <w:p w14:paraId="3150A6CA"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Acceptance Criteria</w:t>
      </w:r>
    </w:p>
    <w:p w14:paraId="7E1B6B45" w14:textId="77777777" w:rsidR="00054D88" w:rsidRPr="00054D88" w:rsidRDefault="00054D88" w:rsidP="00054D88">
      <w:pPr>
        <w:numPr>
          <w:ilvl w:val="0"/>
          <w:numId w:val="20"/>
        </w:numPr>
        <w:rPr>
          <w:lang w:val="en-IN"/>
        </w:rPr>
      </w:pPr>
      <w:r w:rsidRPr="00054D88">
        <w:rPr>
          <w:lang w:val="en-IN"/>
        </w:rPr>
        <w:lastRenderedPageBreak/>
        <w:t>Dashboard loads different views by user type</w:t>
      </w:r>
    </w:p>
    <w:p w14:paraId="7CEF38BD" w14:textId="77777777" w:rsidR="00054D88" w:rsidRPr="00054D88" w:rsidRDefault="00054D88" w:rsidP="00054D88">
      <w:pPr>
        <w:numPr>
          <w:ilvl w:val="0"/>
          <w:numId w:val="20"/>
        </w:numPr>
        <w:rPr>
          <w:lang w:val="en-IN"/>
        </w:rPr>
      </w:pPr>
      <w:r w:rsidRPr="00054D88">
        <w:rPr>
          <w:lang w:val="en-IN"/>
        </w:rPr>
        <w:t>KPI tiles show accurate real-time data</w:t>
      </w:r>
    </w:p>
    <w:p w14:paraId="0060A27A" w14:textId="77777777" w:rsidR="00054D88" w:rsidRPr="00054D88" w:rsidRDefault="00054D88" w:rsidP="00054D88">
      <w:pPr>
        <w:numPr>
          <w:ilvl w:val="0"/>
          <w:numId w:val="20"/>
        </w:numPr>
        <w:rPr>
          <w:lang w:val="en-IN"/>
        </w:rPr>
      </w:pPr>
      <w:r w:rsidRPr="00054D88">
        <w:rPr>
          <w:lang w:val="en-IN"/>
        </w:rPr>
        <w:t>Charts are populated and dynamically filtered</w:t>
      </w:r>
    </w:p>
    <w:p w14:paraId="1645C085" w14:textId="77777777" w:rsidR="00054D88" w:rsidRPr="00054D88" w:rsidRDefault="00054D88" w:rsidP="00054D88">
      <w:pPr>
        <w:numPr>
          <w:ilvl w:val="0"/>
          <w:numId w:val="20"/>
        </w:numPr>
        <w:rPr>
          <w:lang w:val="en-IN"/>
        </w:rPr>
      </w:pPr>
      <w:proofErr w:type="spellStart"/>
      <w:r w:rsidRPr="00054D88">
        <w:rPr>
          <w:lang w:val="en-IN"/>
        </w:rPr>
        <w:t>Signout</w:t>
      </w:r>
      <w:proofErr w:type="spellEnd"/>
      <w:r w:rsidRPr="00054D88">
        <w:rPr>
          <w:lang w:val="en-IN"/>
        </w:rPr>
        <w:t xml:space="preserve"> and message icon fixed</w:t>
      </w:r>
    </w:p>
    <w:p w14:paraId="0CF76984" w14:textId="77777777" w:rsidR="00054D88" w:rsidRPr="00054D88" w:rsidRDefault="00054D88" w:rsidP="00054D88">
      <w:pPr>
        <w:numPr>
          <w:ilvl w:val="0"/>
          <w:numId w:val="20"/>
        </w:numPr>
        <w:rPr>
          <w:lang w:val="en-IN"/>
        </w:rPr>
      </w:pPr>
      <w:r w:rsidRPr="00054D88">
        <w:rPr>
          <w:lang w:val="en-IN"/>
        </w:rPr>
        <w:t>No frontend crashes or stale placeholders</w:t>
      </w:r>
    </w:p>
    <w:p w14:paraId="0A979B78" w14:textId="77777777" w:rsidR="00054D88" w:rsidRPr="00054D88" w:rsidRDefault="00054D88" w:rsidP="00054D88">
      <w:pPr>
        <w:numPr>
          <w:ilvl w:val="0"/>
          <w:numId w:val="20"/>
        </w:numPr>
        <w:rPr>
          <w:lang w:val="en-IN"/>
        </w:rPr>
      </w:pPr>
      <w:r w:rsidRPr="00054D88">
        <w:rPr>
          <w:lang w:val="en-IN"/>
        </w:rPr>
        <w:t xml:space="preserve">Admin → sees </w:t>
      </w:r>
      <w:r w:rsidRPr="00054D88">
        <w:rPr>
          <w:b/>
          <w:bCs/>
          <w:lang w:val="en-IN"/>
        </w:rPr>
        <w:t>all data</w:t>
      </w:r>
    </w:p>
    <w:p w14:paraId="7533FE33" w14:textId="77777777" w:rsidR="00054D88" w:rsidRPr="00054D88" w:rsidRDefault="00054D88" w:rsidP="00054D88">
      <w:pPr>
        <w:numPr>
          <w:ilvl w:val="0"/>
          <w:numId w:val="20"/>
        </w:numPr>
        <w:rPr>
          <w:lang w:val="en-IN"/>
        </w:rPr>
      </w:pPr>
      <w:r w:rsidRPr="00054D88">
        <w:rPr>
          <w:lang w:val="en-IN"/>
        </w:rPr>
        <w:t xml:space="preserve">Power User → sees </w:t>
      </w:r>
      <w:r w:rsidRPr="00054D88">
        <w:rPr>
          <w:b/>
          <w:bCs/>
          <w:lang w:val="en-IN"/>
        </w:rPr>
        <w:t>test scores, usage</w:t>
      </w:r>
    </w:p>
    <w:p w14:paraId="66ABD1FC" w14:textId="77777777" w:rsidR="00054D88" w:rsidRPr="00054D88" w:rsidRDefault="00054D88" w:rsidP="00054D88">
      <w:pPr>
        <w:numPr>
          <w:ilvl w:val="0"/>
          <w:numId w:val="20"/>
        </w:numPr>
        <w:rPr>
          <w:lang w:val="en-IN"/>
        </w:rPr>
      </w:pPr>
      <w:r w:rsidRPr="00054D88">
        <w:rPr>
          <w:lang w:val="en-IN"/>
        </w:rPr>
        <w:t xml:space="preserve">Approver → sees </w:t>
      </w:r>
      <w:r w:rsidRPr="00054D88">
        <w:rPr>
          <w:b/>
          <w:bCs/>
          <w:lang w:val="en-IN"/>
        </w:rPr>
        <w:t>efficiency, pending approvals</w:t>
      </w:r>
    </w:p>
    <w:p w14:paraId="68A38C55" w14:textId="77777777" w:rsidR="00054D88" w:rsidRPr="00054D88" w:rsidRDefault="00054D88" w:rsidP="00054D88">
      <w:pPr>
        <w:numPr>
          <w:ilvl w:val="0"/>
          <w:numId w:val="20"/>
        </w:numPr>
        <w:rPr>
          <w:lang w:val="en-IN"/>
        </w:rPr>
      </w:pPr>
      <w:r w:rsidRPr="00054D88">
        <w:rPr>
          <w:lang w:val="en-IN"/>
        </w:rPr>
        <w:t xml:space="preserve">DSA → sees </w:t>
      </w:r>
      <w:r w:rsidRPr="00054D88">
        <w:rPr>
          <w:b/>
          <w:bCs/>
          <w:lang w:val="en-IN"/>
        </w:rPr>
        <w:t>bulk processing outcome summaries</w:t>
      </w:r>
    </w:p>
    <w:p w14:paraId="654B8646" w14:textId="77777777" w:rsidR="00054D88" w:rsidRPr="00054D88" w:rsidRDefault="00000000" w:rsidP="00054D88">
      <w:pPr>
        <w:rPr>
          <w:lang w:val="en-IN"/>
        </w:rPr>
      </w:pPr>
      <w:r>
        <w:rPr>
          <w:lang w:val="en-IN"/>
        </w:rPr>
        <w:pict w14:anchorId="4DBFDFDE">
          <v:rect id="_x0000_i1042" style="width:0;height:1.5pt" o:hralign="center" o:hrstd="t" o:hr="t" fillcolor="#a0a0a0" stroked="f"/>
        </w:pict>
      </w:r>
    </w:p>
    <w:p w14:paraId="01035FD9"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MODULE 3: Organisation Setup</w:t>
      </w:r>
    </w:p>
    <w:p w14:paraId="7980A8DF"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Purpose</w:t>
      </w:r>
    </w:p>
    <w:p w14:paraId="57DB772F" w14:textId="77777777" w:rsidR="00054D88" w:rsidRPr="00054D88" w:rsidRDefault="00054D88" w:rsidP="00054D88">
      <w:pPr>
        <w:rPr>
          <w:lang w:val="en-IN"/>
        </w:rPr>
      </w:pPr>
      <w:r w:rsidRPr="00054D88">
        <w:rPr>
          <w:lang w:val="en-IN"/>
        </w:rPr>
        <w:t>To allow Admin or Power Users to create and manage organizations (institutions) on the platform, which will use scorecards for decisioning.</w:t>
      </w:r>
    </w:p>
    <w:p w14:paraId="19783B57" w14:textId="77777777" w:rsidR="00054D88" w:rsidRPr="00054D88" w:rsidRDefault="00000000" w:rsidP="00054D88">
      <w:pPr>
        <w:rPr>
          <w:lang w:val="en-IN"/>
        </w:rPr>
      </w:pPr>
      <w:r>
        <w:rPr>
          <w:lang w:val="en-IN"/>
        </w:rPr>
        <w:pict w14:anchorId="6747D830">
          <v:rect id="_x0000_i1043" style="width:0;height:1.5pt" o:hralign="center" o:hrstd="t" o:hr="t" fillcolor="#a0a0a0" stroked="f"/>
        </w:pict>
      </w:r>
    </w:p>
    <w:p w14:paraId="34893659"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CURRENT FUNCTIONALITY (To Be Preserved)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3"/>
        <w:gridCol w:w="3595"/>
      </w:tblGrid>
      <w:tr w:rsidR="00054D88" w:rsidRPr="00054D88" w14:paraId="1C716BCB" w14:textId="77777777" w:rsidTr="00054D88">
        <w:trPr>
          <w:tblHeader/>
          <w:tblCellSpacing w:w="15" w:type="dxa"/>
        </w:trPr>
        <w:tc>
          <w:tcPr>
            <w:tcW w:w="0" w:type="auto"/>
            <w:vAlign w:val="center"/>
            <w:hideMark/>
          </w:tcPr>
          <w:p w14:paraId="0EF6C196" w14:textId="77777777" w:rsidR="00054D88" w:rsidRPr="00054D88" w:rsidRDefault="00054D88" w:rsidP="00054D88">
            <w:pPr>
              <w:rPr>
                <w:b/>
                <w:bCs/>
                <w:lang w:val="en-IN"/>
              </w:rPr>
            </w:pPr>
            <w:r w:rsidRPr="00054D88">
              <w:rPr>
                <w:b/>
                <w:bCs/>
                <w:lang w:val="en-IN"/>
              </w:rPr>
              <w:t>Feature</w:t>
            </w:r>
          </w:p>
        </w:tc>
        <w:tc>
          <w:tcPr>
            <w:tcW w:w="0" w:type="auto"/>
            <w:vAlign w:val="center"/>
            <w:hideMark/>
          </w:tcPr>
          <w:p w14:paraId="2B6D5562" w14:textId="77777777" w:rsidR="00054D88" w:rsidRPr="00054D88" w:rsidRDefault="00054D88" w:rsidP="00054D88">
            <w:pPr>
              <w:rPr>
                <w:b/>
                <w:bCs/>
                <w:lang w:val="en-IN"/>
              </w:rPr>
            </w:pPr>
            <w:r w:rsidRPr="00054D88">
              <w:rPr>
                <w:b/>
                <w:bCs/>
                <w:lang w:val="en-IN"/>
              </w:rPr>
              <w:t>Description</w:t>
            </w:r>
          </w:p>
        </w:tc>
      </w:tr>
      <w:tr w:rsidR="00054D88" w:rsidRPr="00054D88" w14:paraId="420D3B75" w14:textId="77777777" w:rsidTr="00054D88">
        <w:trPr>
          <w:tblCellSpacing w:w="15" w:type="dxa"/>
        </w:trPr>
        <w:tc>
          <w:tcPr>
            <w:tcW w:w="0" w:type="auto"/>
            <w:vAlign w:val="center"/>
            <w:hideMark/>
          </w:tcPr>
          <w:p w14:paraId="46410065" w14:textId="77777777" w:rsidR="00054D88" w:rsidRPr="00054D88" w:rsidRDefault="00054D88" w:rsidP="00054D88">
            <w:pPr>
              <w:rPr>
                <w:lang w:val="en-IN"/>
              </w:rPr>
            </w:pPr>
            <w:r w:rsidRPr="00054D88">
              <w:rPr>
                <w:lang w:val="en-IN"/>
              </w:rPr>
              <w:t>Organisation Name</w:t>
            </w:r>
          </w:p>
        </w:tc>
        <w:tc>
          <w:tcPr>
            <w:tcW w:w="0" w:type="auto"/>
            <w:vAlign w:val="center"/>
            <w:hideMark/>
          </w:tcPr>
          <w:p w14:paraId="46B8FEA1" w14:textId="77777777" w:rsidR="00054D88" w:rsidRPr="00054D88" w:rsidRDefault="00054D88" w:rsidP="00054D88">
            <w:pPr>
              <w:rPr>
                <w:lang w:val="en-IN"/>
              </w:rPr>
            </w:pPr>
            <w:r w:rsidRPr="00054D88">
              <w:rPr>
                <w:lang w:val="en-IN"/>
              </w:rPr>
              <w:t>Free text input</w:t>
            </w:r>
          </w:p>
        </w:tc>
      </w:tr>
      <w:tr w:rsidR="00054D88" w:rsidRPr="00054D88" w14:paraId="198CC010" w14:textId="77777777" w:rsidTr="00054D88">
        <w:trPr>
          <w:tblCellSpacing w:w="15" w:type="dxa"/>
        </w:trPr>
        <w:tc>
          <w:tcPr>
            <w:tcW w:w="0" w:type="auto"/>
            <w:vAlign w:val="center"/>
            <w:hideMark/>
          </w:tcPr>
          <w:p w14:paraId="10AED099" w14:textId="77777777" w:rsidR="00054D88" w:rsidRPr="00054D88" w:rsidRDefault="00054D88" w:rsidP="00054D88">
            <w:pPr>
              <w:rPr>
                <w:lang w:val="en-IN"/>
              </w:rPr>
            </w:pPr>
            <w:r w:rsidRPr="00054D88">
              <w:rPr>
                <w:lang w:val="en-IN"/>
              </w:rPr>
              <w:t>Organisation Type</w:t>
            </w:r>
          </w:p>
        </w:tc>
        <w:tc>
          <w:tcPr>
            <w:tcW w:w="0" w:type="auto"/>
            <w:vAlign w:val="center"/>
            <w:hideMark/>
          </w:tcPr>
          <w:p w14:paraId="1D852FF0" w14:textId="77777777" w:rsidR="00054D88" w:rsidRPr="00054D88" w:rsidRDefault="00054D88" w:rsidP="00054D88">
            <w:pPr>
              <w:rPr>
                <w:lang w:val="en-IN"/>
              </w:rPr>
            </w:pPr>
            <w:r w:rsidRPr="00054D88">
              <w:rPr>
                <w:lang w:val="en-IN"/>
              </w:rPr>
              <w:t>Dropdown (e.g., NBFC, Bank, Fintech)</w:t>
            </w:r>
          </w:p>
        </w:tc>
      </w:tr>
      <w:tr w:rsidR="00054D88" w:rsidRPr="00054D88" w14:paraId="7EC1C668" w14:textId="77777777" w:rsidTr="00054D88">
        <w:trPr>
          <w:tblCellSpacing w:w="15" w:type="dxa"/>
        </w:trPr>
        <w:tc>
          <w:tcPr>
            <w:tcW w:w="0" w:type="auto"/>
            <w:vAlign w:val="center"/>
            <w:hideMark/>
          </w:tcPr>
          <w:p w14:paraId="47B0F04B" w14:textId="77777777" w:rsidR="00054D88" w:rsidRPr="00054D88" w:rsidRDefault="00054D88" w:rsidP="00054D88">
            <w:pPr>
              <w:rPr>
                <w:lang w:val="en-IN"/>
              </w:rPr>
            </w:pPr>
            <w:r w:rsidRPr="00054D88">
              <w:rPr>
                <w:lang w:val="en-IN"/>
              </w:rPr>
              <w:t>Created By</w:t>
            </w:r>
          </w:p>
        </w:tc>
        <w:tc>
          <w:tcPr>
            <w:tcW w:w="0" w:type="auto"/>
            <w:vAlign w:val="center"/>
            <w:hideMark/>
          </w:tcPr>
          <w:p w14:paraId="69FF35D9" w14:textId="77777777" w:rsidR="00054D88" w:rsidRPr="00054D88" w:rsidRDefault="00054D88" w:rsidP="00054D88">
            <w:pPr>
              <w:rPr>
                <w:lang w:val="en-IN"/>
              </w:rPr>
            </w:pPr>
            <w:proofErr w:type="gramStart"/>
            <w:r w:rsidRPr="00054D88">
              <w:rPr>
                <w:lang w:val="en-IN"/>
              </w:rPr>
              <w:t>Auto-filled</w:t>
            </w:r>
            <w:proofErr w:type="gramEnd"/>
          </w:p>
        </w:tc>
      </w:tr>
      <w:tr w:rsidR="00054D88" w:rsidRPr="00054D88" w14:paraId="689892BC" w14:textId="77777777" w:rsidTr="00054D88">
        <w:trPr>
          <w:tblCellSpacing w:w="15" w:type="dxa"/>
        </w:trPr>
        <w:tc>
          <w:tcPr>
            <w:tcW w:w="0" w:type="auto"/>
            <w:vAlign w:val="center"/>
            <w:hideMark/>
          </w:tcPr>
          <w:p w14:paraId="6AE5784B" w14:textId="77777777" w:rsidR="00054D88" w:rsidRPr="00054D88" w:rsidRDefault="00054D88" w:rsidP="00054D88">
            <w:pPr>
              <w:rPr>
                <w:lang w:val="en-IN"/>
              </w:rPr>
            </w:pPr>
            <w:r w:rsidRPr="00054D88">
              <w:rPr>
                <w:lang w:val="en-IN"/>
              </w:rPr>
              <w:t>Created Date</w:t>
            </w:r>
          </w:p>
        </w:tc>
        <w:tc>
          <w:tcPr>
            <w:tcW w:w="0" w:type="auto"/>
            <w:vAlign w:val="center"/>
            <w:hideMark/>
          </w:tcPr>
          <w:p w14:paraId="0044C079" w14:textId="77777777" w:rsidR="00054D88" w:rsidRPr="00054D88" w:rsidRDefault="00054D88" w:rsidP="00054D88">
            <w:pPr>
              <w:rPr>
                <w:lang w:val="en-IN"/>
              </w:rPr>
            </w:pPr>
            <w:proofErr w:type="gramStart"/>
            <w:r w:rsidRPr="00054D88">
              <w:rPr>
                <w:lang w:val="en-IN"/>
              </w:rPr>
              <w:t>Auto-filled</w:t>
            </w:r>
            <w:proofErr w:type="gramEnd"/>
          </w:p>
        </w:tc>
      </w:tr>
      <w:tr w:rsidR="00054D88" w:rsidRPr="00054D88" w14:paraId="7FD07EA2" w14:textId="77777777" w:rsidTr="00054D88">
        <w:trPr>
          <w:tblCellSpacing w:w="15" w:type="dxa"/>
        </w:trPr>
        <w:tc>
          <w:tcPr>
            <w:tcW w:w="0" w:type="auto"/>
            <w:vAlign w:val="center"/>
            <w:hideMark/>
          </w:tcPr>
          <w:p w14:paraId="404219A7" w14:textId="77777777" w:rsidR="00054D88" w:rsidRPr="00054D88" w:rsidRDefault="00054D88" w:rsidP="00054D88">
            <w:pPr>
              <w:rPr>
                <w:lang w:val="en-IN"/>
              </w:rPr>
            </w:pPr>
            <w:r w:rsidRPr="00054D88">
              <w:rPr>
                <w:lang w:val="en-IN"/>
              </w:rPr>
              <w:t>Status</w:t>
            </w:r>
          </w:p>
        </w:tc>
        <w:tc>
          <w:tcPr>
            <w:tcW w:w="0" w:type="auto"/>
            <w:vAlign w:val="center"/>
            <w:hideMark/>
          </w:tcPr>
          <w:p w14:paraId="42DEFE59" w14:textId="77777777" w:rsidR="00054D88" w:rsidRPr="00054D88" w:rsidRDefault="00054D88" w:rsidP="00054D88">
            <w:pPr>
              <w:rPr>
                <w:lang w:val="en-IN"/>
              </w:rPr>
            </w:pPr>
            <w:r w:rsidRPr="00054D88">
              <w:rPr>
                <w:lang w:val="en-IN"/>
              </w:rPr>
              <w:t>Active/Inactive toggle</w:t>
            </w:r>
          </w:p>
        </w:tc>
      </w:tr>
      <w:tr w:rsidR="00054D88" w:rsidRPr="00054D88" w14:paraId="1C883152" w14:textId="77777777" w:rsidTr="00054D88">
        <w:trPr>
          <w:tblCellSpacing w:w="15" w:type="dxa"/>
        </w:trPr>
        <w:tc>
          <w:tcPr>
            <w:tcW w:w="0" w:type="auto"/>
            <w:vAlign w:val="center"/>
            <w:hideMark/>
          </w:tcPr>
          <w:p w14:paraId="7C97190A" w14:textId="77777777" w:rsidR="00054D88" w:rsidRPr="00054D88" w:rsidRDefault="00054D88" w:rsidP="00054D88">
            <w:pPr>
              <w:rPr>
                <w:lang w:val="en-IN"/>
              </w:rPr>
            </w:pPr>
            <w:r w:rsidRPr="00054D88">
              <w:rPr>
                <w:lang w:val="en-IN"/>
              </w:rPr>
              <w:t>Save / Cancel</w:t>
            </w:r>
          </w:p>
        </w:tc>
        <w:tc>
          <w:tcPr>
            <w:tcW w:w="0" w:type="auto"/>
            <w:vAlign w:val="center"/>
            <w:hideMark/>
          </w:tcPr>
          <w:p w14:paraId="4BA88F24" w14:textId="77777777" w:rsidR="00054D88" w:rsidRPr="00054D88" w:rsidRDefault="00054D88" w:rsidP="00054D88">
            <w:pPr>
              <w:rPr>
                <w:lang w:val="en-IN"/>
              </w:rPr>
            </w:pPr>
            <w:r w:rsidRPr="00054D88">
              <w:rPr>
                <w:lang w:val="en-IN"/>
              </w:rPr>
              <w:t>Submit or discard form</w:t>
            </w:r>
          </w:p>
        </w:tc>
      </w:tr>
    </w:tbl>
    <w:p w14:paraId="2FD8D714" w14:textId="77777777" w:rsidR="00054D88" w:rsidRPr="00054D88" w:rsidRDefault="00000000" w:rsidP="00054D88">
      <w:pPr>
        <w:rPr>
          <w:lang w:val="en-IN"/>
        </w:rPr>
      </w:pPr>
      <w:r>
        <w:rPr>
          <w:lang w:val="en-IN"/>
        </w:rPr>
        <w:pict w14:anchorId="4A3DA25F">
          <v:rect id="_x0000_i1044" style="width:0;height:1.5pt" o:hralign="center" o:hrstd="t" o:hr="t" fillcolor="#a0a0a0" stroked="f"/>
        </w:pict>
      </w:r>
    </w:p>
    <w:p w14:paraId="2CBFEE43"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BUG TO FIX</w:t>
      </w:r>
    </w:p>
    <w:p w14:paraId="5A244B91" w14:textId="77777777" w:rsidR="00054D88" w:rsidRPr="00054D88" w:rsidRDefault="00054D88" w:rsidP="00054D88">
      <w:pPr>
        <w:rPr>
          <w:b/>
          <w:bCs/>
          <w:lang w:val="en-IN"/>
        </w:rPr>
      </w:pPr>
      <w:r w:rsidRPr="00054D88">
        <w:rPr>
          <w:b/>
          <w:bCs/>
          <w:lang w:val="en-IN"/>
        </w:rPr>
        <w:lastRenderedPageBreak/>
        <w:t>1. Manual Org Code Input</w:t>
      </w:r>
    </w:p>
    <w:p w14:paraId="3D73E19A" w14:textId="77777777" w:rsidR="00054D88" w:rsidRPr="00054D88" w:rsidRDefault="00054D88" w:rsidP="00054D88">
      <w:pPr>
        <w:numPr>
          <w:ilvl w:val="0"/>
          <w:numId w:val="21"/>
        </w:numPr>
        <w:rPr>
          <w:lang w:val="en-IN"/>
        </w:rPr>
      </w:pPr>
      <w:r w:rsidRPr="00054D88">
        <w:rPr>
          <w:b/>
          <w:bCs/>
          <w:lang w:val="en-IN"/>
        </w:rPr>
        <w:t>Current:</w:t>
      </w:r>
      <w:r w:rsidRPr="00054D88">
        <w:rPr>
          <w:lang w:val="en-IN"/>
        </w:rPr>
        <w:t xml:space="preserve"> User is forced to type a code manually.</w:t>
      </w:r>
    </w:p>
    <w:p w14:paraId="21A2A850" w14:textId="77777777" w:rsidR="00054D88" w:rsidRPr="00054D88" w:rsidRDefault="00054D88" w:rsidP="00054D88">
      <w:pPr>
        <w:numPr>
          <w:ilvl w:val="0"/>
          <w:numId w:val="21"/>
        </w:numPr>
        <w:rPr>
          <w:lang w:val="en-IN"/>
        </w:rPr>
      </w:pPr>
      <w:r w:rsidRPr="00054D88">
        <w:rPr>
          <w:b/>
          <w:bCs/>
          <w:lang w:val="en-IN"/>
        </w:rPr>
        <w:t>Expected:</w:t>
      </w:r>
      <w:r w:rsidRPr="00054D88">
        <w:rPr>
          <w:lang w:val="en-IN"/>
        </w:rPr>
        <w:t xml:space="preserve"> System should auto-generate a unique code using naming convention.</w:t>
      </w:r>
    </w:p>
    <w:p w14:paraId="781FD6F5" w14:textId="77777777" w:rsidR="00054D88" w:rsidRPr="00054D88" w:rsidRDefault="00054D88" w:rsidP="00054D88">
      <w:pPr>
        <w:rPr>
          <w:lang w:val="en-IN"/>
        </w:rPr>
      </w:pPr>
      <w:r w:rsidRPr="00054D88">
        <w:rPr>
          <w:rFonts w:ascii="Segoe UI Emoji" w:hAnsi="Segoe UI Emoji" w:cs="Segoe UI Emoji"/>
          <w:lang w:val="en-IN"/>
        </w:rPr>
        <w:t>🔧</w:t>
      </w:r>
      <w:r w:rsidRPr="00054D88">
        <w:rPr>
          <w:lang w:val="en-IN"/>
        </w:rPr>
        <w:t xml:space="preserve"> </w:t>
      </w:r>
      <w:r w:rsidRPr="00054D88">
        <w:rPr>
          <w:b/>
          <w:bCs/>
          <w:lang w:val="en-IN"/>
        </w:rPr>
        <w:t>Fix &amp; Logic:</w:t>
      </w:r>
    </w:p>
    <w:p w14:paraId="7886634C" w14:textId="77777777" w:rsidR="00054D88" w:rsidRPr="00054D88" w:rsidRDefault="00054D88" w:rsidP="00054D88">
      <w:pPr>
        <w:numPr>
          <w:ilvl w:val="0"/>
          <w:numId w:val="22"/>
        </w:numPr>
        <w:rPr>
          <w:lang w:val="en-IN"/>
        </w:rPr>
      </w:pPr>
      <w:r w:rsidRPr="00054D88">
        <w:rPr>
          <w:lang w:val="en-IN"/>
        </w:rPr>
        <w:t>Generate code using:</w:t>
      </w:r>
    </w:p>
    <w:p w14:paraId="569C42D5" w14:textId="77777777" w:rsidR="00054D88" w:rsidRPr="00054D88" w:rsidRDefault="00054D88" w:rsidP="00054D88">
      <w:pPr>
        <w:numPr>
          <w:ilvl w:val="0"/>
          <w:numId w:val="22"/>
        </w:numPr>
        <w:tabs>
          <w:tab w:val="clear" w:pos="720"/>
        </w:tabs>
        <w:rPr>
          <w:lang w:val="en-IN"/>
        </w:rPr>
      </w:pPr>
      <w:r w:rsidRPr="00054D88">
        <w:rPr>
          <w:lang w:val="en-IN"/>
        </w:rPr>
        <w:t>First 4 characters of organisation name (uppercase, no special chars)</w:t>
      </w:r>
    </w:p>
    <w:p w14:paraId="43BCD8B2" w14:textId="77777777" w:rsidR="00054D88" w:rsidRPr="00054D88" w:rsidRDefault="00054D88" w:rsidP="00054D88">
      <w:pPr>
        <w:numPr>
          <w:ilvl w:val="0"/>
          <w:numId w:val="22"/>
        </w:numPr>
        <w:tabs>
          <w:tab w:val="clear" w:pos="720"/>
        </w:tabs>
        <w:rPr>
          <w:lang w:val="en-IN"/>
        </w:rPr>
      </w:pPr>
      <w:r w:rsidRPr="00054D88">
        <w:rPr>
          <w:lang w:val="en-IN"/>
        </w:rPr>
        <w:t>+ "-"</w:t>
      </w:r>
    </w:p>
    <w:p w14:paraId="3ED1ED0C" w14:textId="77777777" w:rsidR="00054D88" w:rsidRPr="00054D88" w:rsidRDefault="00054D88" w:rsidP="00054D88">
      <w:pPr>
        <w:numPr>
          <w:ilvl w:val="0"/>
          <w:numId w:val="22"/>
        </w:numPr>
        <w:tabs>
          <w:tab w:val="clear" w:pos="720"/>
        </w:tabs>
        <w:rPr>
          <w:lang w:val="en-IN"/>
        </w:rPr>
      </w:pPr>
      <w:r w:rsidRPr="00054D88">
        <w:rPr>
          <w:lang w:val="en-IN"/>
        </w:rPr>
        <w:t>Org Type (</w:t>
      </w:r>
      <w:proofErr w:type="gramStart"/>
      <w:r w:rsidRPr="00054D88">
        <w:rPr>
          <w:lang w:val="en-IN"/>
        </w:rPr>
        <w:t>short-form</w:t>
      </w:r>
      <w:proofErr w:type="gramEnd"/>
      <w:r w:rsidRPr="00054D88">
        <w:rPr>
          <w:lang w:val="en-IN"/>
        </w:rPr>
        <w:t xml:space="preserve"> e.g., NBFC, FI, BNK)</w:t>
      </w:r>
    </w:p>
    <w:p w14:paraId="167FAAAC" w14:textId="77777777" w:rsidR="00054D88" w:rsidRPr="00054D88" w:rsidRDefault="00054D88" w:rsidP="00054D88">
      <w:pPr>
        <w:numPr>
          <w:ilvl w:val="0"/>
          <w:numId w:val="22"/>
        </w:numPr>
        <w:tabs>
          <w:tab w:val="clear" w:pos="720"/>
        </w:tabs>
        <w:rPr>
          <w:lang w:val="en-IN"/>
        </w:rPr>
      </w:pPr>
      <w:r w:rsidRPr="00054D88">
        <w:rPr>
          <w:lang w:val="en-IN"/>
        </w:rPr>
        <w:t>+ "-"</w:t>
      </w:r>
    </w:p>
    <w:p w14:paraId="3AC33CA3" w14:textId="77777777" w:rsidR="00054D88" w:rsidRPr="00054D88" w:rsidRDefault="00054D88" w:rsidP="00054D88">
      <w:pPr>
        <w:numPr>
          <w:ilvl w:val="0"/>
          <w:numId w:val="22"/>
        </w:numPr>
        <w:tabs>
          <w:tab w:val="clear" w:pos="720"/>
        </w:tabs>
        <w:rPr>
          <w:lang w:val="en-IN"/>
        </w:rPr>
      </w:pPr>
      <w:r w:rsidRPr="00054D88">
        <w:rPr>
          <w:lang w:val="en-IN"/>
        </w:rPr>
        <w:t>Created date in YYYYMMDD</w:t>
      </w:r>
    </w:p>
    <w:p w14:paraId="6EF9FCDF" w14:textId="77777777" w:rsidR="00054D88" w:rsidRPr="00054D88" w:rsidRDefault="00054D88" w:rsidP="00054D88">
      <w:pPr>
        <w:numPr>
          <w:ilvl w:val="0"/>
          <w:numId w:val="22"/>
        </w:numPr>
        <w:rPr>
          <w:lang w:val="en-IN"/>
        </w:rPr>
      </w:pPr>
      <w:r w:rsidRPr="00054D88">
        <w:rPr>
          <w:lang w:val="en-IN"/>
        </w:rPr>
        <w:t>Example:</w:t>
      </w:r>
    </w:p>
    <w:p w14:paraId="0766F80B" w14:textId="77777777" w:rsidR="00054D88" w:rsidRPr="00054D88" w:rsidRDefault="00054D88" w:rsidP="00054D88">
      <w:pPr>
        <w:numPr>
          <w:ilvl w:val="0"/>
          <w:numId w:val="22"/>
        </w:numPr>
        <w:tabs>
          <w:tab w:val="clear" w:pos="720"/>
        </w:tabs>
        <w:rPr>
          <w:lang w:val="en-IN"/>
        </w:rPr>
      </w:pPr>
      <w:r w:rsidRPr="00054D88">
        <w:rPr>
          <w:lang w:val="en-IN"/>
        </w:rPr>
        <w:t>Organisation Name: "</w:t>
      </w:r>
      <w:proofErr w:type="spellStart"/>
      <w:r w:rsidRPr="00054D88">
        <w:rPr>
          <w:lang w:val="en-IN"/>
        </w:rPr>
        <w:t>Kredit</w:t>
      </w:r>
      <w:proofErr w:type="spellEnd"/>
      <w:r w:rsidRPr="00054D88">
        <w:rPr>
          <w:lang w:val="en-IN"/>
        </w:rPr>
        <w:t xml:space="preserve"> Finance"</w:t>
      </w:r>
    </w:p>
    <w:p w14:paraId="14466962" w14:textId="77777777" w:rsidR="00054D88" w:rsidRPr="00054D88" w:rsidRDefault="00054D88" w:rsidP="00054D88">
      <w:pPr>
        <w:numPr>
          <w:ilvl w:val="0"/>
          <w:numId w:val="22"/>
        </w:numPr>
        <w:tabs>
          <w:tab w:val="clear" w:pos="720"/>
        </w:tabs>
        <w:rPr>
          <w:lang w:val="en-IN"/>
        </w:rPr>
      </w:pPr>
      <w:r w:rsidRPr="00054D88">
        <w:rPr>
          <w:lang w:val="en-IN"/>
        </w:rPr>
        <w:t>Org Type: NBFC</w:t>
      </w:r>
    </w:p>
    <w:p w14:paraId="6C458E98" w14:textId="77777777" w:rsidR="00054D88" w:rsidRPr="00054D88" w:rsidRDefault="00054D88" w:rsidP="00054D88">
      <w:pPr>
        <w:numPr>
          <w:ilvl w:val="0"/>
          <w:numId w:val="22"/>
        </w:numPr>
        <w:tabs>
          <w:tab w:val="clear" w:pos="720"/>
        </w:tabs>
        <w:rPr>
          <w:lang w:val="en-IN"/>
        </w:rPr>
      </w:pPr>
      <w:r w:rsidRPr="00054D88">
        <w:rPr>
          <w:lang w:val="en-IN"/>
        </w:rPr>
        <w:t>Date: 2025-06-18</w:t>
      </w:r>
    </w:p>
    <w:p w14:paraId="437C4DB0" w14:textId="77777777" w:rsidR="00054D88" w:rsidRPr="00054D88" w:rsidRDefault="00054D88" w:rsidP="00054D88">
      <w:pPr>
        <w:numPr>
          <w:ilvl w:val="0"/>
          <w:numId w:val="22"/>
        </w:numPr>
        <w:tabs>
          <w:tab w:val="clear" w:pos="720"/>
        </w:tabs>
        <w:rPr>
          <w:lang w:val="en-IN"/>
        </w:rPr>
      </w:pPr>
      <w:r w:rsidRPr="00054D88">
        <w:rPr>
          <w:lang w:val="en-IN"/>
        </w:rPr>
        <w:t>⟶ Code: "KRED-NBFC-20250618"</w:t>
      </w:r>
    </w:p>
    <w:p w14:paraId="12BD2525" w14:textId="77777777" w:rsidR="00054D88" w:rsidRPr="00054D88" w:rsidRDefault="00054D88" w:rsidP="00054D88">
      <w:pPr>
        <w:numPr>
          <w:ilvl w:val="0"/>
          <w:numId w:val="22"/>
        </w:numPr>
        <w:rPr>
          <w:lang w:val="en-IN"/>
        </w:rPr>
      </w:pPr>
      <w:r w:rsidRPr="00054D88">
        <w:rPr>
          <w:b/>
          <w:bCs/>
          <w:lang w:val="en-IN"/>
        </w:rPr>
        <w:t>Implementation Notes:</w:t>
      </w:r>
    </w:p>
    <w:p w14:paraId="7D46A580" w14:textId="77777777" w:rsidR="00054D88" w:rsidRPr="00054D88" w:rsidRDefault="00054D88" w:rsidP="00054D88">
      <w:pPr>
        <w:numPr>
          <w:ilvl w:val="1"/>
          <w:numId w:val="22"/>
        </w:numPr>
        <w:rPr>
          <w:lang w:val="en-IN"/>
        </w:rPr>
      </w:pPr>
      <w:r w:rsidRPr="00054D88">
        <w:rPr>
          <w:lang w:val="en-IN"/>
        </w:rPr>
        <w:t>Display the code as a non-editable field once generated.</w:t>
      </w:r>
    </w:p>
    <w:p w14:paraId="1A480E06" w14:textId="77777777" w:rsidR="00054D88" w:rsidRPr="00054D88" w:rsidRDefault="00054D88" w:rsidP="00054D88">
      <w:pPr>
        <w:numPr>
          <w:ilvl w:val="1"/>
          <w:numId w:val="22"/>
        </w:numPr>
        <w:rPr>
          <w:lang w:val="en-IN"/>
        </w:rPr>
      </w:pPr>
      <w:r w:rsidRPr="00054D88">
        <w:rPr>
          <w:lang w:val="en-IN"/>
        </w:rPr>
        <w:t>Regenerate if name/type is changed before save.</w:t>
      </w:r>
    </w:p>
    <w:p w14:paraId="594EACA8" w14:textId="77777777" w:rsidR="00054D88" w:rsidRPr="00054D88" w:rsidRDefault="00054D88" w:rsidP="00054D88">
      <w:pPr>
        <w:numPr>
          <w:ilvl w:val="1"/>
          <w:numId w:val="22"/>
        </w:numPr>
        <w:rPr>
          <w:lang w:val="en-IN"/>
        </w:rPr>
      </w:pPr>
      <w:r w:rsidRPr="00054D88">
        <w:rPr>
          <w:lang w:val="en-IN"/>
        </w:rPr>
        <w:t xml:space="preserve">Add </w:t>
      </w:r>
      <w:proofErr w:type="gramStart"/>
      <w:r w:rsidRPr="00054D88">
        <w:rPr>
          <w:lang w:val="en-IN"/>
        </w:rPr>
        <w:t>tool-tip</w:t>
      </w:r>
      <w:proofErr w:type="gramEnd"/>
      <w:r w:rsidRPr="00054D88">
        <w:rPr>
          <w:lang w:val="en-IN"/>
        </w:rPr>
        <w:t xml:space="preserve">: </w:t>
      </w:r>
      <w:r w:rsidRPr="00054D88">
        <w:rPr>
          <w:i/>
          <w:iCs/>
          <w:lang w:val="en-IN"/>
        </w:rPr>
        <w:t>“Auto-generated by system. Format: NAME-TYPE-DATE”</w:t>
      </w:r>
    </w:p>
    <w:p w14:paraId="3A4296E0" w14:textId="77777777" w:rsidR="00054D88" w:rsidRPr="00054D88" w:rsidRDefault="00000000" w:rsidP="00054D88">
      <w:pPr>
        <w:rPr>
          <w:lang w:val="en-IN"/>
        </w:rPr>
      </w:pPr>
      <w:r>
        <w:rPr>
          <w:lang w:val="en-IN"/>
        </w:rPr>
        <w:pict w14:anchorId="398AF6CC">
          <v:rect id="_x0000_i1045" style="width:0;height:1.5pt" o:hralign="center" o:hrstd="t" o:hr="t" fillcolor="#a0a0a0" stroked="f"/>
        </w:pict>
      </w:r>
    </w:p>
    <w:p w14:paraId="27A2F428"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ENHANCEMENTS REQUIRED</w:t>
      </w:r>
    </w:p>
    <w:p w14:paraId="317D61C6" w14:textId="77777777" w:rsidR="00054D88" w:rsidRPr="00054D88" w:rsidRDefault="00054D88" w:rsidP="00054D88">
      <w:pPr>
        <w:rPr>
          <w:b/>
          <w:bCs/>
          <w:lang w:val="en-IN"/>
        </w:rPr>
      </w:pPr>
      <w:r w:rsidRPr="00054D88">
        <w:rPr>
          <w:b/>
          <w:bCs/>
          <w:lang w:val="en-IN"/>
        </w:rPr>
        <w:t>2. Optional Fields to Add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8"/>
        <w:gridCol w:w="1068"/>
        <w:gridCol w:w="4656"/>
      </w:tblGrid>
      <w:tr w:rsidR="00054D88" w:rsidRPr="00054D88" w14:paraId="77266943" w14:textId="77777777" w:rsidTr="00054D88">
        <w:trPr>
          <w:tblHeader/>
          <w:tblCellSpacing w:w="15" w:type="dxa"/>
        </w:trPr>
        <w:tc>
          <w:tcPr>
            <w:tcW w:w="0" w:type="auto"/>
            <w:vAlign w:val="center"/>
            <w:hideMark/>
          </w:tcPr>
          <w:p w14:paraId="321CA818" w14:textId="77777777" w:rsidR="00054D88" w:rsidRPr="00054D88" w:rsidRDefault="00054D88" w:rsidP="00054D88">
            <w:pPr>
              <w:rPr>
                <w:b/>
                <w:bCs/>
                <w:lang w:val="en-IN"/>
              </w:rPr>
            </w:pPr>
            <w:r w:rsidRPr="00054D88">
              <w:rPr>
                <w:b/>
                <w:bCs/>
                <w:lang w:val="en-IN"/>
              </w:rPr>
              <w:t>Field</w:t>
            </w:r>
          </w:p>
        </w:tc>
        <w:tc>
          <w:tcPr>
            <w:tcW w:w="0" w:type="auto"/>
            <w:vAlign w:val="center"/>
            <w:hideMark/>
          </w:tcPr>
          <w:p w14:paraId="10697F48" w14:textId="77777777" w:rsidR="00054D88" w:rsidRPr="00054D88" w:rsidRDefault="00054D88" w:rsidP="00054D88">
            <w:pPr>
              <w:rPr>
                <w:b/>
                <w:bCs/>
                <w:lang w:val="en-IN"/>
              </w:rPr>
            </w:pPr>
            <w:r w:rsidRPr="00054D88">
              <w:rPr>
                <w:b/>
                <w:bCs/>
                <w:lang w:val="en-IN"/>
              </w:rPr>
              <w:t>Type</w:t>
            </w:r>
          </w:p>
        </w:tc>
        <w:tc>
          <w:tcPr>
            <w:tcW w:w="0" w:type="auto"/>
            <w:vAlign w:val="center"/>
            <w:hideMark/>
          </w:tcPr>
          <w:p w14:paraId="3A44A979" w14:textId="77777777" w:rsidR="00054D88" w:rsidRPr="00054D88" w:rsidRDefault="00054D88" w:rsidP="00054D88">
            <w:pPr>
              <w:rPr>
                <w:b/>
                <w:bCs/>
                <w:lang w:val="en-IN"/>
              </w:rPr>
            </w:pPr>
            <w:r w:rsidRPr="00054D88">
              <w:rPr>
                <w:b/>
                <w:bCs/>
                <w:lang w:val="en-IN"/>
              </w:rPr>
              <w:t>Notes</w:t>
            </w:r>
          </w:p>
        </w:tc>
      </w:tr>
      <w:tr w:rsidR="00054D88" w:rsidRPr="00054D88" w14:paraId="5260E3D5" w14:textId="77777777" w:rsidTr="00054D88">
        <w:trPr>
          <w:tblCellSpacing w:w="15" w:type="dxa"/>
        </w:trPr>
        <w:tc>
          <w:tcPr>
            <w:tcW w:w="0" w:type="auto"/>
            <w:vAlign w:val="center"/>
            <w:hideMark/>
          </w:tcPr>
          <w:p w14:paraId="17A1152C" w14:textId="77777777" w:rsidR="00054D88" w:rsidRPr="00054D88" w:rsidRDefault="00054D88" w:rsidP="00054D88">
            <w:pPr>
              <w:rPr>
                <w:lang w:val="en-IN"/>
              </w:rPr>
            </w:pPr>
            <w:r w:rsidRPr="00054D88">
              <w:rPr>
                <w:lang w:val="en-IN"/>
              </w:rPr>
              <w:t>Contact Person</w:t>
            </w:r>
          </w:p>
        </w:tc>
        <w:tc>
          <w:tcPr>
            <w:tcW w:w="0" w:type="auto"/>
            <w:vAlign w:val="center"/>
            <w:hideMark/>
          </w:tcPr>
          <w:p w14:paraId="19B5E6C5" w14:textId="77777777" w:rsidR="00054D88" w:rsidRPr="00054D88" w:rsidRDefault="00054D88" w:rsidP="00054D88">
            <w:pPr>
              <w:rPr>
                <w:lang w:val="en-IN"/>
              </w:rPr>
            </w:pPr>
            <w:r w:rsidRPr="00054D88">
              <w:rPr>
                <w:lang w:val="en-IN"/>
              </w:rPr>
              <w:t>Text</w:t>
            </w:r>
          </w:p>
        </w:tc>
        <w:tc>
          <w:tcPr>
            <w:tcW w:w="0" w:type="auto"/>
            <w:vAlign w:val="center"/>
            <w:hideMark/>
          </w:tcPr>
          <w:p w14:paraId="7262C65D" w14:textId="77777777" w:rsidR="00054D88" w:rsidRPr="00054D88" w:rsidRDefault="00054D88" w:rsidP="00054D88">
            <w:pPr>
              <w:rPr>
                <w:lang w:val="en-IN"/>
              </w:rPr>
            </w:pPr>
            <w:r w:rsidRPr="00054D88">
              <w:rPr>
                <w:lang w:val="en-IN"/>
              </w:rPr>
              <w:t>Admin-level SPOC from client</w:t>
            </w:r>
          </w:p>
        </w:tc>
      </w:tr>
      <w:tr w:rsidR="00054D88" w:rsidRPr="00054D88" w14:paraId="5928443B" w14:textId="77777777" w:rsidTr="00054D88">
        <w:trPr>
          <w:tblCellSpacing w:w="15" w:type="dxa"/>
        </w:trPr>
        <w:tc>
          <w:tcPr>
            <w:tcW w:w="0" w:type="auto"/>
            <w:vAlign w:val="center"/>
            <w:hideMark/>
          </w:tcPr>
          <w:p w14:paraId="6A113A91" w14:textId="77777777" w:rsidR="00054D88" w:rsidRPr="00054D88" w:rsidRDefault="00054D88" w:rsidP="00054D88">
            <w:pPr>
              <w:rPr>
                <w:lang w:val="en-IN"/>
              </w:rPr>
            </w:pPr>
            <w:r w:rsidRPr="00054D88">
              <w:rPr>
                <w:lang w:val="en-IN"/>
              </w:rPr>
              <w:t>Contact Email</w:t>
            </w:r>
          </w:p>
        </w:tc>
        <w:tc>
          <w:tcPr>
            <w:tcW w:w="0" w:type="auto"/>
            <w:vAlign w:val="center"/>
            <w:hideMark/>
          </w:tcPr>
          <w:p w14:paraId="3200C4DD" w14:textId="77777777" w:rsidR="00054D88" w:rsidRPr="00054D88" w:rsidRDefault="00054D88" w:rsidP="00054D88">
            <w:pPr>
              <w:rPr>
                <w:lang w:val="en-IN"/>
              </w:rPr>
            </w:pPr>
            <w:r w:rsidRPr="00054D88">
              <w:rPr>
                <w:lang w:val="en-IN"/>
              </w:rPr>
              <w:t>Email</w:t>
            </w:r>
          </w:p>
        </w:tc>
        <w:tc>
          <w:tcPr>
            <w:tcW w:w="0" w:type="auto"/>
            <w:vAlign w:val="center"/>
            <w:hideMark/>
          </w:tcPr>
          <w:p w14:paraId="628D133F" w14:textId="77777777" w:rsidR="00054D88" w:rsidRPr="00054D88" w:rsidRDefault="00054D88" w:rsidP="00054D88">
            <w:pPr>
              <w:rPr>
                <w:lang w:val="en-IN"/>
              </w:rPr>
            </w:pPr>
            <w:r w:rsidRPr="00054D88">
              <w:rPr>
                <w:lang w:val="en-IN"/>
              </w:rPr>
              <w:t>Email ID for client access</w:t>
            </w:r>
          </w:p>
        </w:tc>
      </w:tr>
      <w:tr w:rsidR="00054D88" w:rsidRPr="00054D88" w14:paraId="7F9689B0" w14:textId="77777777" w:rsidTr="00054D88">
        <w:trPr>
          <w:tblCellSpacing w:w="15" w:type="dxa"/>
        </w:trPr>
        <w:tc>
          <w:tcPr>
            <w:tcW w:w="0" w:type="auto"/>
            <w:vAlign w:val="center"/>
            <w:hideMark/>
          </w:tcPr>
          <w:p w14:paraId="78CE7E4C" w14:textId="77777777" w:rsidR="00054D88" w:rsidRPr="00054D88" w:rsidRDefault="00054D88" w:rsidP="00054D88">
            <w:pPr>
              <w:rPr>
                <w:lang w:val="en-IN"/>
              </w:rPr>
            </w:pPr>
            <w:r w:rsidRPr="00054D88">
              <w:rPr>
                <w:lang w:val="en-IN"/>
              </w:rPr>
              <w:lastRenderedPageBreak/>
              <w:t>Industry Sector</w:t>
            </w:r>
          </w:p>
        </w:tc>
        <w:tc>
          <w:tcPr>
            <w:tcW w:w="0" w:type="auto"/>
            <w:vAlign w:val="center"/>
            <w:hideMark/>
          </w:tcPr>
          <w:p w14:paraId="24D014E9" w14:textId="77777777" w:rsidR="00054D88" w:rsidRPr="00054D88" w:rsidRDefault="00054D88" w:rsidP="00054D88">
            <w:pPr>
              <w:rPr>
                <w:lang w:val="en-IN"/>
              </w:rPr>
            </w:pPr>
            <w:r w:rsidRPr="00054D88">
              <w:rPr>
                <w:lang w:val="en-IN"/>
              </w:rPr>
              <w:t>Dropdown</w:t>
            </w:r>
          </w:p>
        </w:tc>
        <w:tc>
          <w:tcPr>
            <w:tcW w:w="0" w:type="auto"/>
            <w:vAlign w:val="center"/>
            <w:hideMark/>
          </w:tcPr>
          <w:p w14:paraId="5DBEE651" w14:textId="77777777" w:rsidR="00054D88" w:rsidRPr="00054D88" w:rsidRDefault="00054D88" w:rsidP="00054D88">
            <w:pPr>
              <w:rPr>
                <w:lang w:val="en-IN"/>
              </w:rPr>
            </w:pPr>
            <w:r w:rsidRPr="00054D88">
              <w:rPr>
                <w:lang w:val="en-IN"/>
              </w:rPr>
              <w:t>e.g., Lending, Insurance, Investments, Agri, Retail</w:t>
            </w:r>
          </w:p>
        </w:tc>
      </w:tr>
      <w:tr w:rsidR="00054D88" w:rsidRPr="00054D88" w14:paraId="29D91C5B" w14:textId="77777777" w:rsidTr="00054D88">
        <w:trPr>
          <w:tblCellSpacing w:w="15" w:type="dxa"/>
        </w:trPr>
        <w:tc>
          <w:tcPr>
            <w:tcW w:w="0" w:type="auto"/>
            <w:vAlign w:val="center"/>
            <w:hideMark/>
          </w:tcPr>
          <w:p w14:paraId="4D2D2417" w14:textId="77777777" w:rsidR="00054D88" w:rsidRPr="00054D88" w:rsidRDefault="00054D88" w:rsidP="00054D88">
            <w:pPr>
              <w:rPr>
                <w:lang w:val="en-IN"/>
              </w:rPr>
            </w:pPr>
            <w:r w:rsidRPr="00054D88">
              <w:rPr>
                <w:lang w:val="en-IN"/>
              </w:rPr>
              <w:t>Remarks</w:t>
            </w:r>
          </w:p>
        </w:tc>
        <w:tc>
          <w:tcPr>
            <w:tcW w:w="0" w:type="auto"/>
            <w:vAlign w:val="center"/>
            <w:hideMark/>
          </w:tcPr>
          <w:p w14:paraId="57CE69A2" w14:textId="77777777" w:rsidR="00054D88" w:rsidRPr="00054D88" w:rsidRDefault="00054D88" w:rsidP="00054D88">
            <w:pPr>
              <w:rPr>
                <w:lang w:val="en-IN"/>
              </w:rPr>
            </w:pPr>
            <w:proofErr w:type="spellStart"/>
            <w:r w:rsidRPr="00054D88">
              <w:rPr>
                <w:lang w:val="en-IN"/>
              </w:rPr>
              <w:t>Textarea</w:t>
            </w:r>
            <w:proofErr w:type="spellEnd"/>
          </w:p>
        </w:tc>
        <w:tc>
          <w:tcPr>
            <w:tcW w:w="0" w:type="auto"/>
            <w:vAlign w:val="center"/>
            <w:hideMark/>
          </w:tcPr>
          <w:p w14:paraId="24B75F8B" w14:textId="77777777" w:rsidR="00054D88" w:rsidRPr="00054D88" w:rsidRDefault="00054D88" w:rsidP="00054D88">
            <w:pPr>
              <w:rPr>
                <w:lang w:val="en-IN"/>
              </w:rPr>
            </w:pPr>
            <w:r w:rsidRPr="00054D88">
              <w:rPr>
                <w:lang w:val="en-IN"/>
              </w:rPr>
              <w:t>Optional notes during onboarding</w:t>
            </w:r>
          </w:p>
        </w:tc>
      </w:tr>
    </w:tbl>
    <w:p w14:paraId="0921A621" w14:textId="77777777" w:rsidR="00054D88" w:rsidRPr="00054D88" w:rsidRDefault="00054D88" w:rsidP="00054D88">
      <w:pPr>
        <w:rPr>
          <w:lang w:val="en-IN"/>
        </w:rPr>
      </w:pPr>
      <w:r w:rsidRPr="00054D88">
        <w:rPr>
          <w:lang w:val="en-IN"/>
        </w:rPr>
        <w:t xml:space="preserve">All new fields should be </w:t>
      </w:r>
      <w:r w:rsidRPr="00054D88">
        <w:rPr>
          <w:b/>
          <w:bCs/>
          <w:lang w:val="en-IN"/>
        </w:rPr>
        <w:t>optional</w:t>
      </w:r>
      <w:r w:rsidRPr="00054D88">
        <w:rPr>
          <w:lang w:val="en-IN"/>
        </w:rPr>
        <w:t xml:space="preserve"> and appear in </w:t>
      </w:r>
      <w:r w:rsidRPr="00054D88">
        <w:rPr>
          <w:b/>
          <w:bCs/>
          <w:lang w:val="en-IN"/>
        </w:rPr>
        <w:t>collapsed section: “Additional Details”</w:t>
      </w:r>
    </w:p>
    <w:p w14:paraId="6AEEF602" w14:textId="77777777" w:rsidR="00054D88" w:rsidRPr="00054D88" w:rsidRDefault="00000000" w:rsidP="00054D88">
      <w:pPr>
        <w:rPr>
          <w:lang w:val="en-IN"/>
        </w:rPr>
      </w:pPr>
      <w:r>
        <w:rPr>
          <w:lang w:val="en-IN"/>
        </w:rPr>
        <w:pict w14:anchorId="232AB33F">
          <v:rect id="_x0000_i1046" style="width:0;height:1.5pt" o:hralign="center" o:hrstd="t" o:hr="t" fillcolor="#a0a0a0" stroked="f"/>
        </w:pict>
      </w:r>
    </w:p>
    <w:p w14:paraId="6C60A981" w14:textId="77777777" w:rsidR="00054D88" w:rsidRPr="00054D88" w:rsidRDefault="00054D88" w:rsidP="00054D88">
      <w:pPr>
        <w:rPr>
          <w:b/>
          <w:bCs/>
          <w:lang w:val="en-IN"/>
        </w:rPr>
      </w:pPr>
      <w:r w:rsidRPr="00054D88">
        <w:rPr>
          <w:b/>
          <w:bCs/>
          <w:lang w:val="en-IN"/>
        </w:rPr>
        <w:t>3. Validation &amp; Alerts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2"/>
        <w:gridCol w:w="4314"/>
      </w:tblGrid>
      <w:tr w:rsidR="00054D88" w:rsidRPr="00054D88" w14:paraId="451D6E44" w14:textId="77777777" w:rsidTr="00054D88">
        <w:trPr>
          <w:tblHeader/>
          <w:tblCellSpacing w:w="15" w:type="dxa"/>
        </w:trPr>
        <w:tc>
          <w:tcPr>
            <w:tcW w:w="0" w:type="auto"/>
            <w:vAlign w:val="center"/>
            <w:hideMark/>
          </w:tcPr>
          <w:p w14:paraId="5353A097" w14:textId="77777777" w:rsidR="00054D88" w:rsidRPr="00054D88" w:rsidRDefault="00054D88" w:rsidP="00054D88">
            <w:pPr>
              <w:rPr>
                <w:b/>
                <w:bCs/>
                <w:lang w:val="en-IN"/>
              </w:rPr>
            </w:pPr>
            <w:r w:rsidRPr="00054D88">
              <w:rPr>
                <w:b/>
                <w:bCs/>
                <w:lang w:val="en-IN"/>
              </w:rPr>
              <w:t>Condition</w:t>
            </w:r>
          </w:p>
        </w:tc>
        <w:tc>
          <w:tcPr>
            <w:tcW w:w="0" w:type="auto"/>
            <w:vAlign w:val="center"/>
            <w:hideMark/>
          </w:tcPr>
          <w:p w14:paraId="4A449BE5" w14:textId="77777777" w:rsidR="00054D88" w:rsidRPr="00054D88" w:rsidRDefault="00054D88" w:rsidP="00054D88">
            <w:pPr>
              <w:rPr>
                <w:b/>
                <w:bCs/>
                <w:lang w:val="en-IN"/>
              </w:rPr>
            </w:pPr>
            <w:proofErr w:type="spellStart"/>
            <w:r w:rsidRPr="00054D88">
              <w:rPr>
                <w:b/>
                <w:bCs/>
                <w:lang w:val="en-IN"/>
              </w:rPr>
              <w:t>Behavior</w:t>
            </w:r>
            <w:proofErr w:type="spellEnd"/>
          </w:p>
        </w:tc>
      </w:tr>
      <w:tr w:rsidR="00054D88" w:rsidRPr="00054D88" w14:paraId="25E1ADED" w14:textId="77777777" w:rsidTr="00054D88">
        <w:trPr>
          <w:tblCellSpacing w:w="15" w:type="dxa"/>
        </w:trPr>
        <w:tc>
          <w:tcPr>
            <w:tcW w:w="0" w:type="auto"/>
            <w:vAlign w:val="center"/>
            <w:hideMark/>
          </w:tcPr>
          <w:p w14:paraId="151C0AE3" w14:textId="77777777" w:rsidR="00054D88" w:rsidRPr="00054D88" w:rsidRDefault="00054D88" w:rsidP="00054D88">
            <w:pPr>
              <w:rPr>
                <w:lang w:val="en-IN"/>
              </w:rPr>
            </w:pPr>
            <w:r w:rsidRPr="00054D88">
              <w:rPr>
                <w:lang w:val="en-IN"/>
              </w:rPr>
              <w:t>Org name already exists</w:t>
            </w:r>
          </w:p>
        </w:tc>
        <w:tc>
          <w:tcPr>
            <w:tcW w:w="0" w:type="auto"/>
            <w:vAlign w:val="center"/>
            <w:hideMark/>
          </w:tcPr>
          <w:p w14:paraId="6FDA5452" w14:textId="77777777" w:rsidR="00054D88" w:rsidRPr="00054D88" w:rsidRDefault="00054D88" w:rsidP="00054D88">
            <w:pPr>
              <w:rPr>
                <w:lang w:val="en-IN"/>
              </w:rPr>
            </w:pPr>
            <w:r w:rsidRPr="00054D88">
              <w:rPr>
                <w:rFonts w:ascii="Segoe UI Emoji" w:hAnsi="Segoe UI Emoji" w:cs="Segoe UI Emoji"/>
                <w:lang w:val="en-IN"/>
              </w:rPr>
              <w:t>❌</w:t>
            </w:r>
            <w:r w:rsidRPr="00054D88">
              <w:rPr>
                <w:lang w:val="en-IN"/>
              </w:rPr>
              <w:t xml:space="preserve"> Show error: “Organisation already exists”</w:t>
            </w:r>
          </w:p>
        </w:tc>
      </w:tr>
      <w:tr w:rsidR="00054D88" w:rsidRPr="00054D88" w14:paraId="178F04AC" w14:textId="77777777" w:rsidTr="00054D88">
        <w:trPr>
          <w:tblCellSpacing w:w="15" w:type="dxa"/>
        </w:trPr>
        <w:tc>
          <w:tcPr>
            <w:tcW w:w="0" w:type="auto"/>
            <w:vAlign w:val="center"/>
            <w:hideMark/>
          </w:tcPr>
          <w:p w14:paraId="5DDA125F" w14:textId="77777777" w:rsidR="00054D88" w:rsidRPr="00054D88" w:rsidRDefault="00054D88" w:rsidP="00054D88">
            <w:pPr>
              <w:rPr>
                <w:lang w:val="en-IN"/>
              </w:rPr>
            </w:pPr>
            <w:r w:rsidRPr="00054D88">
              <w:rPr>
                <w:lang w:val="en-IN"/>
              </w:rPr>
              <w:t>Missing mandatory fields</w:t>
            </w:r>
          </w:p>
        </w:tc>
        <w:tc>
          <w:tcPr>
            <w:tcW w:w="0" w:type="auto"/>
            <w:vAlign w:val="center"/>
            <w:hideMark/>
          </w:tcPr>
          <w:p w14:paraId="11FFA5F9" w14:textId="77777777" w:rsidR="00054D88" w:rsidRPr="00054D88" w:rsidRDefault="00054D88" w:rsidP="00054D88">
            <w:pPr>
              <w:rPr>
                <w:lang w:val="en-IN"/>
              </w:rPr>
            </w:pPr>
            <w:r w:rsidRPr="00054D88">
              <w:rPr>
                <w:rFonts w:ascii="Segoe UI Emoji" w:hAnsi="Segoe UI Emoji" w:cs="Segoe UI Emoji"/>
                <w:lang w:val="en-IN"/>
              </w:rPr>
              <w:t>❌</w:t>
            </w:r>
            <w:r w:rsidRPr="00054D88">
              <w:rPr>
                <w:lang w:val="en-IN"/>
              </w:rPr>
              <w:t xml:space="preserve"> Show client-side validation</w:t>
            </w:r>
          </w:p>
        </w:tc>
      </w:tr>
      <w:tr w:rsidR="00054D88" w:rsidRPr="00054D88" w14:paraId="44E986D9" w14:textId="77777777" w:rsidTr="00054D88">
        <w:trPr>
          <w:tblCellSpacing w:w="15" w:type="dxa"/>
        </w:trPr>
        <w:tc>
          <w:tcPr>
            <w:tcW w:w="0" w:type="auto"/>
            <w:vAlign w:val="center"/>
            <w:hideMark/>
          </w:tcPr>
          <w:p w14:paraId="64B2EB56" w14:textId="77777777" w:rsidR="00054D88" w:rsidRPr="00054D88" w:rsidRDefault="00054D88" w:rsidP="00054D88">
            <w:pPr>
              <w:rPr>
                <w:lang w:val="en-IN"/>
              </w:rPr>
            </w:pPr>
            <w:r w:rsidRPr="00054D88">
              <w:rPr>
                <w:lang w:val="en-IN"/>
              </w:rPr>
              <w:t>Org Type not selected</w:t>
            </w:r>
          </w:p>
        </w:tc>
        <w:tc>
          <w:tcPr>
            <w:tcW w:w="0" w:type="auto"/>
            <w:vAlign w:val="center"/>
            <w:hideMark/>
          </w:tcPr>
          <w:p w14:paraId="3EFB2C91" w14:textId="77777777" w:rsidR="00054D88" w:rsidRPr="00054D88" w:rsidRDefault="00054D88" w:rsidP="00054D88">
            <w:pPr>
              <w:rPr>
                <w:lang w:val="en-IN"/>
              </w:rPr>
            </w:pPr>
            <w:r w:rsidRPr="00054D88">
              <w:rPr>
                <w:rFonts w:ascii="Segoe UI Emoji" w:hAnsi="Segoe UI Emoji" w:cs="Segoe UI Emoji"/>
                <w:lang w:val="en-IN"/>
              </w:rPr>
              <w:t>❌</w:t>
            </w:r>
            <w:r w:rsidRPr="00054D88">
              <w:rPr>
                <w:lang w:val="en-IN"/>
              </w:rPr>
              <w:t xml:space="preserve"> Cannot proceed</w:t>
            </w:r>
          </w:p>
        </w:tc>
      </w:tr>
    </w:tbl>
    <w:p w14:paraId="4DE71A4F" w14:textId="77777777" w:rsidR="00054D88" w:rsidRPr="00054D88" w:rsidRDefault="00000000" w:rsidP="00054D88">
      <w:pPr>
        <w:rPr>
          <w:lang w:val="en-IN"/>
        </w:rPr>
      </w:pPr>
      <w:r>
        <w:rPr>
          <w:lang w:val="en-IN"/>
        </w:rPr>
        <w:pict w14:anchorId="382B4823">
          <v:rect id="_x0000_i1047" style="width:0;height:1.5pt" o:hralign="center" o:hrstd="t" o:hr="t" fillcolor="#a0a0a0" stroked="f"/>
        </w:pict>
      </w:r>
    </w:p>
    <w:p w14:paraId="35E91C9F" w14:textId="77777777" w:rsidR="00054D88" w:rsidRPr="00054D88" w:rsidRDefault="00054D88" w:rsidP="00054D88">
      <w:pPr>
        <w:rPr>
          <w:b/>
          <w:bCs/>
          <w:lang w:val="en-IN"/>
        </w:rPr>
      </w:pPr>
      <w:r w:rsidRPr="00054D88">
        <w:rPr>
          <w:b/>
          <w:bCs/>
          <w:lang w:val="en-IN"/>
        </w:rPr>
        <w:t>4. Search &amp; Filter (Organisation List Page)</w:t>
      </w:r>
    </w:p>
    <w:p w14:paraId="4AFBC405" w14:textId="77777777" w:rsidR="00054D88" w:rsidRPr="00054D88" w:rsidRDefault="00054D88" w:rsidP="00054D88">
      <w:pPr>
        <w:numPr>
          <w:ilvl w:val="0"/>
          <w:numId w:val="23"/>
        </w:numPr>
        <w:rPr>
          <w:lang w:val="en-IN"/>
        </w:rPr>
      </w:pPr>
      <w:r w:rsidRPr="00054D88">
        <w:rPr>
          <w:lang w:val="en-IN"/>
        </w:rPr>
        <w:t>Ability to view existing orgs</w:t>
      </w:r>
    </w:p>
    <w:p w14:paraId="379BDFDD" w14:textId="77777777" w:rsidR="00054D88" w:rsidRPr="00054D88" w:rsidRDefault="00054D88" w:rsidP="00054D88">
      <w:pPr>
        <w:numPr>
          <w:ilvl w:val="0"/>
          <w:numId w:val="23"/>
        </w:numPr>
        <w:rPr>
          <w:lang w:val="en-IN"/>
        </w:rPr>
      </w:pPr>
      <w:r w:rsidRPr="00054D88">
        <w:rPr>
          <w:lang w:val="en-IN"/>
        </w:rPr>
        <w:t>Filter by:</w:t>
      </w:r>
    </w:p>
    <w:p w14:paraId="71E7F846" w14:textId="77777777" w:rsidR="00054D88" w:rsidRPr="00054D88" w:rsidRDefault="00054D88" w:rsidP="00054D88">
      <w:pPr>
        <w:numPr>
          <w:ilvl w:val="1"/>
          <w:numId w:val="23"/>
        </w:numPr>
        <w:rPr>
          <w:lang w:val="en-IN"/>
        </w:rPr>
      </w:pPr>
      <w:r w:rsidRPr="00054D88">
        <w:rPr>
          <w:lang w:val="en-IN"/>
        </w:rPr>
        <w:t>Name</w:t>
      </w:r>
    </w:p>
    <w:p w14:paraId="6B2C9135" w14:textId="77777777" w:rsidR="00054D88" w:rsidRPr="00054D88" w:rsidRDefault="00054D88" w:rsidP="00054D88">
      <w:pPr>
        <w:numPr>
          <w:ilvl w:val="1"/>
          <w:numId w:val="23"/>
        </w:numPr>
        <w:rPr>
          <w:lang w:val="en-IN"/>
        </w:rPr>
      </w:pPr>
      <w:r w:rsidRPr="00054D88">
        <w:rPr>
          <w:lang w:val="en-IN"/>
        </w:rPr>
        <w:t>Type</w:t>
      </w:r>
    </w:p>
    <w:p w14:paraId="27CBA128" w14:textId="77777777" w:rsidR="00054D88" w:rsidRPr="00054D88" w:rsidRDefault="00054D88" w:rsidP="00054D88">
      <w:pPr>
        <w:numPr>
          <w:ilvl w:val="1"/>
          <w:numId w:val="23"/>
        </w:numPr>
        <w:rPr>
          <w:lang w:val="en-IN"/>
        </w:rPr>
      </w:pPr>
      <w:r w:rsidRPr="00054D88">
        <w:rPr>
          <w:lang w:val="en-IN"/>
        </w:rPr>
        <w:t>Status</w:t>
      </w:r>
    </w:p>
    <w:p w14:paraId="49F23B98" w14:textId="77777777" w:rsidR="00054D88" w:rsidRPr="00054D88" w:rsidRDefault="00054D88" w:rsidP="00054D88">
      <w:pPr>
        <w:numPr>
          <w:ilvl w:val="1"/>
          <w:numId w:val="23"/>
        </w:numPr>
        <w:rPr>
          <w:lang w:val="en-IN"/>
        </w:rPr>
      </w:pPr>
      <w:r w:rsidRPr="00054D88">
        <w:rPr>
          <w:lang w:val="en-IN"/>
        </w:rPr>
        <w:t>Created Date (From–To)</w:t>
      </w:r>
    </w:p>
    <w:p w14:paraId="6CE51BAB" w14:textId="77777777" w:rsidR="00054D88" w:rsidRPr="00054D88" w:rsidRDefault="00054D88" w:rsidP="00054D88">
      <w:pPr>
        <w:rPr>
          <w:lang w:val="en-IN"/>
        </w:rPr>
      </w:pPr>
      <w:r w:rsidRPr="00054D88">
        <w:rPr>
          <w:rFonts w:ascii="Segoe UI Emoji" w:hAnsi="Segoe UI Emoji" w:cs="Segoe UI Emoji"/>
          <w:lang w:val="en-IN"/>
        </w:rPr>
        <w:t>✅</w:t>
      </w:r>
      <w:r w:rsidRPr="00054D88">
        <w:rPr>
          <w:lang w:val="en-IN"/>
        </w:rPr>
        <w:t xml:space="preserve"> Realtime table refresh with backend filtering</w:t>
      </w:r>
    </w:p>
    <w:p w14:paraId="2C636D14" w14:textId="77777777" w:rsidR="00054D88" w:rsidRPr="00054D88" w:rsidRDefault="00000000" w:rsidP="00054D88">
      <w:pPr>
        <w:rPr>
          <w:lang w:val="en-IN"/>
        </w:rPr>
      </w:pPr>
      <w:r>
        <w:rPr>
          <w:lang w:val="en-IN"/>
        </w:rPr>
        <w:pict w14:anchorId="6F7B2ECB">
          <v:rect id="_x0000_i1048" style="width:0;height:1.5pt" o:hralign="center" o:hrstd="t" o:hr="t" fillcolor="#a0a0a0" stroked="f"/>
        </w:pict>
      </w:r>
    </w:p>
    <w:p w14:paraId="7D5C58C7"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ACCEPTANCE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6741"/>
      </w:tblGrid>
      <w:tr w:rsidR="00054D88" w:rsidRPr="00054D88" w14:paraId="779FA997" w14:textId="77777777" w:rsidTr="00054D88">
        <w:trPr>
          <w:tblHeader/>
          <w:tblCellSpacing w:w="15" w:type="dxa"/>
        </w:trPr>
        <w:tc>
          <w:tcPr>
            <w:tcW w:w="0" w:type="auto"/>
            <w:vAlign w:val="center"/>
            <w:hideMark/>
          </w:tcPr>
          <w:p w14:paraId="5AC6B331" w14:textId="77777777" w:rsidR="00054D88" w:rsidRPr="00054D88" w:rsidRDefault="00054D88" w:rsidP="00054D88">
            <w:pPr>
              <w:rPr>
                <w:b/>
                <w:bCs/>
                <w:lang w:val="en-IN"/>
              </w:rPr>
            </w:pPr>
            <w:r w:rsidRPr="00054D88">
              <w:rPr>
                <w:b/>
                <w:bCs/>
                <w:lang w:val="en-IN"/>
              </w:rPr>
              <w:t>Area</w:t>
            </w:r>
          </w:p>
        </w:tc>
        <w:tc>
          <w:tcPr>
            <w:tcW w:w="0" w:type="auto"/>
            <w:vAlign w:val="center"/>
            <w:hideMark/>
          </w:tcPr>
          <w:p w14:paraId="13D54408" w14:textId="77777777" w:rsidR="00054D88" w:rsidRPr="00054D88" w:rsidRDefault="00054D88" w:rsidP="00054D88">
            <w:pPr>
              <w:rPr>
                <w:b/>
                <w:bCs/>
                <w:lang w:val="en-IN"/>
              </w:rPr>
            </w:pPr>
            <w:r w:rsidRPr="00054D88">
              <w:rPr>
                <w:b/>
                <w:bCs/>
                <w:lang w:val="en-IN"/>
              </w:rPr>
              <w:t>Criteria</w:t>
            </w:r>
          </w:p>
        </w:tc>
      </w:tr>
      <w:tr w:rsidR="00054D88" w:rsidRPr="00054D88" w14:paraId="5134488C" w14:textId="77777777" w:rsidTr="00054D88">
        <w:trPr>
          <w:tblCellSpacing w:w="15" w:type="dxa"/>
        </w:trPr>
        <w:tc>
          <w:tcPr>
            <w:tcW w:w="0" w:type="auto"/>
            <w:vAlign w:val="center"/>
            <w:hideMark/>
          </w:tcPr>
          <w:p w14:paraId="4339F905" w14:textId="77777777" w:rsidR="00054D88" w:rsidRPr="00054D88" w:rsidRDefault="00054D88" w:rsidP="00054D88">
            <w:pPr>
              <w:rPr>
                <w:lang w:val="en-IN"/>
              </w:rPr>
            </w:pPr>
            <w:r w:rsidRPr="00054D88">
              <w:rPr>
                <w:lang w:val="en-IN"/>
              </w:rPr>
              <w:t>Org Code Generation</w:t>
            </w:r>
          </w:p>
        </w:tc>
        <w:tc>
          <w:tcPr>
            <w:tcW w:w="0" w:type="auto"/>
            <w:vAlign w:val="center"/>
            <w:hideMark/>
          </w:tcPr>
          <w:p w14:paraId="221315B3" w14:textId="77777777" w:rsidR="00054D88" w:rsidRPr="00054D88" w:rsidRDefault="00054D88" w:rsidP="00054D88">
            <w:pPr>
              <w:rPr>
                <w:lang w:val="en-IN"/>
              </w:rPr>
            </w:pPr>
            <w:r w:rsidRPr="00054D88">
              <w:rPr>
                <w:lang w:val="en-IN"/>
              </w:rPr>
              <w:t>Code is generated correctly, locked from editing, and updates dynamically</w:t>
            </w:r>
          </w:p>
        </w:tc>
      </w:tr>
      <w:tr w:rsidR="00054D88" w:rsidRPr="00054D88" w14:paraId="74D7F289" w14:textId="77777777" w:rsidTr="00054D88">
        <w:trPr>
          <w:tblCellSpacing w:w="15" w:type="dxa"/>
        </w:trPr>
        <w:tc>
          <w:tcPr>
            <w:tcW w:w="0" w:type="auto"/>
            <w:vAlign w:val="center"/>
            <w:hideMark/>
          </w:tcPr>
          <w:p w14:paraId="5DCFF880" w14:textId="77777777" w:rsidR="00054D88" w:rsidRPr="00054D88" w:rsidRDefault="00054D88" w:rsidP="00054D88">
            <w:pPr>
              <w:rPr>
                <w:lang w:val="en-IN"/>
              </w:rPr>
            </w:pPr>
            <w:r w:rsidRPr="00054D88">
              <w:rPr>
                <w:lang w:val="en-IN"/>
              </w:rPr>
              <w:lastRenderedPageBreak/>
              <w:t>Save Form</w:t>
            </w:r>
          </w:p>
        </w:tc>
        <w:tc>
          <w:tcPr>
            <w:tcW w:w="0" w:type="auto"/>
            <w:vAlign w:val="center"/>
            <w:hideMark/>
          </w:tcPr>
          <w:p w14:paraId="0E7D37F2" w14:textId="77777777" w:rsidR="00054D88" w:rsidRPr="00054D88" w:rsidRDefault="00054D88" w:rsidP="00054D88">
            <w:pPr>
              <w:rPr>
                <w:lang w:val="en-IN"/>
              </w:rPr>
            </w:pPr>
            <w:r w:rsidRPr="00054D88">
              <w:rPr>
                <w:lang w:val="en-IN"/>
              </w:rPr>
              <w:t>Form saves successfully with full and partial inputs</w:t>
            </w:r>
          </w:p>
        </w:tc>
      </w:tr>
      <w:tr w:rsidR="00054D88" w:rsidRPr="00054D88" w14:paraId="52C7B7F5" w14:textId="77777777" w:rsidTr="00054D88">
        <w:trPr>
          <w:tblCellSpacing w:w="15" w:type="dxa"/>
        </w:trPr>
        <w:tc>
          <w:tcPr>
            <w:tcW w:w="0" w:type="auto"/>
            <w:vAlign w:val="center"/>
            <w:hideMark/>
          </w:tcPr>
          <w:p w14:paraId="1B8077BE" w14:textId="77777777" w:rsidR="00054D88" w:rsidRPr="00054D88" w:rsidRDefault="00054D88" w:rsidP="00054D88">
            <w:pPr>
              <w:rPr>
                <w:lang w:val="en-IN"/>
              </w:rPr>
            </w:pPr>
            <w:r w:rsidRPr="00054D88">
              <w:rPr>
                <w:lang w:val="en-IN"/>
              </w:rPr>
              <w:t>Validation</w:t>
            </w:r>
          </w:p>
        </w:tc>
        <w:tc>
          <w:tcPr>
            <w:tcW w:w="0" w:type="auto"/>
            <w:vAlign w:val="center"/>
            <w:hideMark/>
          </w:tcPr>
          <w:p w14:paraId="2A7E852C" w14:textId="77777777" w:rsidR="00054D88" w:rsidRPr="00054D88" w:rsidRDefault="00054D88" w:rsidP="00054D88">
            <w:pPr>
              <w:rPr>
                <w:lang w:val="en-IN"/>
              </w:rPr>
            </w:pPr>
            <w:r w:rsidRPr="00054D88">
              <w:rPr>
                <w:lang w:val="en-IN"/>
              </w:rPr>
              <w:t>Duplicate orgs prevented, mandatory fields checked</w:t>
            </w:r>
          </w:p>
        </w:tc>
      </w:tr>
      <w:tr w:rsidR="00054D88" w:rsidRPr="00054D88" w14:paraId="1DF87453" w14:textId="77777777" w:rsidTr="00054D88">
        <w:trPr>
          <w:tblCellSpacing w:w="15" w:type="dxa"/>
        </w:trPr>
        <w:tc>
          <w:tcPr>
            <w:tcW w:w="0" w:type="auto"/>
            <w:vAlign w:val="center"/>
            <w:hideMark/>
          </w:tcPr>
          <w:p w14:paraId="52E91D13" w14:textId="77777777" w:rsidR="00054D88" w:rsidRPr="00054D88" w:rsidRDefault="00054D88" w:rsidP="00054D88">
            <w:pPr>
              <w:rPr>
                <w:lang w:val="en-IN"/>
              </w:rPr>
            </w:pPr>
            <w:r w:rsidRPr="00054D88">
              <w:rPr>
                <w:lang w:val="en-IN"/>
              </w:rPr>
              <w:t>Optional Fields</w:t>
            </w:r>
          </w:p>
        </w:tc>
        <w:tc>
          <w:tcPr>
            <w:tcW w:w="0" w:type="auto"/>
            <w:vAlign w:val="center"/>
            <w:hideMark/>
          </w:tcPr>
          <w:p w14:paraId="540D5165" w14:textId="77777777" w:rsidR="00054D88" w:rsidRPr="00054D88" w:rsidRDefault="00054D88" w:rsidP="00054D88">
            <w:pPr>
              <w:rPr>
                <w:lang w:val="en-IN"/>
              </w:rPr>
            </w:pPr>
            <w:r w:rsidRPr="00054D88">
              <w:rPr>
                <w:lang w:val="en-IN"/>
              </w:rPr>
              <w:t>Additional fields shown only on expand, saved correctly</w:t>
            </w:r>
          </w:p>
        </w:tc>
      </w:tr>
      <w:tr w:rsidR="00054D88" w:rsidRPr="00054D88" w14:paraId="347EA875" w14:textId="77777777" w:rsidTr="00054D88">
        <w:trPr>
          <w:tblCellSpacing w:w="15" w:type="dxa"/>
        </w:trPr>
        <w:tc>
          <w:tcPr>
            <w:tcW w:w="0" w:type="auto"/>
            <w:vAlign w:val="center"/>
            <w:hideMark/>
          </w:tcPr>
          <w:p w14:paraId="5F934574" w14:textId="77777777" w:rsidR="00054D88" w:rsidRPr="00054D88" w:rsidRDefault="00054D88" w:rsidP="00054D88">
            <w:pPr>
              <w:rPr>
                <w:lang w:val="en-IN"/>
              </w:rPr>
            </w:pPr>
            <w:r w:rsidRPr="00054D88">
              <w:rPr>
                <w:lang w:val="en-IN"/>
              </w:rPr>
              <w:t>Org List View</w:t>
            </w:r>
          </w:p>
        </w:tc>
        <w:tc>
          <w:tcPr>
            <w:tcW w:w="0" w:type="auto"/>
            <w:vAlign w:val="center"/>
            <w:hideMark/>
          </w:tcPr>
          <w:p w14:paraId="2FDC60E9" w14:textId="77777777" w:rsidR="00054D88" w:rsidRPr="00054D88" w:rsidRDefault="00054D88" w:rsidP="00054D88">
            <w:pPr>
              <w:rPr>
                <w:lang w:val="en-IN"/>
              </w:rPr>
            </w:pPr>
            <w:r w:rsidRPr="00054D88">
              <w:rPr>
                <w:lang w:val="en-IN"/>
              </w:rPr>
              <w:t>Able to view and filter organizations</w:t>
            </w:r>
          </w:p>
        </w:tc>
      </w:tr>
    </w:tbl>
    <w:p w14:paraId="7A1153DC" w14:textId="77777777" w:rsidR="00054D88" w:rsidRPr="00054D88" w:rsidRDefault="00000000" w:rsidP="00054D88">
      <w:pPr>
        <w:rPr>
          <w:lang w:val="en-IN"/>
        </w:rPr>
      </w:pPr>
      <w:r>
        <w:rPr>
          <w:lang w:val="en-IN"/>
        </w:rPr>
        <w:pict w14:anchorId="63BF17E8">
          <v:rect id="_x0000_i1049" style="width:0;height:1.5pt" o:hralign="center" o:hrstd="t" o:hr="t" fillcolor="#a0a0a0" stroked="f"/>
        </w:pict>
      </w:r>
    </w:p>
    <w:p w14:paraId="05CB2A71"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TECH NOTES FOR REPLIT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5"/>
        <w:gridCol w:w="5128"/>
      </w:tblGrid>
      <w:tr w:rsidR="00054D88" w:rsidRPr="00054D88" w14:paraId="1965F9A0" w14:textId="77777777" w:rsidTr="00054D88">
        <w:trPr>
          <w:tblHeader/>
          <w:tblCellSpacing w:w="15" w:type="dxa"/>
        </w:trPr>
        <w:tc>
          <w:tcPr>
            <w:tcW w:w="0" w:type="auto"/>
            <w:vAlign w:val="center"/>
            <w:hideMark/>
          </w:tcPr>
          <w:p w14:paraId="5E27ECEB" w14:textId="77777777" w:rsidR="00054D88" w:rsidRPr="00054D88" w:rsidRDefault="00054D88" w:rsidP="00054D88">
            <w:pPr>
              <w:rPr>
                <w:b/>
                <w:bCs/>
                <w:lang w:val="en-IN"/>
              </w:rPr>
            </w:pPr>
            <w:r w:rsidRPr="00054D88">
              <w:rPr>
                <w:b/>
                <w:bCs/>
                <w:lang w:val="en-IN"/>
              </w:rPr>
              <w:t>Item</w:t>
            </w:r>
          </w:p>
        </w:tc>
        <w:tc>
          <w:tcPr>
            <w:tcW w:w="0" w:type="auto"/>
            <w:vAlign w:val="center"/>
            <w:hideMark/>
          </w:tcPr>
          <w:p w14:paraId="3CB8D23B" w14:textId="77777777" w:rsidR="00054D88" w:rsidRPr="00054D88" w:rsidRDefault="00054D88" w:rsidP="00054D88">
            <w:pPr>
              <w:rPr>
                <w:b/>
                <w:bCs/>
                <w:lang w:val="en-IN"/>
              </w:rPr>
            </w:pPr>
            <w:r w:rsidRPr="00054D88">
              <w:rPr>
                <w:b/>
                <w:bCs/>
                <w:lang w:val="en-IN"/>
              </w:rPr>
              <w:t>Value</w:t>
            </w:r>
          </w:p>
        </w:tc>
      </w:tr>
      <w:tr w:rsidR="00054D88" w:rsidRPr="00054D88" w14:paraId="1B9CEF95" w14:textId="77777777" w:rsidTr="00054D88">
        <w:trPr>
          <w:tblCellSpacing w:w="15" w:type="dxa"/>
        </w:trPr>
        <w:tc>
          <w:tcPr>
            <w:tcW w:w="0" w:type="auto"/>
            <w:vAlign w:val="center"/>
            <w:hideMark/>
          </w:tcPr>
          <w:p w14:paraId="782640F2" w14:textId="77777777" w:rsidR="00054D88" w:rsidRPr="00054D88" w:rsidRDefault="00054D88" w:rsidP="00054D88">
            <w:pPr>
              <w:rPr>
                <w:lang w:val="en-IN"/>
              </w:rPr>
            </w:pPr>
            <w:r w:rsidRPr="00054D88">
              <w:rPr>
                <w:lang w:val="en-IN"/>
              </w:rPr>
              <w:t>Code Format</w:t>
            </w:r>
          </w:p>
        </w:tc>
        <w:tc>
          <w:tcPr>
            <w:tcW w:w="0" w:type="auto"/>
            <w:vAlign w:val="center"/>
            <w:hideMark/>
          </w:tcPr>
          <w:p w14:paraId="6E966B3D" w14:textId="77777777" w:rsidR="00054D88" w:rsidRPr="00054D88" w:rsidRDefault="00054D88" w:rsidP="00054D88">
            <w:pPr>
              <w:rPr>
                <w:lang w:val="en-IN"/>
              </w:rPr>
            </w:pPr>
            <w:r w:rsidRPr="00054D88">
              <w:rPr>
                <w:lang w:val="en-IN"/>
              </w:rPr>
              <w:t>ABCD-TYPE-YYYYMMDD</w:t>
            </w:r>
          </w:p>
        </w:tc>
      </w:tr>
      <w:tr w:rsidR="00054D88" w:rsidRPr="00054D88" w14:paraId="3419A8EE" w14:textId="77777777" w:rsidTr="00054D88">
        <w:trPr>
          <w:tblCellSpacing w:w="15" w:type="dxa"/>
        </w:trPr>
        <w:tc>
          <w:tcPr>
            <w:tcW w:w="0" w:type="auto"/>
            <w:vAlign w:val="center"/>
            <w:hideMark/>
          </w:tcPr>
          <w:p w14:paraId="6E9FFAAC" w14:textId="77777777" w:rsidR="00054D88" w:rsidRPr="00054D88" w:rsidRDefault="00054D88" w:rsidP="00054D88">
            <w:pPr>
              <w:rPr>
                <w:lang w:val="en-IN"/>
              </w:rPr>
            </w:pPr>
            <w:r w:rsidRPr="00054D88">
              <w:rPr>
                <w:lang w:val="en-IN"/>
              </w:rPr>
              <w:t>Org Types List</w:t>
            </w:r>
          </w:p>
        </w:tc>
        <w:tc>
          <w:tcPr>
            <w:tcW w:w="0" w:type="auto"/>
            <w:vAlign w:val="center"/>
            <w:hideMark/>
          </w:tcPr>
          <w:p w14:paraId="0A6086A2" w14:textId="77777777" w:rsidR="00054D88" w:rsidRPr="00054D88" w:rsidRDefault="00054D88" w:rsidP="00054D88">
            <w:pPr>
              <w:rPr>
                <w:lang w:val="en-IN"/>
              </w:rPr>
            </w:pPr>
            <w:r w:rsidRPr="00054D88">
              <w:rPr>
                <w:lang w:val="en-IN"/>
              </w:rPr>
              <w:t>Fetch from constants/config (NBFC, Bank, FI, Fintech)</w:t>
            </w:r>
          </w:p>
        </w:tc>
      </w:tr>
      <w:tr w:rsidR="00054D88" w:rsidRPr="00054D88" w14:paraId="2DCDA6DD" w14:textId="77777777" w:rsidTr="00054D88">
        <w:trPr>
          <w:tblCellSpacing w:w="15" w:type="dxa"/>
        </w:trPr>
        <w:tc>
          <w:tcPr>
            <w:tcW w:w="0" w:type="auto"/>
            <w:vAlign w:val="center"/>
            <w:hideMark/>
          </w:tcPr>
          <w:p w14:paraId="57726F27" w14:textId="77777777" w:rsidR="00054D88" w:rsidRPr="00054D88" w:rsidRDefault="00054D88" w:rsidP="00054D88">
            <w:pPr>
              <w:rPr>
                <w:lang w:val="en-IN"/>
              </w:rPr>
            </w:pPr>
            <w:proofErr w:type="gramStart"/>
            <w:r w:rsidRPr="00054D88">
              <w:rPr>
                <w:lang w:val="en-IN"/>
              </w:rPr>
              <w:t>Auto-complete</w:t>
            </w:r>
            <w:proofErr w:type="gramEnd"/>
            <w:r w:rsidRPr="00054D88">
              <w:rPr>
                <w:lang w:val="en-IN"/>
              </w:rPr>
              <w:t xml:space="preserve"> &amp; Lookup</w:t>
            </w:r>
          </w:p>
        </w:tc>
        <w:tc>
          <w:tcPr>
            <w:tcW w:w="0" w:type="auto"/>
            <w:vAlign w:val="center"/>
            <w:hideMark/>
          </w:tcPr>
          <w:p w14:paraId="5C1F09F3" w14:textId="77777777" w:rsidR="00054D88" w:rsidRPr="00054D88" w:rsidRDefault="00054D88" w:rsidP="00054D88">
            <w:pPr>
              <w:rPr>
                <w:lang w:val="en-IN"/>
              </w:rPr>
            </w:pPr>
            <w:r w:rsidRPr="00054D88">
              <w:rPr>
                <w:lang w:val="en-IN"/>
              </w:rPr>
              <w:t>Use server-side name validation before save</w:t>
            </w:r>
          </w:p>
        </w:tc>
      </w:tr>
      <w:tr w:rsidR="00054D88" w:rsidRPr="00054D88" w14:paraId="5762B9AF" w14:textId="77777777" w:rsidTr="00054D88">
        <w:trPr>
          <w:tblCellSpacing w:w="15" w:type="dxa"/>
        </w:trPr>
        <w:tc>
          <w:tcPr>
            <w:tcW w:w="0" w:type="auto"/>
            <w:vAlign w:val="center"/>
            <w:hideMark/>
          </w:tcPr>
          <w:p w14:paraId="4587423A" w14:textId="77777777" w:rsidR="00054D88" w:rsidRPr="00054D88" w:rsidRDefault="00054D88" w:rsidP="00054D88">
            <w:pPr>
              <w:rPr>
                <w:lang w:val="en-IN"/>
              </w:rPr>
            </w:pPr>
            <w:r w:rsidRPr="00054D88">
              <w:rPr>
                <w:lang w:val="en-IN"/>
              </w:rPr>
              <w:t>Default Status</w:t>
            </w:r>
          </w:p>
        </w:tc>
        <w:tc>
          <w:tcPr>
            <w:tcW w:w="0" w:type="auto"/>
            <w:vAlign w:val="center"/>
            <w:hideMark/>
          </w:tcPr>
          <w:p w14:paraId="71049205" w14:textId="77777777" w:rsidR="00054D88" w:rsidRPr="00054D88" w:rsidRDefault="00054D88" w:rsidP="00054D88">
            <w:pPr>
              <w:rPr>
                <w:lang w:val="en-IN"/>
              </w:rPr>
            </w:pPr>
            <w:r w:rsidRPr="00054D88">
              <w:rPr>
                <w:lang w:val="en-IN"/>
              </w:rPr>
              <w:t>“Active” unless toggled off</w:t>
            </w:r>
          </w:p>
        </w:tc>
      </w:tr>
    </w:tbl>
    <w:p w14:paraId="017A4FC3" w14:textId="77777777" w:rsidR="00054D88" w:rsidRPr="00054D88" w:rsidRDefault="00000000" w:rsidP="00054D88">
      <w:pPr>
        <w:rPr>
          <w:lang w:val="en-IN"/>
        </w:rPr>
      </w:pPr>
      <w:r>
        <w:rPr>
          <w:lang w:val="en-IN"/>
        </w:rPr>
        <w:pict w14:anchorId="35050A5B">
          <v:rect id="_x0000_i1050" style="width:0;height:1.5pt" o:hralign="center" o:hrstd="t" o:hr="t" fillcolor="#a0a0a0" stroked="f"/>
        </w:pict>
      </w:r>
    </w:p>
    <w:p w14:paraId="2661C2C9"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MODULE 4: User Management</w:t>
      </w:r>
    </w:p>
    <w:p w14:paraId="0F7A556A" w14:textId="77777777" w:rsidR="00054D88" w:rsidRPr="00054D88" w:rsidRDefault="00000000" w:rsidP="00054D88">
      <w:pPr>
        <w:rPr>
          <w:lang w:val="en-IN"/>
        </w:rPr>
      </w:pPr>
      <w:r>
        <w:rPr>
          <w:lang w:val="en-IN"/>
        </w:rPr>
        <w:pict w14:anchorId="55A81F86">
          <v:rect id="_x0000_i1051" style="width:0;height:1.5pt" o:hralign="center" o:hrstd="t" o:hr="t" fillcolor="#a0a0a0" stroked="f"/>
        </w:pict>
      </w:r>
    </w:p>
    <w:p w14:paraId="632B866B"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Purpose:</w:t>
      </w:r>
    </w:p>
    <w:p w14:paraId="17D09895" w14:textId="77777777" w:rsidR="00054D88" w:rsidRPr="00054D88" w:rsidRDefault="00054D88" w:rsidP="00054D88">
      <w:pPr>
        <w:rPr>
          <w:lang w:val="en-IN"/>
        </w:rPr>
      </w:pPr>
      <w:r w:rsidRPr="00054D88">
        <w:rPr>
          <w:lang w:val="en-IN"/>
        </w:rPr>
        <w:t xml:space="preserve">To enable creation, modification, role-based access control, and management of users belonging to various institutions within the </w:t>
      </w:r>
      <w:proofErr w:type="spellStart"/>
      <w:r w:rsidRPr="00054D88">
        <w:rPr>
          <w:lang w:val="en-IN"/>
        </w:rPr>
        <w:t>FinScoreIQPro</w:t>
      </w:r>
      <w:proofErr w:type="spellEnd"/>
      <w:r w:rsidRPr="00054D88">
        <w:rPr>
          <w:lang w:val="en-IN"/>
        </w:rPr>
        <w:t xml:space="preserve"> ecosystem.</w:t>
      </w:r>
    </w:p>
    <w:p w14:paraId="387A3A36" w14:textId="77777777" w:rsidR="00054D88" w:rsidRPr="00054D88" w:rsidRDefault="00000000" w:rsidP="00054D88">
      <w:pPr>
        <w:rPr>
          <w:lang w:val="en-IN"/>
        </w:rPr>
      </w:pPr>
      <w:r>
        <w:rPr>
          <w:lang w:val="en-IN"/>
        </w:rPr>
        <w:pict w14:anchorId="2DCE47B3">
          <v:rect id="_x0000_i1052" style="width:0;height:1.5pt" o:hralign="center" o:hrstd="t" o:hr="t" fillcolor="#a0a0a0" stroked="f"/>
        </w:pict>
      </w:r>
    </w:p>
    <w:p w14:paraId="4417F84B"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Current Functionality:</w:t>
      </w:r>
    </w:p>
    <w:p w14:paraId="669D2471" w14:textId="77777777" w:rsidR="00054D88" w:rsidRPr="00054D88" w:rsidRDefault="00054D88" w:rsidP="00054D88">
      <w:pPr>
        <w:numPr>
          <w:ilvl w:val="0"/>
          <w:numId w:val="24"/>
        </w:numPr>
        <w:rPr>
          <w:lang w:val="en-IN"/>
        </w:rPr>
      </w:pPr>
      <w:r w:rsidRPr="00054D88">
        <w:rPr>
          <w:lang w:val="en-IN"/>
        </w:rPr>
        <w:t>Add new users by institution</w:t>
      </w:r>
    </w:p>
    <w:p w14:paraId="358C0307" w14:textId="77777777" w:rsidR="00054D88" w:rsidRPr="00054D88" w:rsidRDefault="00054D88" w:rsidP="00054D88">
      <w:pPr>
        <w:numPr>
          <w:ilvl w:val="0"/>
          <w:numId w:val="24"/>
        </w:numPr>
        <w:rPr>
          <w:lang w:val="en-IN"/>
        </w:rPr>
      </w:pPr>
      <w:r w:rsidRPr="00054D88">
        <w:rPr>
          <w:lang w:val="en-IN"/>
        </w:rPr>
        <w:t>Assign roles (Admin, Power User, Approver, DSA/User)</w:t>
      </w:r>
    </w:p>
    <w:p w14:paraId="575D06AC" w14:textId="77777777" w:rsidR="00054D88" w:rsidRPr="00054D88" w:rsidRDefault="00054D88" w:rsidP="00054D88">
      <w:pPr>
        <w:numPr>
          <w:ilvl w:val="0"/>
          <w:numId w:val="24"/>
        </w:numPr>
        <w:rPr>
          <w:lang w:val="en-IN"/>
        </w:rPr>
      </w:pPr>
      <w:r w:rsidRPr="00054D88">
        <w:rPr>
          <w:lang w:val="en-IN"/>
        </w:rPr>
        <w:t>View list of existing users</w:t>
      </w:r>
    </w:p>
    <w:p w14:paraId="26D5DA3D" w14:textId="77777777" w:rsidR="00054D88" w:rsidRPr="00054D88" w:rsidRDefault="00000000" w:rsidP="00054D88">
      <w:pPr>
        <w:rPr>
          <w:lang w:val="en-IN"/>
        </w:rPr>
      </w:pPr>
      <w:r>
        <w:rPr>
          <w:lang w:val="en-IN"/>
        </w:rPr>
        <w:pict w14:anchorId="5DA166B5">
          <v:rect id="_x0000_i1053" style="width:0;height:1.5pt" o:hralign="center" o:hrstd="t" o:hr="t" fillcolor="#a0a0a0" stroked="f"/>
        </w:pict>
      </w:r>
    </w:p>
    <w:p w14:paraId="75222342"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Bugs to Fix:</w:t>
      </w:r>
    </w:p>
    <w:p w14:paraId="39AF97A8" w14:textId="77777777" w:rsidR="00054D88" w:rsidRPr="00054D88" w:rsidRDefault="00054D88" w:rsidP="00054D88">
      <w:pPr>
        <w:numPr>
          <w:ilvl w:val="0"/>
          <w:numId w:val="25"/>
        </w:numPr>
        <w:rPr>
          <w:lang w:val="en-IN"/>
        </w:rPr>
      </w:pPr>
      <w:r w:rsidRPr="00054D88">
        <w:rPr>
          <w:b/>
          <w:bCs/>
          <w:lang w:val="en-IN"/>
        </w:rPr>
        <w:lastRenderedPageBreak/>
        <w:t>Edit Button Not Working</w:t>
      </w:r>
    </w:p>
    <w:p w14:paraId="2059EB77" w14:textId="77777777" w:rsidR="00054D88" w:rsidRPr="00054D88" w:rsidRDefault="00054D88" w:rsidP="00054D88">
      <w:pPr>
        <w:numPr>
          <w:ilvl w:val="1"/>
          <w:numId w:val="25"/>
        </w:numPr>
        <w:rPr>
          <w:lang w:val="en-IN"/>
        </w:rPr>
      </w:pPr>
      <w:r w:rsidRPr="00054D88">
        <w:rPr>
          <w:rFonts w:ascii="Segoe UI Emoji" w:hAnsi="Segoe UI Emoji" w:cs="Segoe UI Emoji"/>
          <w:lang w:val="en-IN"/>
        </w:rPr>
        <w:t>📍</w:t>
      </w:r>
      <w:r w:rsidRPr="00054D88">
        <w:rPr>
          <w:lang w:val="en-IN"/>
        </w:rPr>
        <w:t xml:space="preserve"> </w:t>
      </w:r>
      <w:r w:rsidRPr="00054D88">
        <w:rPr>
          <w:i/>
          <w:iCs/>
          <w:lang w:val="en-IN"/>
        </w:rPr>
        <w:t>Current Issue:</w:t>
      </w:r>
      <w:r w:rsidRPr="00054D88">
        <w:rPr>
          <w:lang w:val="en-IN"/>
        </w:rPr>
        <w:t xml:space="preserve"> Clicking "Edit" on user list does not trigger edit form/modal.</w:t>
      </w:r>
    </w:p>
    <w:p w14:paraId="34AAE922" w14:textId="77777777" w:rsidR="00054D88" w:rsidRPr="00054D88" w:rsidRDefault="00054D88" w:rsidP="00054D88">
      <w:pPr>
        <w:numPr>
          <w:ilvl w:val="1"/>
          <w:numId w:val="25"/>
        </w:numPr>
        <w:rPr>
          <w:lang w:val="en-IN"/>
        </w:rPr>
      </w:pPr>
      <w:r w:rsidRPr="00054D88">
        <w:rPr>
          <w:rFonts w:ascii="Segoe UI Emoji" w:hAnsi="Segoe UI Emoji" w:cs="Segoe UI Emoji"/>
          <w:lang w:val="en-IN"/>
        </w:rPr>
        <w:t>✅</w:t>
      </w:r>
      <w:r w:rsidRPr="00054D88">
        <w:rPr>
          <w:lang w:val="en-IN"/>
        </w:rPr>
        <w:t xml:space="preserve"> </w:t>
      </w:r>
      <w:r w:rsidRPr="00054D88">
        <w:rPr>
          <w:i/>
          <w:iCs/>
          <w:lang w:val="en-IN"/>
        </w:rPr>
        <w:t>Fix:</w:t>
      </w:r>
      <w:r w:rsidRPr="00054D88">
        <w:rPr>
          <w:lang w:val="en-IN"/>
        </w:rPr>
        <w:t xml:space="preserve"> Ensure </w:t>
      </w:r>
      <w:proofErr w:type="spellStart"/>
      <w:proofErr w:type="gramStart"/>
      <w:r w:rsidRPr="00054D88">
        <w:rPr>
          <w:lang w:val="en-IN"/>
        </w:rPr>
        <w:t>editUser</w:t>
      </w:r>
      <w:proofErr w:type="spellEnd"/>
      <w:r w:rsidRPr="00054D88">
        <w:rPr>
          <w:lang w:val="en-IN"/>
        </w:rPr>
        <w:t>(</w:t>
      </w:r>
      <w:proofErr w:type="gramEnd"/>
      <w:r w:rsidRPr="00054D88">
        <w:rPr>
          <w:lang w:val="en-IN"/>
        </w:rPr>
        <w:t>) function is properly invoked with correct user ID and that form is populated with existing data.</w:t>
      </w:r>
    </w:p>
    <w:p w14:paraId="1BBE79F9" w14:textId="77777777" w:rsidR="00054D88" w:rsidRPr="00054D88" w:rsidRDefault="00054D88" w:rsidP="00054D88">
      <w:pPr>
        <w:numPr>
          <w:ilvl w:val="0"/>
          <w:numId w:val="25"/>
        </w:numPr>
        <w:rPr>
          <w:lang w:val="en-IN"/>
        </w:rPr>
      </w:pPr>
      <w:r w:rsidRPr="00054D88">
        <w:rPr>
          <w:b/>
          <w:bCs/>
          <w:lang w:val="en-IN"/>
        </w:rPr>
        <w:t>No Role-to-Access Mapping Saved</w:t>
      </w:r>
    </w:p>
    <w:p w14:paraId="7559F6E8" w14:textId="77777777" w:rsidR="00054D88" w:rsidRPr="00054D88" w:rsidRDefault="00054D88" w:rsidP="00054D88">
      <w:pPr>
        <w:numPr>
          <w:ilvl w:val="1"/>
          <w:numId w:val="25"/>
        </w:numPr>
        <w:rPr>
          <w:lang w:val="en-IN"/>
        </w:rPr>
      </w:pPr>
      <w:r w:rsidRPr="00054D88">
        <w:rPr>
          <w:rFonts w:ascii="Segoe UI Emoji" w:hAnsi="Segoe UI Emoji" w:cs="Segoe UI Emoji"/>
          <w:lang w:val="en-IN"/>
        </w:rPr>
        <w:t>📍</w:t>
      </w:r>
      <w:r w:rsidRPr="00054D88">
        <w:rPr>
          <w:lang w:val="en-IN"/>
        </w:rPr>
        <w:t xml:space="preserve"> </w:t>
      </w:r>
      <w:r w:rsidRPr="00054D88">
        <w:rPr>
          <w:i/>
          <w:iCs/>
          <w:lang w:val="en-IN"/>
        </w:rPr>
        <w:t>Current Issue:</w:t>
      </w:r>
      <w:r w:rsidRPr="00054D88">
        <w:rPr>
          <w:lang w:val="en-IN"/>
        </w:rPr>
        <w:t xml:space="preserve"> Role assignment does not activate or restrict module access dynamically.</w:t>
      </w:r>
    </w:p>
    <w:p w14:paraId="17621DFE" w14:textId="77777777" w:rsidR="00054D88" w:rsidRPr="00054D88" w:rsidRDefault="00054D88" w:rsidP="00054D88">
      <w:pPr>
        <w:numPr>
          <w:ilvl w:val="1"/>
          <w:numId w:val="25"/>
        </w:numPr>
        <w:rPr>
          <w:lang w:val="en-IN"/>
        </w:rPr>
      </w:pPr>
      <w:r w:rsidRPr="00054D88">
        <w:rPr>
          <w:rFonts w:ascii="Segoe UI Emoji" w:hAnsi="Segoe UI Emoji" w:cs="Segoe UI Emoji"/>
          <w:lang w:val="en-IN"/>
        </w:rPr>
        <w:t>✅</w:t>
      </w:r>
      <w:r w:rsidRPr="00054D88">
        <w:rPr>
          <w:lang w:val="en-IN"/>
        </w:rPr>
        <w:t xml:space="preserve"> </w:t>
      </w:r>
      <w:r w:rsidRPr="00054D88">
        <w:rPr>
          <w:i/>
          <w:iCs/>
          <w:lang w:val="en-IN"/>
        </w:rPr>
        <w:t>Fix:</w:t>
      </w:r>
      <w:r w:rsidRPr="00054D88">
        <w:rPr>
          <w:lang w:val="en-IN"/>
        </w:rPr>
        <w:t xml:space="preserve"> Create access matrix by role and enforce in front-end and back-end.</w:t>
      </w:r>
    </w:p>
    <w:p w14:paraId="2A25488E" w14:textId="77777777" w:rsidR="00054D88" w:rsidRPr="00054D88" w:rsidRDefault="00000000" w:rsidP="00054D88">
      <w:pPr>
        <w:rPr>
          <w:lang w:val="en-IN"/>
        </w:rPr>
      </w:pPr>
      <w:r>
        <w:rPr>
          <w:lang w:val="en-IN"/>
        </w:rPr>
        <w:pict w14:anchorId="13EE0EF0">
          <v:rect id="_x0000_i1054" style="width:0;height:1.5pt" o:hralign="center" o:hrstd="t" o:hr="t" fillcolor="#a0a0a0" stroked="f"/>
        </w:pict>
      </w:r>
    </w:p>
    <w:p w14:paraId="735D3AA9"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Enhancements Required:</w:t>
      </w:r>
    </w:p>
    <w:p w14:paraId="5AA065BF"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A. Role-Based Access Control (RBAC)</w:t>
      </w:r>
    </w:p>
    <w:p w14:paraId="566C3012" w14:textId="77777777" w:rsidR="00054D88" w:rsidRPr="00054D88" w:rsidRDefault="00054D88" w:rsidP="00054D88">
      <w:pPr>
        <w:rPr>
          <w:lang w:val="en-IN"/>
        </w:rPr>
      </w:pPr>
      <w:r w:rsidRPr="00054D88">
        <w:rPr>
          <w:lang w:val="en-IN"/>
        </w:rPr>
        <w:t xml:space="preserve">Define role mappings and reflect them in system access </w:t>
      </w:r>
      <w:proofErr w:type="spellStart"/>
      <w:r w:rsidRPr="00054D88">
        <w:rPr>
          <w:lang w:val="en-IN"/>
        </w:rPr>
        <w:t>behavior</w:t>
      </w:r>
      <w:proofErr w:type="spellEnd"/>
      <w:r w:rsidRPr="00054D88">
        <w:rPr>
          <w:lang w:val="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6178"/>
      </w:tblGrid>
      <w:tr w:rsidR="00054D88" w:rsidRPr="00054D88" w14:paraId="0E55CE8D" w14:textId="77777777" w:rsidTr="00054D88">
        <w:trPr>
          <w:tblHeader/>
          <w:tblCellSpacing w:w="15" w:type="dxa"/>
        </w:trPr>
        <w:tc>
          <w:tcPr>
            <w:tcW w:w="0" w:type="auto"/>
            <w:vAlign w:val="center"/>
            <w:hideMark/>
          </w:tcPr>
          <w:p w14:paraId="0F7CFAA8" w14:textId="77777777" w:rsidR="00054D88" w:rsidRPr="00054D88" w:rsidRDefault="00054D88" w:rsidP="00054D88">
            <w:pPr>
              <w:rPr>
                <w:b/>
                <w:bCs/>
                <w:lang w:val="en-IN"/>
              </w:rPr>
            </w:pPr>
            <w:r w:rsidRPr="00054D88">
              <w:rPr>
                <w:b/>
                <w:bCs/>
                <w:lang w:val="en-IN"/>
              </w:rPr>
              <w:t>Role</w:t>
            </w:r>
          </w:p>
        </w:tc>
        <w:tc>
          <w:tcPr>
            <w:tcW w:w="0" w:type="auto"/>
            <w:vAlign w:val="center"/>
            <w:hideMark/>
          </w:tcPr>
          <w:p w14:paraId="48A8C9E2" w14:textId="77777777" w:rsidR="00054D88" w:rsidRPr="00054D88" w:rsidRDefault="00054D88" w:rsidP="00054D88">
            <w:pPr>
              <w:rPr>
                <w:b/>
                <w:bCs/>
                <w:lang w:val="en-IN"/>
              </w:rPr>
            </w:pPr>
            <w:r w:rsidRPr="00054D88">
              <w:rPr>
                <w:b/>
                <w:bCs/>
                <w:lang w:val="en-IN"/>
              </w:rPr>
              <w:t>Access Rights</w:t>
            </w:r>
          </w:p>
        </w:tc>
      </w:tr>
      <w:tr w:rsidR="00054D88" w:rsidRPr="00054D88" w14:paraId="2726D3F6" w14:textId="77777777" w:rsidTr="00054D88">
        <w:trPr>
          <w:tblCellSpacing w:w="15" w:type="dxa"/>
        </w:trPr>
        <w:tc>
          <w:tcPr>
            <w:tcW w:w="0" w:type="auto"/>
            <w:vAlign w:val="center"/>
            <w:hideMark/>
          </w:tcPr>
          <w:p w14:paraId="0CE1BCD6" w14:textId="77777777" w:rsidR="00054D88" w:rsidRPr="00054D88" w:rsidRDefault="00054D88" w:rsidP="00054D88">
            <w:pPr>
              <w:rPr>
                <w:lang w:val="en-IN"/>
              </w:rPr>
            </w:pPr>
            <w:r w:rsidRPr="00054D88">
              <w:rPr>
                <w:b/>
                <w:bCs/>
                <w:lang w:val="en-IN"/>
              </w:rPr>
              <w:t>Admin</w:t>
            </w:r>
          </w:p>
        </w:tc>
        <w:tc>
          <w:tcPr>
            <w:tcW w:w="0" w:type="auto"/>
            <w:vAlign w:val="center"/>
            <w:hideMark/>
          </w:tcPr>
          <w:p w14:paraId="4B160767" w14:textId="77777777" w:rsidR="00054D88" w:rsidRPr="00054D88" w:rsidRDefault="00054D88" w:rsidP="00054D88">
            <w:pPr>
              <w:rPr>
                <w:lang w:val="en-IN"/>
              </w:rPr>
            </w:pPr>
            <w:r w:rsidRPr="00054D88">
              <w:rPr>
                <w:lang w:val="en-IN"/>
              </w:rPr>
              <w:t>Full access to all modules and features</w:t>
            </w:r>
          </w:p>
        </w:tc>
      </w:tr>
      <w:tr w:rsidR="00054D88" w:rsidRPr="00054D88" w14:paraId="6CF7B013" w14:textId="77777777" w:rsidTr="00054D88">
        <w:trPr>
          <w:tblCellSpacing w:w="15" w:type="dxa"/>
        </w:trPr>
        <w:tc>
          <w:tcPr>
            <w:tcW w:w="0" w:type="auto"/>
            <w:vAlign w:val="center"/>
            <w:hideMark/>
          </w:tcPr>
          <w:p w14:paraId="179E3A2B" w14:textId="77777777" w:rsidR="00054D88" w:rsidRPr="00054D88" w:rsidRDefault="00054D88" w:rsidP="00054D88">
            <w:pPr>
              <w:rPr>
                <w:lang w:val="en-IN"/>
              </w:rPr>
            </w:pPr>
            <w:r w:rsidRPr="00054D88">
              <w:rPr>
                <w:b/>
                <w:bCs/>
                <w:lang w:val="en-IN"/>
              </w:rPr>
              <w:t>Power User</w:t>
            </w:r>
          </w:p>
        </w:tc>
        <w:tc>
          <w:tcPr>
            <w:tcW w:w="0" w:type="auto"/>
            <w:vAlign w:val="center"/>
            <w:hideMark/>
          </w:tcPr>
          <w:p w14:paraId="2C2A4722" w14:textId="77777777" w:rsidR="00054D88" w:rsidRPr="00054D88" w:rsidRDefault="00054D88" w:rsidP="00054D88">
            <w:pPr>
              <w:rPr>
                <w:lang w:val="en-IN"/>
              </w:rPr>
            </w:pPr>
            <w:r w:rsidRPr="00054D88">
              <w:rPr>
                <w:lang w:val="en-IN"/>
              </w:rPr>
              <w:t>Scorecard Creation (Manual/AI), Testing, Dynamic Config</w:t>
            </w:r>
          </w:p>
        </w:tc>
      </w:tr>
      <w:tr w:rsidR="00054D88" w:rsidRPr="00054D88" w14:paraId="7D0D4204" w14:textId="77777777" w:rsidTr="00054D88">
        <w:trPr>
          <w:tblCellSpacing w:w="15" w:type="dxa"/>
        </w:trPr>
        <w:tc>
          <w:tcPr>
            <w:tcW w:w="0" w:type="auto"/>
            <w:vAlign w:val="center"/>
            <w:hideMark/>
          </w:tcPr>
          <w:p w14:paraId="752AC91A" w14:textId="77777777" w:rsidR="00054D88" w:rsidRPr="00054D88" w:rsidRDefault="00054D88" w:rsidP="00054D88">
            <w:pPr>
              <w:rPr>
                <w:lang w:val="en-IN"/>
              </w:rPr>
            </w:pPr>
            <w:r w:rsidRPr="00054D88">
              <w:rPr>
                <w:b/>
                <w:bCs/>
                <w:lang w:val="en-IN"/>
              </w:rPr>
              <w:t>Approver</w:t>
            </w:r>
          </w:p>
        </w:tc>
        <w:tc>
          <w:tcPr>
            <w:tcW w:w="0" w:type="auto"/>
            <w:vAlign w:val="center"/>
            <w:hideMark/>
          </w:tcPr>
          <w:p w14:paraId="0571E28F" w14:textId="77777777" w:rsidR="00054D88" w:rsidRPr="00054D88" w:rsidRDefault="00054D88" w:rsidP="00054D88">
            <w:pPr>
              <w:rPr>
                <w:lang w:val="en-IN"/>
              </w:rPr>
            </w:pPr>
            <w:r w:rsidRPr="00054D88">
              <w:rPr>
                <w:lang w:val="en-IN"/>
              </w:rPr>
              <w:t>Scorecard Approval, View Efficiency Metrics, Activate/Deactivate</w:t>
            </w:r>
          </w:p>
        </w:tc>
      </w:tr>
      <w:tr w:rsidR="00054D88" w:rsidRPr="00054D88" w14:paraId="56F4DE50" w14:textId="77777777" w:rsidTr="00054D88">
        <w:trPr>
          <w:tblCellSpacing w:w="15" w:type="dxa"/>
        </w:trPr>
        <w:tc>
          <w:tcPr>
            <w:tcW w:w="0" w:type="auto"/>
            <w:vAlign w:val="center"/>
            <w:hideMark/>
          </w:tcPr>
          <w:p w14:paraId="00AA8AE5" w14:textId="77777777" w:rsidR="00054D88" w:rsidRPr="00054D88" w:rsidRDefault="00054D88" w:rsidP="00054D88">
            <w:pPr>
              <w:rPr>
                <w:lang w:val="en-IN"/>
              </w:rPr>
            </w:pPr>
            <w:r w:rsidRPr="00054D88">
              <w:rPr>
                <w:b/>
                <w:bCs/>
                <w:lang w:val="en-IN"/>
              </w:rPr>
              <w:t>DSA/User</w:t>
            </w:r>
          </w:p>
        </w:tc>
        <w:tc>
          <w:tcPr>
            <w:tcW w:w="0" w:type="auto"/>
            <w:vAlign w:val="center"/>
            <w:hideMark/>
          </w:tcPr>
          <w:p w14:paraId="299F14FC" w14:textId="77777777" w:rsidR="00054D88" w:rsidRPr="00054D88" w:rsidRDefault="00054D88" w:rsidP="00054D88">
            <w:pPr>
              <w:rPr>
                <w:lang w:val="en-IN"/>
              </w:rPr>
            </w:pPr>
            <w:r w:rsidRPr="00054D88">
              <w:rPr>
                <w:lang w:val="en-IN"/>
              </w:rPr>
              <w:t>Access to Bulk Upload, Single App Evaluation, Output Download</w:t>
            </w:r>
          </w:p>
        </w:tc>
      </w:tr>
    </w:tbl>
    <w:p w14:paraId="0B019572" w14:textId="77777777" w:rsidR="00054D88" w:rsidRPr="00054D88" w:rsidRDefault="00054D88" w:rsidP="00054D88">
      <w:pPr>
        <w:rPr>
          <w:lang w:val="en-IN"/>
        </w:rPr>
      </w:pPr>
      <w:r w:rsidRPr="00054D88">
        <w:rPr>
          <w:rFonts w:ascii="Segoe UI Emoji" w:hAnsi="Segoe UI Emoji" w:cs="Segoe UI Emoji"/>
          <w:lang w:val="en-IN"/>
        </w:rPr>
        <w:t>➡️</w:t>
      </w:r>
      <w:r w:rsidRPr="00054D88">
        <w:rPr>
          <w:lang w:val="en-IN"/>
        </w:rPr>
        <w:t xml:space="preserve"> </w:t>
      </w:r>
      <w:r w:rsidRPr="00054D88">
        <w:rPr>
          <w:i/>
          <w:iCs/>
          <w:lang w:val="en-IN"/>
        </w:rPr>
        <w:t>Backend:</w:t>
      </w:r>
      <w:r w:rsidRPr="00054D88">
        <w:rPr>
          <w:lang w:val="en-IN"/>
        </w:rPr>
        <w:t xml:space="preserve"> Include access flags in user table</w:t>
      </w:r>
      <w:r w:rsidRPr="00054D88">
        <w:rPr>
          <w:lang w:val="en-IN"/>
        </w:rPr>
        <w:br/>
      </w:r>
      <w:r w:rsidRPr="00054D88">
        <w:rPr>
          <w:rFonts w:ascii="Segoe UI Emoji" w:hAnsi="Segoe UI Emoji" w:cs="Segoe UI Emoji"/>
          <w:lang w:val="en-IN"/>
        </w:rPr>
        <w:t>➡️</w:t>
      </w:r>
      <w:r w:rsidRPr="00054D88">
        <w:rPr>
          <w:lang w:val="en-IN"/>
        </w:rPr>
        <w:t xml:space="preserve"> </w:t>
      </w:r>
      <w:r w:rsidRPr="00054D88">
        <w:rPr>
          <w:i/>
          <w:iCs/>
          <w:lang w:val="en-IN"/>
        </w:rPr>
        <w:t>Frontend:</w:t>
      </w:r>
      <w:r w:rsidRPr="00054D88">
        <w:rPr>
          <w:lang w:val="en-IN"/>
        </w:rPr>
        <w:t xml:space="preserve"> Show/hide modules on dashboard accordingly</w:t>
      </w:r>
    </w:p>
    <w:p w14:paraId="56CEE146" w14:textId="77777777" w:rsidR="00054D88" w:rsidRPr="00054D88" w:rsidRDefault="00000000" w:rsidP="00054D88">
      <w:pPr>
        <w:rPr>
          <w:lang w:val="en-IN"/>
        </w:rPr>
      </w:pPr>
      <w:r>
        <w:rPr>
          <w:lang w:val="en-IN"/>
        </w:rPr>
        <w:pict w14:anchorId="2EBFD738">
          <v:rect id="_x0000_i1055" style="width:0;height:1.5pt" o:hralign="center" o:hrstd="t" o:hr="t" fillcolor="#a0a0a0" stroked="f"/>
        </w:pict>
      </w:r>
    </w:p>
    <w:p w14:paraId="59A5105F"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B. Add Default Landing Page Option (per user)</w:t>
      </w:r>
    </w:p>
    <w:p w14:paraId="2C71F377" w14:textId="77777777" w:rsidR="00054D88" w:rsidRPr="00054D88" w:rsidRDefault="00054D88" w:rsidP="00054D88">
      <w:pPr>
        <w:numPr>
          <w:ilvl w:val="0"/>
          <w:numId w:val="26"/>
        </w:numPr>
        <w:rPr>
          <w:lang w:val="en-IN"/>
        </w:rPr>
      </w:pPr>
      <w:r w:rsidRPr="00054D88">
        <w:rPr>
          <w:lang w:val="en-IN"/>
        </w:rPr>
        <w:t>Allow admin to set default module that loads on login (e.g., Dashboard, Bulk Upload)</w:t>
      </w:r>
    </w:p>
    <w:p w14:paraId="2A95E5BD" w14:textId="77777777" w:rsidR="00054D88" w:rsidRPr="00054D88" w:rsidRDefault="00054D88" w:rsidP="00054D88">
      <w:pPr>
        <w:numPr>
          <w:ilvl w:val="0"/>
          <w:numId w:val="26"/>
        </w:numPr>
        <w:rPr>
          <w:lang w:val="en-IN"/>
        </w:rPr>
      </w:pPr>
      <w:r w:rsidRPr="00054D88">
        <w:rPr>
          <w:lang w:val="en-IN"/>
        </w:rPr>
        <w:t xml:space="preserve">Store in user table: </w:t>
      </w:r>
      <w:proofErr w:type="spellStart"/>
      <w:r w:rsidRPr="00054D88">
        <w:rPr>
          <w:lang w:val="en-IN"/>
        </w:rPr>
        <w:t>defaultModule</w:t>
      </w:r>
      <w:proofErr w:type="spellEnd"/>
    </w:p>
    <w:p w14:paraId="539B3E67" w14:textId="77777777" w:rsidR="00054D88" w:rsidRPr="00054D88" w:rsidRDefault="00000000" w:rsidP="00054D88">
      <w:pPr>
        <w:rPr>
          <w:lang w:val="en-IN"/>
        </w:rPr>
      </w:pPr>
      <w:r>
        <w:rPr>
          <w:lang w:val="en-IN"/>
        </w:rPr>
        <w:pict w14:anchorId="10B04481">
          <v:rect id="_x0000_i1056" style="width:0;height:1.5pt" o:hralign="center" o:hrstd="t" o:hr="t" fillcolor="#a0a0a0" stroked="f"/>
        </w:pict>
      </w:r>
    </w:p>
    <w:p w14:paraId="05B5DED9"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C. Activate/Deactivate User</w:t>
      </w:r>
    </w:p>
    <w:p w14:paraId="2D32CDC0" w14:textId="77777777" w:rsidR="00054D88" w:rsidRPr="00054D88" w:rsidRDefault="00054D88" w:rsidP="00054D88">
      <w:pPr>
        <w:numPr>
          <w:ilvl w:val="0"/>
          <w:numId w:val="27"/>
        </w:numPr>
        <w:rPr>
          <w:lang w:val="en-IN"/>
        </w:rPr>
      </w:pPr>
      <w:r w:rsidRPr="00054D88">
        <w:rPr>
          <w:lang w:val="en-IN"/>
        </w:rPr>
        <w:lastRenderedPageBreak/>
        <w:t>Add toggle button in user listing to deactivate/reactivate a user</w:t>
      </w:r>
    </w:p>
    <w:p w14:paraId="110C0AF5" w14:textId="77777777" w:rsidR="00054D88" w:rsidRPr="00054D88" w:rsidRDefault="00054D88" w:rsidP="00054D88">
      <w:pPr>
        <w:numPr>
          <w:ilvl w:val="0"/>
          <w:numId w:val="27"/>
        </w:numPr>
        <w:rPr>
          <w:lang w:val="en-IN"/>
        </w:rPr>
      </w:pPr>
      <w:r w:rsidRPr="00054D88">
        <w:rPr>
          <w:lang w:val="en-IN"/>
        </w:rPr>
        <w:t>On deactivate:</w:t>
      </w:r>
    </w:p>
    <w:p w14:paraId="160D0211" w14:textId="77777777" w:rsidR="00054D88" w:rsidRPr="00054D88" w:rsidRDefault="00054D88" w:rsidP="00054D88">
      <w:pPr>
        <w:numPr>
          <w:ilvl w:val="1"/>
          <w:numId w:val="27"/>
        </w:numPr>
        <w:rPr>
          <w:lang w:val="en-IN"/>
        </w:rPr>
      </w:pPr>
      <w:r w:rsidRPr="00054D88">
        <w:rPr>
          <w:lang w:val="en-IN"/>
        </w:rPr>
        <w:t>Login is blocked</w:t>
      </w:r>
    </w:p>
    <w:p w14:paraId="0C150E56" w14:textId="77777777" w:rsidR="00054D88" w:rsidRPr="00054D88" w:rsidRDefault="00054D88" w:rsidP="00054D88">
      <w:pPr>
        <w:numPr>
          <w:ilvl w:val="1"/>
          <w:numId w:val="27"/>
        </w:numPr>
        <w:rPr>
          <w:lang w:val="en-IN"/>
        </w:rPr>
      </w:pPr>
      <w:r w:rsidRPr="00054D88">
        <w:rPr>
          <w:lang w:val="en-IN"/>
        </w:rPr>
        <w:t>Audit trail records this action</w:t>
      </w:r>
    </w:p>
    <w:p w14:paraId="1ED3A9A6" w14:textId="77777777" w:rsidR="00054D88" w:rsidRPr="00054D88" w:rsidRDefault="00000000" w:rsidP="00054D88">
      <w:pPr>
        <w:rPr>
          <w:lang w:val="en-IN"/>
        </w:rPr>
      </w:pPr>
      <w:r>
        <w:rPr>
          <w:lang w:val="en-IN"/>
        </w:rPr>
        <w:pict w14:anchorId="5540D570">
          <v:rect id="_x0000_i1057" style="width:0;height:1.5pt" o:hralign="center" o:hrstd="t" o:hr="t" fillcolor="#a0a0a0" stroked="f"/>
        </w:pict>
      </w:r>
    </w:p>
    <w:p w14:paraId="392005D2"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D. UI/UX Improvements</w:t>
      </w:r>
    </w:p>
    <w:p w14:paraId="1C8C0BD4" w14:textId="77777777" w:rsidR="00054D88" w:rsidRPr="00054D88" w:rsidRDefault="00054D88" w:rsidP="00054D88">
      <w:pPr>
        <w:numPr>
          <w:ilvl w:val="0"/>
          <w:numId w:val="28"/>
        </w:numPr>
        <w:rPr>
          <w:lang w:val="en-IN"/>
        </w:rPr>
      </w:pPr>
      <w:r w:rsidRPr="00054D88">
        <w:rPr>
          <w:lang w:val="en-IN"/>
        </w:rPr>
        <w:t>Show success/failure messages after user creation/update</w:t>
      </w:r>
    </w:p>
    <w:p w14:paraId="43AE82E1" w14:textId="77777777" w:rsidR="00054D88" w:rsidRPr="00054D88" w:rsidRDefault="00054D88" w:rsidP="00054D88">
      <w:pPr>
        <w:numPr>
          <w:ilvl w:val="0"/>
          <w:numId w:val="28"/>
        </w:numPr>
        <w:rPr>
          <w:lang w:val="en-IN"/>
        </w:rPr>
      </w:pPr>
      <w:r w:rsidRPr="00054D88">
        <w:rPr>
          <w:lang w:val="en-IN"/>
        </w:rPr>
        <w:t>Add tooltips for role definitions</w:t>
      </w:r>
    </w:p>
    <w:p w14:paraId="18DFDACA" w14:textId="77777777" w:rsidR="00054D88" w:rsidRPr="00054D88" w:rsidRDefault="00054D88" w:rsidP="00054D88">
      <w:pPr>
        <w:numPr>
          <w:ilvl w:val="0"/>
          <w:numId w:val="28"/>
        </w:numPr>
        <w:rPr>
          <w:lang w:val="en-IN"/>
        </w:rPr>
      </w:pPr>
      <w:r w:rsidRPr="00054D88">
        <w:rPr>
          <w:lang w:val="en-IN"/>
        </w:rPr>
        <w:t>Enable column-based sorting and filtering by:</w:t>
      </w:r>
    </w:p>
    <w:p w14:paraId="5ED9442F" w14:textId="77777777" w:rsidR="00054D88" w:rsidRPr="00054D88" w:rsidRDefault="00054D88" w:rsidP="00054D88">
      <w:pPr>
        <w:numPr>
          <w:ilvl w:val="1"/>
          <w:numId w:val="28"/>
        </w:numPr>
        <w:rPr>
          <w:lang w:val="en-IN"/>
        </w:rPr>
      </w:pPr>
      <w:r w:rsidRPr="00054D88">
        <w:rPr>
          <w:lang w:val="en-IN"/>
        </w:rPr>
        <w:t>Username</w:t>
      </w:r>
    </w:p>
    <w:p w14:paraId="50199FE2" w14:textId="77777777" w:rsidR="00054D88" w:rsidRPr="00054D88" w:rsidRDefault="00054D88" w:rsidP="00054D88">
      <w:pPr>
        <w:numPr>
          <w:ilvl w:val="1"/>
          <w:numId w:val="28"/>
        </w:numPr>
        <w:rPr>
          <w:lang w:val="en-IN"/>
        </w:rPr>
      </w:pPr>
      <w:r w:rsidRPr="00054D88">
        <w:rPr>
          <w:lang w:val="en-IN"/>
        </w:rPr>
        <w:t>Role</w:t>
      </w:r>
    </w:p>
    <w:p w14:paraId="02176EA8" w14:textId="77777777" w:rsidR="00054D88" w:rsidRPr="00054D88" w:rsidRDefault="00054D88" w:rsidP="00054D88">
      <w:pPr>
        <w:numPr>
          <w:ilvl w:val="1"/>
          <w:numId w:val="28"/>
        </w:numPr>
        <w:rPr>
          <w:lang w:val="en-IN"/>
        </w:rPr>
      </w:pPr>
      <w:r w:rsidRPr="00054D88">
        <w:rPr>
          <w:lang w:val="en-IN"/>
        </w:rPr>
        <w:t>Created Date</w:t>
      </w:r>
    </w:p>
    <w:p w14:paraId="57FCD66E" w14:textId="77777777" w:rsidR="00054D88" w:rsidRPr="00054D88" w:rsidRDefault="00054D88" w:rsidP="00054D88">
      <w:pPr>
        <w:numPr>
          <w:ilvl w:val="1"/>
          <w:numId w:val="28"/>
        </w:numPr>
        <w:rPr>
          <w:lang w:val="en-IN"/>
        </w:rPr>
      </w:pPr>
      <w:r w:rsidRPr="00054D88">
        <w:rPr>
          <w:lang w:val="en-IN"/>
        </w:rPr>
        <w:t>Status</w:t>
      </w:r>
    </w:p>
    <w:p w14:paraId="19BB2B08" w14:textId="77777777" w:rsidR="00054D88" w:rsidRPr="00054D88" w:rsidRDefault="00000000" w:rsidP="00054D88">
      <w:pPr>
        <w:rPr>
          <w:lang w:val="en-IN"/>
        </w:rPr>
      </w:pPr>
      <w:r>
        <w:rPr>
          <w:lang w:val="en-IN"/>
        </w:rPr>
        <w:pict w14:anchorId="33491BF4">
          <v:rect id="_x0000_i1058" style="width:0;height:1.5pt" o:hralign="center" o:hrstd="t" o:hr="t" fillcolor="#a0a0a0" stroked="f"/>
        </w:pict>
      </w:r>
    </w:p>
    <w:p w14:paraId="3C6EA00F"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Validations Required: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4"/>
        <w:gridCol w:w="6492"/>
      </w:tblGrid>
      <w:tr w:rsidR="00054D88" w:rsidRPr="00054D88" w14:paraId="7A6FEEC5" w14:textId="77777777" w:rsidTr="00054D88">
        <w:trPr>
          <w:tblHeader/>
          <w:tblCellSpacing w:w="15" w:type="dxa"/>
        </w:trPr>
        <w:tc>
          <w:tcPr>
            <w:tcW w:w="0" w:type="auto"/>
            <w:vAlign w:val="center"/>
            <w:hideMark/>
          </w:tcPr>
          <w:p w14:paraId="7AFF243B" w14:textId="77777777" w:rsidR="00054D88" w:rsidRPr="00054D88" w:rsidRDefault="00054D88" w:rsidP="00054D88">
            <w:pPr>
              <w:rPr>
                <w:b/>
                <w:bCs/>
                <w:lang w:val="en-IN"/>
              </w:rPr>
            </w:pPr>
            <w:r w:rsidRPr="00054D88">
              <w:rPr>
                <w:b/>
                <w:bCs/>
                <w:lang w:val="en-IN"/>
              </w:rPr>
              <w:t>Field</w:t>
            </w:r>
          </w:p>
        </w:tc>
        <w:tc>
          <w:tcPr>
            <w:tcW w:w="0" w:type="auto"/>
            <w:vAlign w:val="center"/>
            <w:hideMark/>
          </w:tcPr>
          <w:p w14:paraId="291DE1E6" w14:textId="77777777" w:rsidR="00054D88" w:rsidRPr="00054D88" w:rsidRDefault="00054D88" w:rsidP="00054D88">
            <w:pPr>
              <w:rPr>
                <w:b/>
                <w:bCs/>
                <w:lang w:val="en-IN"/>
              </w:rPr>
            </w:pPr>
            <w:r w:rsidRPr="00054D88">
              <w:rPr>
                <w:b/>
                <w:bCs/>
                <w:lang w:val="en-IN"/>
              </w:rPr>
              <w:t>Rule</w:t>
            </w:r>
          </w:p>
        </w:tc>
      </w:tr>
      <w:tr w:rsidR="00054D88" w:rsidRPr="00054D88" w14:paraId="6F0F3601" w14:textId="77777777" w:rsidTr="00054D88">
        <w:trPr>
          <w:tblCellSpacing w:w="15" w:type="dxa"/>
        </w:trPr>
        <w:tc>
          <w:tcPr>
            <w:tcW w:w="0" w:type="auto"/>
            <w:vAlign w:val="center"/>
            <w:hideMark/>
          </w:tcPr>
          <w:p w14:paraId="332800F1" w14:textId="77777777" w:rsidR="00054D88" w:rsidRPr="00054D88" w:rsidRDefault="00054D88" w:rsidP="00054D88">
            <w:pPr>
              <w:rPr>
                <w:lang w:val="en-IN"/>
              </w:rPr>
            </w:pPr>
            <w:r w:rsidRPr="00054D88">
              <w:rPr>
                <w:lang w:val="en-IN"/>
              </w:rPr>
              <w:t>Email</w:t>
            </w:r>
          </w:p>
        </w:tc>
        <w:tc>
          <w:tcPr>
            <w:tcW w:w="0" w:type="auto"/>
            <w:vAlign w:val="center"/>
            <w:hideMark/>
          </w:tcPr>
          <w:p w14:paraId="20B8DD51" w14:textId="77777777" w:rsidR="00054D88" w:rsidRPr="00054D88" w:rsidRDefault="00054D88" w:rsidP="00054D88">
            <w:pPr>
              <w:rPr>
                <w:lang w:val="en-IN"/>
              </w:rPr>
            </w:pPr>
            <w:r w:rsidRPr="00054D88">
              <w:rPr>
                <w:lang w:val="en-IN"/>
              </w:rPr>
              <w:t>Unique, valid format</w:t>
            </w:r>
          </w:p>
        </w:tc>
      </w:tr>
      <w:tr w:rsidR="00054D88" w:rsidRPr="00054D88" w14:paraId="3EBD9ECD" w14:textId="77777777" w:rsidTr="00054D88">
        <w:trPr>
          <w:tblCellSpacing w:w="15" w:type="dxa"/>
        </w:trPr>
        <w:tc>
          <w:tcPr>
            <w:tcW w:w="0" w:type="auto"/>
            <w:vAlign w:val="center"/>
            <w:hideMark/>
          </w:tcPr>
          <w:p w14:paraId="3597AC71" w14:textId="77777777" w:rsidR="00054D88" w:rsidRPr="00054D88" w:rsidRDefault="00054D88" w:rsidP="00054D88">
            <w:pPr>
              <w:rPr>
                <w:lang w:val="en-IN"/>
              </w:rPr>
            </w:pPr>
            <w:r w:rsidRPr="00054D88">
              <w:rPr>
                <w:lang w:val="en-IN"/>
              </w:rPr>
              <w:t>Username</w:t>
            </w:r>
          </w:p>
        </w:tc>
        <w:tc>
          <w:tcPr>
            <w:tcW w:w="0" w:type="auto"/>
            <w:vAlign w:val="center"/>
            <w:hideMark/>
          </w:tcPr>
          <w:p w14:paraId="16BF2A11" w14:textId="77777777" w:rsidR="00054D88" w:rsidRPr="00054D88" w:rsidRDefault="00054D88" w:rsidP="00054D88">
            <w:pPr>
              <w:rPr>
                <w:lang w:val="en-IN"/>
              </w:rPr>
            </w:pPr>
            <w:r w:rsidRPr="00054D88">
              <w:rPr>
                <w:lang w:val="en-IN"/>
              </w:rPr>
              <w:t>Mandatory, 4–20 characters</w:t>
            </w:r>
          </w:p>
        </w:tc>
      </w:tr>
      <w:tr w:rsidR="00054D88" w:rsidRPr="00054D88" w14:paraId="50C61ABD" w14:textId="77777777" w:rsidTr="00054D88">
        <w:trPr>
          <w:tblCellSpacing w:w="15" w:type="dxa"/>
        </w:trPr>
        <w:tc>
          <w:tcPr>
            <w:tcW w:w="0" w:type="auto"/>
            <w:vAlign w:val="center"/>
            <w:hideMark/>
          </w:tcPr>
          <w:p w14:paraId="0B81E309" w14:textId="77777777" w:rsidR="00054D88" w:rsidRPr="00054D88" w:rsidRDefault="00054D88" w:rsidP="00054D88">
            <w:pPr>
              <w:rPr>
                <w:lang w:val="en-IN"/>
              </w:rPr>
            </w:pPr>
            <w:r w:rsidRPr="00054D88">
              <w:rPr>
                <w:lang w:val="en-IN"/>
              </w:rPr>
              <w:t>Password</w:t>
            </w:r>
          </w:p>
        </w:tc>
        <w:tc>
          <w:tcPr>
            <w:tcW w:w="0" w:type="auto"/>
            <w:vAlign w:val="center"/>
            <w:hideMark/>
          </w:tcPr>
          <w:p w14:paraId="10EF8B77" w14:textId="77777777" w:rsidR="00054D88" w:rsidRPr="00054D88" w:rsidRDefault="00054D88" w:rsidP="00054D88">
            <w:pPr>
              <w:rPr>
                <w:lang w:val="en-IN"/>
              </w:rPr>
            </w:pPr>
            <w:r w:rsidRPr="00054D88">
              <w:rPr>
                <w:lang w:val="en-IN"/>
              </w:rPr>
              <w:t>Minimum 6 characters (optional field for auto-email-based creation)</w:t>
            </w:r>
          </w:p>
        </w:tc>
      </w:tr>
      <w:tr w:rsidR="00054D88" w:rsidRPr="00054D88" w14:paraId="3BF75DA3" w14:textId="77777777" w:rsidTr="00054D88">
        <w:trPr>
          <w:tblCellSpacing w:w="15" w:type="dxa"/>
        </w:trPr>
        <w:tc>
          <w:tcPr>
            <w:tcW w:w="0" w:type="auto"/>
            <w:vAlign w:val="center"/>
            <w:hideMark/>
          </w:tcPr>
          <w:p w14:paraId="5AFC9B93" w14:textId="77777777" w:rsidR="00054D88" w:rsidRPr="00054D88" w:rsidRDefault="00054D88" w:rsidP="00054D88">
            <w:pPr>
              <w:rPr>
                <w:lang w:val="en-IN"/>
              </w:rPr>
            </w:pPr>
            <w:r w:rsidRPr="00054D88">
              <w:rPr>
                <w:lang w:val="en-IN"/>
              </w:rPr>
              <w:t>Role</w:t>
            </w:r>
          </w:p>
        </w:tc>
        <w:tc>
          <w:tcPr>
            <w:tcW w:w="0" w:type="auto"/>
            <w:vAlign w:val="center"/>
            <w:hideMark/>
          </w:tcPr>
          <w:p w14:paraId="27E94B38" w14:textId="77777777" w:rsidR="00054D88" w:rsidRPr="00054D88" w:rsidRDefault="00054D88" w:rsidP="00054D88">
            <w:pPr>
              <w:rPr>
                <w:lang w:val="en-IN"/>
              </w:rPr>
            </w:pPr>
            <w:r w:rsidRPr="00054D88">
              <w:rPr>
                <w:lang w:val="en-IN"/>
              </w:rPr>
              <w:t>Mandatory</w:t>
            </w:r>
          </w:p>
        </w:tc>
      </w:tr>
      <w:tr w:rsidR="00054D88" w:rsidRPr="00054D88" w14:paraId="510C8027" w14:textId="77777777" w:rsidTr="00054D88">
        <w:trPr>
          <w:tblCellSpacing w:w="15" w:type="dxa"/>
        </w:trPr>
        <w:tc>
          <w:tcPr>
            <w:tcW w:w="0" w:type="auto"/>
            <w:vAlign w:val="center"/>
            <w:hideMark/>
          </w:tcPr>
          <w:p w14:paraId="1BD01C32" w14:textId="77777777" w:rsidR="00054D88" w:rsidRPr="00054D88" w:rsidRDefault="00054D88" w:rsidP="00054D88">
            <w:pPr>
              <w:rPr>
                <w:lang w:val="en-IN"/>
              </w:rPr>
            </w:pPr>
            <w:r w:rsidRPr="00054D88">
              <w:rPr>
                <w:lang w:val="en-IN"/>
              </w:rPr>
              <w:t>Institution</w:t>
            </w:r>
          </w:p>
        </w:tc>
        <w:tc>
          <w:tcPr>
            <w:tcW w:w="0" w:type="auto"/>
            <w:vAlign w:val="center"/>
            <w:hideMark/>
          </w:tcPr>
          <w:p w14:paraId="19D665CF" w14:textId="77777777" w:rsidR="00054D88" w:rsidRPr="00054D88" w:rsidRDefault="00054D88" w:rsidP="00054D88">
            <w:pPr>
              <w:rPr>
                <w:lang w:val="en-IN"/>
              </w:rPr>
            </w:pPr>
            <w:r w:rsidRPr="00054D88">
              <w:rPr>
                <w:lang w:val="en-IN"/>
              </w:rPr>
              <w:t>Mandatory</w:t>
            </w:r>
          </w:p>
        </w:tc>
      </w:tr>
      <w:tr w:rsidR="00054D88" w:rsidRPr="00054D88" w14:paraId="30FF70CF" w14:textId="77777777" w:rsidTr="00054D88">
        <w:trPr>
          <w:tblCellSpacing w:w="15" w:type="dxa"/>
        </w:trPr>
        <w:tc>
          <w:tcPr>
            <w:tcW w:w="0" w:type="auto"/>
            <w:vAlign w:val="center"/>
            <w:hideMark/>
          </w:tcPr>
          <w:p w14:paraId="679D3CB8" w14:textId="77777777" w:rsidR="00054D88" w:rsidRPr="00054D88" w:rsidRDefault="00054D88" w:rsidP="00054D88">
            <w:pPr>
              <w:rPr>
                <w:lang w:val="en-IN"/>
              </w:rPr>
            </w:pPr>
            <w:r w:rsidRPr="00054D88">
              <w:rPr>
                <w:lang w:val="en-IN"/>
              </w:rPr>
              <w:t>Status (Active?)</w:t>
            </w:r>
          </w:p>
        </w:tc>
        <w:tc>
          <w:tcPr>
            <w:tcW w:w="0" w:type="auto"/>
            <w:vAlign w:val="center"/>
            <w:hideMark/>
          </w:tcPr>
          <w:p w14:paraId="162F55E8" w14:textId="77777777" w:rsidR="00054D88" w:rsidRPr="00054D88" w:rsidRDefault="00054D88" w:rsidP="00054D88">
            <w:pPr>
              <w:rPr>
                <w:lang w:val="en-IN"/>
              </w:rPr>
            </w:pPr>
            <w:r w:rsidRPr="00054D88">
              <w:rPr>
                <w:lang w:val="en-IN"/>
              </w:rPr>
              <w:t>Default: Yes</w:t>
            </w:r>
          </w:p>
        </w:tc>
      </w:tr>
    </w:tbl>
    <w:p w14:paraId="529792A2" w14:textId="77777777" w:rsidR="00054D88" w:rsidRPr="00054D88" w:rsidRDefault="00000000" w:rsidP="00054D88">
      <w:pPr>
        <w:rPr>
          <w:lang w:val="en-IN"/>
        </w:rPr>
      </w:pPr>
      <w:r>
        <w:rPr>
          <w:lang w:val="en-IN"/>
        </w:rPr>
        <w:pict w14:anchorId="16C2398F">
          <v:rect id="_x0000_i1059" style="width:0;height:1.5pt" o:hralign="center" o:hrstd="t" o:hr="t" fillcolor="#a0a0a0" stroked="f"/>
        </w:pict>
      </w:r>
    </w:p>
    <w:p w14:paraId="1BE13E19"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Acceptance Criteria:</w:t>
      </w:r>
    </w:p>
    <w:p w14:paraId="2B18187B" w14:textId="77777777" w:rsidR="00054D88" w:rsidRPr="00054D88" w:rsidRDefault="00054D88" w:rsidP="00054D88">
      <w:pPr>
        <w:numPr>
          <w:ilvl w:val="0"/>
          <w:numId w:val="29"/>
        </w:numPr>
        <w:rPr>
          <w:lang w:val="en-IN"/>
        </w:rPr>
      </w:pPr>
      <w:r w:rsidRPr="00054D88">
        <w:rPr>
          <w:rFonts w:ascii="Segoe UI Emoji" w:hAnsi="Segoe UI Emoji" w:cs="Segoe UI Emoji"/>
          <w:lang w:val="en-IN"/>
        </w:rPr>
        <w:t>✅</w:t>
      </w:r>
      <w:r w:rsidRPr="00054D88">
        <w:rPr>
          <w:lang w:val="en-IN"/>
        </w:rPr>
        <w:t xml:space="preserve"> Edit button triggers edit form with user data populated</w:t>
      </w:r>
    </w:p>
    <w:p w14:paraId="566FE087" w14:textId="77777777" w:rsidR="00054D88" w:rsidRPr="00054D88" w:rsidRDefault="00054D88" w:rsidP="00054D88">
      <w:pPr>
        <w:numPr>
          <w:ilvl w:val="0"/>
          <w:numId w:val="29"/>
        </w:numPr>
        <w:rPr>
          <w:lang w:val="en-IN"/>
        </w:rPr>
      </w:pPr>
      <w:r w:rsidRPr="00054D88">
        <w:rPr>
          <w:rFonts w:ascii="Segoe UI Emoji" w:hAnsi="Segoe UI Emoji" w:cs="Segoe UI Emoji"/>
          <w:lang w:val="en-IN"/>
        </w:rPr>
        <w:lastRenderedPageBreak/>
        <w:t>✅</w:t>
      </w:r>
      <w:r w:rsidRPr="00054D88">
        <w:rPr>
          <w:lang w:val="en-IN"/>
        </w:rPr>
        <w:t xml:space="preserve"> Saving changes reflects updated data in user list</w:t>
      </w:r>
    </w:p>
    <w:p w14:paraId="1D057D93" w14:textId="77777777" w:rsidR="00054D88" w:rsidRPr="00054D88" w:rsidRDefault="00054D88" w:rsidP="00054D88">
      <w:pPr>
        <w:numPr>
          <w:ilvl w:val="0"/>
          <w:numId w:val="29"/>
        </w:numPr>
        <w:rPr>
          <w:lang w:val="en-IN"/>
        </w:rPr>
      </w:pPr>
      <w:r w:rsidRPr="00054D88">
        <w:rPr>
          <w:rFonts w:ascii="Segoe UI Emoji" w:hAnsi="Segoe UI Emoji" w:cs="Segoe UI Emoji"/>
          <w:lang w:val="en-IN"/>
        </w:rPr>
        <w:t>✅</w:t>
      </w:r>
      <w:r w:rsidRPr="00054D88">
        <w:rPr>
          <w:lang w:val="en-IN"/>
        </w:rPr>
        <w:t xml:space="preserve"> Role-based access behaves correctly across modules</w:t>
      </w:r>
    </w:p>
    <w:p w14:paraId="76AF44C5" w14:textId="77777777" w:rsidR="00054D88" w:rsidRPr="00054D88" w:rsidRDefault="00054D88" w:rsidP="00054D88">
      <w:pPr>
        <w:numPr>
          <w:ilvl w:val="0"/>
          <w:numId w:val="29"/>
        </w:numPr>
        <w:rPr>
          <w:lang w:val="en-IN"/>
        </w:rPr>
      </w:pPr>
      <w:r w:rsidRPr="00054D88">
        <w:rPr>
          <w:rFonts w:ascii="Segoe UI Emoji" w:hAnsi="Segoe UI Emoji" w:cs="Segoe UI Emoji"/>
          <w:lang w:val="en-IN"/>
        </w:rPr>
        <w:t>✅</w:t>
      </w:r>
      <w:r w:rsidRPr="00054D88">
        <w:rPr>
          <w:lang w:val="en-IN"/>
        </w:rPr>
        <w:t xml:space="preserve"> Deactivated users cannot log in</w:t>
      </w:r>
    </w:p>
    <w:p w14:paraId="3CEE27A3" w14:textId="77777777" w:rsidR="00054D88" w:rsidRPr="00054D88" w:rsidRDefault="00054D88" w:rsidP="00054D88">
      <w:pPr>
        <w:numPr>
          <w:ilvl w:val="0"/>
          <w:numId w:val="29"/>
        </w:numPr>
        <w:rPr>
          <w:lang w:val="en-IN"/>
        </w:rPr>
      </w:pPr>
      <w:r w:rsidRPr="00054D88">
        <w:rPr>
          <w:rFonts w:ascii="Segoe UI Emoji" w:hAnsi="Segoe UI Emoji" w:cs="Segoe UI Emoji"/>
          <w:lang w:val="en-IN"/>
        </w:rPr>
        <w:t>✅</w:t>
      </w:r>
      <w:r w:rsidRPr="00054D88">
        <w:rPr>
          <w:lang w:val="en-IN"/>
        </w:rPr>
        <w:t xml:space="preserve"> UI supports filtering, sorting, and success messages</w:t>
      </w:r>
    </w:p>
    <w:p w14:paraId="17736B9D" w14:textId="77777777" w:rsidR="00054D88" w:rsidRPr="00054D88" w:rsidRDefault="00054D88" w:rsidP="00054D88">
      <w:pPr>
        <w:numPr>
          <w:ilvl w:val="0"/>
          <w:numId w:val="29"/>
        </w:numPr>
        <w:rPr>
          <w:lang w:val="en-IN"/>
        </w:rPr>
      </w:pPr>
      <w:r w:rsidRPr="00054D88">
        <w:rPr>
          <w:rFonts w:ascii="Segoe UI Emoji" w:hAnsi="Segoe UI Emoji" w:cs="Segoe UI Emoji"/>
          <w:lang w:val="en-IN"/>
        </w:rPr>
        <w:t>✅</w:t>
      </w:r>
      <w:r w:rsidRPr="00054D88">
        <w:rPr>
          <w:lang w:val="en-IN"/>
        </w:rPr>
        <w:t xml:space="preserve"> Audit logs track all user actions (create/edit/deactivate)</w:t>
      </w:r>
    </w:p>
    <w:p w14:paraId="41F41FE1" w14:textId="77777777" w:rsidR="00054D88" w:rsidRPr="00054D88" w:rsidRDefault="00000000" w:rsidP="00054D88">
      <w:pPr>
        <w:rPr>
          <w:lang w:val="en-IN"/>
        </w:rPr>
      </w:pPr>
      <w:r>
        <w:rPr>
          <w:lang w:val="en-IN"/>
        </w:rPr>
        <w:pict w14:anchorId="3426D53A">
          <v:rect id="_x0000_i1060" style="width:0;height:1.5pt" o:hralign="center" o:hrstd="t" o:hr="t" fillcolor="#a0a0a0" stroked="f"/>
        </w:pict>
      </w:r>
    </w:p>
    <w:p w14:paraId="4D77DD45" w14:textId="77777777" w:rsidR="00054D88" w:rsidRPr="00054D88" w:rsidRDefault="00054D88" w:rsidP="00054D88">
      <w:pPr>
        <w:rPr>
          <w:b/>
          <w:bCs/>
          <w:lang w:val="en-IN"/>
        </w:rPr>
      </w:pPr>
      <w:r w:rsidRPr="00054D88">
        <w:rPr>
          <w:rFonts w:ascii="Segoe UI Emoji" w:hAnsi="Segoe UI Emoji" w:cs="Segoe UI Emoji"/>
          <w:b/>
          <w:bCs/>
          <w:lang w:val="en-IN"/>
        </w:rPr>
        <w:t>🛠️</w:t>
      </w:r>
      <w:r w:rsidRPr="00054D88">
        <w:rPr>
          <w:b/>
          <w:bCs/>
          <w:lang w:val="en-IN"/>
        </w:rPr>
        <w:t xml:space="preserve"> </w:t>
      </w:r>
      <w:proofErr w:type="spellStart"/>
      <w:r w:rsidRPr="00054D88">
        <w:rPr>
          <w:b/>
          <w:bCs/>
          <w:lang w:val="en-IN"/>
        </w:rPr>
        <w:t>Replit</w:t>
      </w:r>
      <w:proofErr w:type="spellEnd"/>
      <w:r w:rsidRPr="00054D88">
        <w:rPr>
          <w:b/>
          <w:bCs/>
          <w:lang w:val="en-IN"/>
        </w:rPr>
        <w:t xml:space="preserve"> Technical Guidelines:</w:t>
      </w:r>
    </w:p>
    <w:p w14:paraId="0A707470" w14:textId="77777777" w:rsidR="00054D88" w:rsidRPr="00054D88" w:rsidRDefault="00054D88" w:rsidP="00054D88">
      <w:pPr>
        <w:numPr>
          <w:ilvl w:val="0"/>
          <w:numId w:val="30"/>
        </w:numPr>
        <w:rPr>
          <w:lang w:val="en-IN"/>
        </w:rPr>
      </w:pPr>
      <w:r w:rsidRPr="00054D88">
        <w:rPr>
          <w:b/>
          <w:bCs/>
          <w:lang w:val="en-IN"/>
        </w:rPr>
        <w:t>DB Changes:</w:t>
      </w:r>
      <w:r w:rsidRPr="00054D88">
        <w:rPr>
          <w:lang w:val="en-IN"/>
        </w:rPr>
        <w:t xml:space="preserve"> Add </w:t>
      </w:r>
      <w:proofErr w:type="spellStart"/>
      <w:r w:rsidRPr="00054D88">
        <w:rPr>
          <w:lang w:val="en-IN"/>
        </w:rPr>
        <w:t>accessMatrix</w:t>
      </w:r>
      <w:proofErr w:type="spellEnd"/>
      <w:r w:rsidRPr="00054D88">
        <w:rPr>
          <w:lang w:val="en-IN"/>
        </w:rPr>
        <w:t xml:space="preserve"> and </w:t>
      </w:r>
      <w:proofErr w:type="spellStart"/>
      <w:r w:rsidRPr="00054D88">
        <w:rPr>
          <w:lang w:val="en-IN"/>
        </w:rPr>
        <w:t>defaultModule</w:t>
      </w:r>
      <w:proofErr w:type="spellEnd"/>
      <w:r w:rsidRPr="00054D88">
        <w:rPr>
          <w:lang w:val="en-IN"/>
        </w:rPr>
        <w:t xml:space="preserve"> fields to user schema</w:t>
      </w:r>
    </w:p>
    <w:p w14:paraId="172FB466" w14:textId="77777777" w:rsidR="00054D88" w:rsidRPr="00054D88" w:rsidRDefault="00054D88" w:rsidP="00054D88">
      <w:pPr>
        <w:numPr>
          <w:ilvl w:val="0"/>
          <w:numId w:val="30"/>
        </w:numPr>
        <w:rPr>
          <w:lang w:val="en-IN"/>
        </w:rPr>
      </w:pPr>
      <w:r w:rsidRPr="00054D88">
        <w:rPr>
          <w:b/>
          <w:bCs/>
          <w:lang w:val="en-IN"/>
        </w:rPr>
        <w:t>APIs to Add:</w:t>
      </w:r>
    </w:p>
    <w:p w14:paraId="1C285A04" w14:textId="77777777" w:rsidR="00054D88" w:rsidRPr="00054D88" w:rsidRDefault="00054D88" w:rsidP="00054D88">
      <w:pPr>
        <w:numPr>
          <w:ilvl w:val="1"/>
          <w:numId w:val="30"/>
        </w:numPr>
        <w:rPr>
          <w:lang w:val="en-IN"/>
        </w:rPr>
      </w:pPr>
      <w:r w:rsidRPr="00054D88">
        <w:rPr>
          <w:lang w:val="en-IN"/>
        </w:rPr>
        <w:t>PUT /users/:id/activate</w:t>
      </w:r>
    </w:p>
    <w:p w14:paraId="5311FE54" w14:textId="77777777" w:rsidR="00054D88" w:rsidRPr="00054D88" w:rsidRDefault="00054D88" w:rsidP="00054D88">
      <w:pPr>
        <w:numPr>
          <w:ilvl w:val="1"/>
          <w:numId w:val="30"/>
        </w:numPr>
        <w:rPr>
          <w:lang w:val="en-IN"/>
        </w:rPr>
      </w:pPr>
      <w:r w:rsidRPr="00054D88">
        <w:rPr>
          <w:lang w:val="en-IN"/>
        </w:rPr>
        <w:t>GET /access-matrix</w:t>
      </w:r>
      <w:proofErr w:type="gramStart"/>
      <w:r w:rsidRPr="00054D88">
        <w:rPr>
          <w:lang w:val="en-IN"/>
        </w:rPr>
        <w:t>/:role</w:t>
      </w:r>
      <w:proofErr w:type="gramEnd"/>
    </w:p>
    <w:p w14:paraId="7456C32A" w14:textId="77777777" w:rsidR="00054D88" w:rsidRPr="00054D88" w:rsidRDefault="00054D88" w:rsidP="00054D88">
      <w:pPr>
        <w:numPr>
          <w:ilvl w:val="0"/>
          <w:numId w:val="30"/>
        </w:numPr>
        <w:rPr>
          <w:lang w:val="en-IN"/>
        </w:rPr>
      </w:pPr>
      <w:r w:rsidRPr="00054D88">
        <w:rPr>
          <w:b/>
          <w:bCs/>
          <w:lang w:val="en-IN"/>
        </w:rPr>
        <w:t>UI Integration:</w:t>
      </w:r>
    </w:p>
    <w:p w14:paraId="3F8A1C9E" w14:textId="77777777" w:rsidR="00054D88" w:rsidRPr="00054D88" w:rsidRDefault="00054D88" w:rsidP="00054D88">
      <w:pPr>
        <w:numPr>
          <w:ilvl w:val="1"/>
          <w:numId w:val="30"/>
        </w:numPr>
        <w:rPr>
          <w:lang w:val="en-IN"/>
        </w:rPr>
      </w:pPr>
      <w:r w:rsidRPr="00054D88">
        <w:rPr>
          <w:lang w:val="en-IN"/>
        </w:rPr>
        <w:t>Use dynamic menu rendering from access matrix JSON</w:t>
      </w:r>
    </w:p>
    <w:p w14:paraId="3078A4B4" w14:textId="77777777" w:rsidR="00054D88" w:rsidRPr="00054D88" w:rsidRDefault="00054D88" w:rsidP="00054D88">
      <w:pPr>
        <w:numPr>
          <w:ilvl w:val="0"/>
          <w:numId w:val="30"/>
        </w:numPr>
        <w:rPr>
          <w:lang w:val="en-IN"/>
        </w:rPr>
      </w:pPr>
      <w:r w:rsidRPr="00054D88">
        <w:rPr>
          <w:b/>
          <w:bCs/>
          <w:lang w:val="en-IN"/>
        </w:rPr>
        <w:t>Security:</w:t>
      </w:r>
      <w:r w:rsidRPr="00054D88">
        <w:rPr>
          <w:lang w:val="en-IN"/>
        </w:rPr>
        <w:t xml:space="preserve"> Ensure backend enforces RBAC on APIs, not just frontend</w:t>
      </w:r>
    </w:p>
    <w:p w14:paraId="1F5355EC" w14:textId="77777777" w:rsidR="00054D88" w:rsidRPr="00054D88" w:rsidRDefault="00000000" w:rsidP="00054D88">
      <w:pPr>
        <w:rPr>
          <w:lang w:val="en-IN"/>
        </w:rPr>
      </w:pPr>
      <w:r>
        <w:rPr>
          <w:lang w:val="en-IN"/>
        </w:rPr>
        <w:pict w14:anchorId="50CEE757">
          <v:rect id="_x0000_i1061" style="width:0;height:1.5pt" o:hralign="center" o:hrstd="t" o:hr="t" fillcolor="#a0a0a0" stroked="f"/>
        </w:pict>
      </w:r>
    </w:p>
    <w:p w14:paraId="55A07771" w14:textId="77777777" w:rsidR="009D1560" w:rsidRPr="009D1560" w:rsidRDefault="009D1560" w:rsidP="009D1560">
      <w:pPr>
        <w:rPr>
          <w:b/>
          <w:bCs/>
          <w:lang w:val="en-IN"/>
        </w:rPr>
      </w:pPr>
      <w:r w:rsidRPr="009D1560">
        <w:rPr>
          <w:rFonts w:ascii="Segoe UI Emoji" w:hAnsi="Segoe UI Emoji" w:cs="Segoe UI Emoji"/>
          <w:b/>
          <w:bCs/>
          <w:lang w:val="en-IN"/>
        </w:rPr>
        <w:t>✅</w:t>
      </w:r>
      <w:r w:rsidRPr="009D1560">
        <w:rPr>
          <w:b/>
          <w:bCs/>
          <w:lang w:val="en-IN"/>
        </w:rPr>
        <w:t xml:space="preserve"> Module 5: AI Scorecard Generator</w:t>
      </w:r>
    </w:p>
    <w:p w14:paraId="08130EE8" w14:textId="77777777" w:rsidR="009D1560" w:rsidRPr="009D1560" w:rsidRDefault="00000000" w:rsidP="009D1560">
      <w:pPr>
        <w:rPr>
          <w:lang w:val="en-IN"/>
        </w:rPr>
      </w:pPr>
      <w:r>
        <w:rPr>
          <w:lang w:val="en-IN"/>
        </w:rPr>
        <w:pict w14:anchorId="691459F1">
          <v:rect id="_x0000_i1062" style="width:0;height:1.5pt" o:hralign="center" o:hrstd="t" o:hr="t" fillcolor="#a0a0a0" stroked="f"/>
        </w:pict>
      </w:r>
    </w:p>
    <w:p w14:paraId="5E2FA07D" w14:textId="77777777" w:rsidR="009D1560" w:rsidRPr="009D1560" w:rsidRDefault="009D1560" w:rsidP="009D1560">
      <w:pPr>
        <w:rPr>
          <w:b/>
          <w:bCs/>
          <w:lang w:val="en-IN"/>
        </w:rPr>
      </w:pPr>
      <w:r w:rsidRPr="009D1560">
        <w:rPr>
          <w:rFonts w:ascii="Segoe UI Emoji" w:hAnsi="Segoe UI Emoji" w:cs="Segoe UI Emoji"/>
          <w:b/>
          <w:bCs/>
          <w:lang w:val="en-IN"/>
        </w:rPr>
        <w:t>🎯</w:t>
      </w:r>
      <w:r w:rsidRPr="009D1560">
        <w:rPr>
          <w:b/>
          <w:bCs/>
          <w:lang w:val="en-IN"/>
        </w:rPr>
        <w:t xml:space="preserve"> Module Purpose</w:t>
      </w:r>
    </w:p>
    <w:p w14:paraId="642CBCD1" w14:textId="77777777" w:rsidR="009D1560" w:rsidRPr="009D1560" w:rsidRDefault="009D1560" w:rsidP="009D1560">
      <w:pPr>
        <w:rPr>
          <w:lang w:val="en-IN"/>
        </w:rPr>
      </w:pPr>
      <w:r w:rsidRPr="009D1560">
        <w:rPr>
          <w:lang w:val="en-IN"/>
        </w:rPr>
        <w:t>This module enables Power Users to generate credit scorecards using AI by selecting:</w:t>
      </w:r>
    </w:p>
    <w:p w14:paraId="23547CDD" w14:textId="77777777" w:rsidR="009D1560" w:rsidRPr="009D1560" w:rsidRDefault="009D1560" w:rsidP="009D1560">
      <w:pPr>
        <w:numPr>
          <w:ilvl w:val="0"/>
          <w:numId w:val="31"/>
        </w:numPr>
        <w:rPr>
          <w:lang w:val="en-IN"/>
        </w:rPr>
      </w:pPr>
      <w:r w:rsidRPr="009D1560">
        <w:rPr>
          <w:lang w:val="en-IN"/>
        </w:rPr>
        <w:t>Products</w:t>
      </w:r>
    </w:p>
    <w:p w14:paraId="7B46E314" w14:textId="77777777" w:rsidR="009D1560" w:rsidRPr="009D1560" w:rsidRDefault="009D1560" w:rsidP="009D1560">
      <w:pPr>
        <w:numPr>
          <w:ilvl w:val="0"/>
          <w:numId w:val="31"/>
        </w:numPr>
        <w:rPr>
          <w:lang w:val="en-IN"/>
        </w:rPr>
      </w:pPr>
      <w:r w:rsidRPr="009D1560">
        <w:rPr>
          <w:lang w:val="en-IN"/>
        </w:rPr>
        <w:t>Risk Appetite</w:t>
      </w:r>
    </w:p>
    <w:p w14:paraId="69826A54" w14:textId="77777777" w:rsidR="009D1560" w:rsidRPr="009D1560" w:rsidRDefault="009D1560" w:rsidP="009D1560">
      <w:pPr>
        <w:numPr>
          <w:ilvl w:val="0"/>
          <w:numId w:val="31"/>
        </w:numPr>
        <w:rPr>
          <w:lang w:val="en-IN"/>
        </w:rPr>
      </w:pPr>
      <w:r w:rsidRPr="009D1560">
        <w:rPr>
          <w:lang w:val="en-IN"/>
        </w:rPr>
        <w:t>Data Sources</w:t>
      </w:r>
    </w:p>
    <w:p w14:paraId="4B36004A" w14:textId="77777777" w:rsidR="009D1560" w:rsidRPr="009D1560" w:rsidRDefault="009D1560" w:rsidP="009D1560">
      <w:pPr>
        <w:numPr>
          <w:ilvl w:val="0"/>
          <w:numId w:val="31"/>
        </w:numPr>
        <w:rPr>
          <w:lang w:val="en-IN"/>
        </w:rPr>
      </w:pPr>
      <w:r w:rsidRPr="009D1560">
        <w:rPr>
          <w:lang w:val="en-IN"/>
        </w:rPr>
        <w:t>Processing Preferences</w:t>
      </w:r>
    </w:p>
    <w:p w14:paraId="71B606AC" w14:textId="77777777" w:rsidR="009D1560" w:rsidRPr="009D1560" w:rsidRDefault="009D1560" w:rsidP="009D1560">
      <w:pPr>
        <w:numPr>
          <w:ilvl w:val="0"/>
          <w:numId w:val="31"/>
        </w:numPr>
        <w:rPr>
          <w:lang w:val="en-IN"/>
        </w:rPr>
      </w:pPr>
      <w:r w:rsidRPr="009D1560">
        <w:rPr>
          <w:lang w:val="en-IN"/>
        </w:rPr>
        <w:t>Outcome Objectives</w:t>
      </w:r>
    </w:p>
    <w:p w14:paraId="6F2AF4FC" w14:textId="77777777" w:rsidR="009D1560" w:rsidRPr="009D1560" w:rsidRDefault="009D1560" w:rsidP="009D1560">
      <w:pPr>
        <w:rPr>
          <w:lang w:val="en-IN"/>
        </w:rPr>
      </w:pPr>
      <w:r w:rsidRPr="009D1560">
        <w:rPr>
          <w:lang w:val="en-IN"/>
        </w:rPr>
        <w:t>The AI will create a scientifically weighted, band-based scorecard with explainability, score breakdown, and risk categorization logic.</w:t>
      </w:r>
    </w:p>
    <w:p w14:paraId="5E05552A" w14:textId="77777777" w:rsidR="009D1560" w:rsidRPr="009D1560" w:rsidRDefault="00000000" w:rsidP="009D1560">
      <w:pPr>
        <w:rPr>
          <w:lang w:val="en-IN"/>
        </w:rPr>
      </w:pPr>
      <w:r>
        <w:rPr>
          <w:lang w:val="en-IN"/>
        </w:rPr>
        <w:lastRenderedPageBreak/>
        <w:pict w14:anchorId="4CCB58FA">
          <v:rect id="_x0000_i1063" style="width:0;height:1.5pt" o:hralign="center" o:hrstd="t" o:hr="t" fillcolor="#a0a0a0" stroked="f"/>
        </w:pict>
      </w:r>
    </w:p>
    <w:p w14:paraId="0DA12293" w14:textId="77777777" w:rsidR="009D1560" w:rsidRPr="009D1560" w:rsidRDefault="009D1560" w:rsidP="009D1560">
      <w:pPr>
        <w:rPr>
          <w:b/>
          <w:bCs/>
          <w:lang w:val="en-IN"/>
        </w:rPr>
      </w:pPr>
      <w:r w:rsidRPr="009D1560">
        <w:rPr>
          <w:rFonts w:ascii="Segoe UI Emoji" w:hAnsi="Segoe UI Emoji" w:cs="Segoe UI Emoji"/>
          <w:b/>
          <w:bCs/>
          <w:lang w:val="en-IN"/>
        </w:rPr>
        <w:t>🔧</w:t>
      </w:r>
      <w:r w:rsidRPr="009D1560">
        <w:rPr>
          <w:b/>
          <w:bCs/>
          <w:lang w:val="en-IN"/>
        </w:rPr>
        <w:t xml:space="preserve"> Bugs / Issues Identified</w:t>
      </w:r>
    </w:p>
    <w:p w14:paraId="79B80D9B" w14:textId="77777777" w:rsidR="009D1560" w:rsidRPr="009D1560" w:rsidRDefault="009D1560" w:rsidP="009D1560">
      <w:pPr>
        <w:rPr>
          <w:b/>
          <w:bCs/>
          <w:lang w:val="en-IN"/>
        </w:rPr>
      </w:pPr>
      <w:r w:rsidRPr="009D1560">
        <w:rPr>
          <w:b/>
          <w:bCs/>
          <w:lang w:val="en-IN"/>
        </w:rPr>
        <w:t xml:space="preserve">1. Incorrect Weight Total </w:t>
      </w:r>
      <w:proofErr w:type="gramStart"/>
      <w:r w:rsidRPr="009D1560">
        <w:rPr>
          <w:b/>
          <w:bCs/>
          <w:lang w:val="en-IN"/>
        </w:rPr>
        <w:t>( &gt;</w:t>
      </w:r>
      <w:proofErr w:type="gramEnd"/>
      <w:r w:rsidRPr="009D1560">
        <w:rPr>
          <w:b/>
          <w:bCs/>
          <w:lang w:val="en-IN"/>
        </w:rPr>
        <w:t>100%)</w:t>
      </w:r>
    </w:p>
    <w:p w14:paraId="24EEF9F5" w14:textId="77777777" w:rsidR="009D1560" w:rsidRPr="009D1560" w:rsidRDefault="009D1560" w:rsidP="009D1560">
      <w:pPr>
        <w:numPr>
          <w:ilvl w:val="0"/>
          <w:numId w:val="32"/>
        </w:numPr>
        <w:rPr>
          <w:lang w:val="en-IN"/>
        </w:rPr>
      </w:pPr>
      <w:r w:rsidRPr="009D1560">
        <w:rPr>
          <w:lang w:val="en-IN"/>
        </w:rPr>
        <w:t>When users select multiple data sources, weights exceed 100%.</w:t>
      </w:r>
    </w:p>
    <w:p w14:paraId="7EF7EF36" w14:textId="77777777" w:rsidR="009D1560" w:rsidRPr="009D1560" w:rsidRDefault="009D1560" w:rsidP="009D1560">
      <w:pPr>
        <w:numPr>
          <w:ilvl w:val="0"/>
          <w:numId w:val="32"/>
        </w:numPr>
        <w:rPr>
          <w:lang w:val="en-IN"/>
        </w:rPr>
      </w:pPr>
      <w:r w:rsidRPr="009D1560">
        <w:rPr>
          <w:b/>
          <w:bCs/>
          <w:lang w:val="en-IN"/>
        </w:rPr>
        <w:t>Fix:</w:t>
      </w:r>
      <w:r w:rsidRPr="009D1560">
        <w:rPr>
          <w:lang w:val="en-IN"/>
        </w:rPr>
        <w:t xml:space="preserve"> Dynamically cap cumulative score to 100%. Introduce rebalancing if needed.</w:t>
      </w:r>
    </w:p>
    <w:p w14:paraId="08A0E833" w14:textId="77777777" w:rsidR="009D1560" w:rsidRPr="009D1560" w:rsidRDefault="00000000" w:rsidP="009D1560">
      <w:pPr>
        <w:rPr>
          <w:lang w:val="en-IN"/>
        </w:rPr>
      </w:pPr>
      <w:r>
        <w:rPr>
          <w:lang w:val="en-IN"/>
        </w:rPr>
        <w:pict w14:anchorId="30215446">
          <v:rect id="_x0000_i1064" style="width:0;height:1.5pt" o:hralign="center" o:hrstd="t" o:hr="t" fillcolor="#a0a0a0" stroked="f"/>
        </w:pict>
      </w:r>
    </w:p>
    <w:p w14:paraId="1FF8B07D" w14:textId="77777777" w:rsidR="009D1560" w:rsidRPr="009D1560" w:rsidRDefault="009D1560" w:rsidP="009D1560">
      <w:pPr>
        <w:rPr>
          <w:b/>
          <w:bCs/>
          <w:lang w:val="en-IN"/>
        </w:rPr>
      </w:pPr>
      <w:r w:rsidRPr="009D1560">
        <w:rPr>
          <w:b/>
          <w:bCs/>
          <w:lang w:val="en-IN"/>
        </w:rPr>
        <w:t>2. Incomplete Variable Band View</w:t>
      </w:r>
    </w:p>
    <w:p w14:paraId="22977B96" w14:textId="77777777" w:rsidR="009D1560" w:rsidRPr="009D1560" w:rsidRDefault="009D1560" w:rsidP="009D1560">
      <w:pPr>
        <w:numPr>
          <w:ilvl w:val="0"/>
          <w:numId w:val="33"/>
        </w:numPr>
        <w:rPr>
          <w:lang w:val="en-IN"/>
        </w:rPr>
      </w:pPr>
      <w:r w:rsidRPr="009D1560">
        <w:rPr>
          <w:lang w:val="en-IN"/>
        </w:rPr>
        <w:t xml:space="preserve">Current UI shows variable scores but omits </w:t>
      </w:r>
      <w:r w:rsidRPr="009D1560">
        <w:rPr>
          <w:b/>
          <w:bCs/>
          <w:lang w:val="en-IN"/>
        </w:rPr>
        <w:t>score distribution within bands</w:t>
      </w:r>
      <w:r w:rsidRPr="009D1560">
        <w:rPr>
          <w:lang w:val="en-IN"/>
        </w:rPr>
        <w:t xml:space="preserve"> (e.g., Age: &lt;18 = 0, 18–30 = 5, etc.).</w:t>
      </w:r>
    </w:p>
    <w:p w14:paraId="286CEA9B" w14:textId="77777777" w:rsidR="009D1560" w:rsidRPr="009D1560" w:rsidRDefault="009D1560" w:rsidP="009D1560">
      <w:pPr>
        <w:numPr>
          <w:ilvl w:val="0"/>
          <w:numId w:val="33"/>
        </w:numPr>
        <w:rPr>
          <w:lang w:val="en-IN"/>
        </w:rPr>
      </w:pPr>
      <w:r w:rsidRPr="009D1560">
        <w:rPr>
          <w:b/>
          <w:bCs/>
          <w:lang w:val="en-IN"/>
        </w:rPr>
        <w:t>Fix:</w:t>
      </w:r>
      <w:r w:rsidRPr="009D1560">
        <w:rPr>
          <w:lang w:val="en-IN"/>
        </w:rPr>
        <w:t xml:space="preserve"> Add expandable table for each variable to show bands and respective scores.</w:t>
      </w:r>
    </w:p>
    <w:p w14:paraId="7571103A" w14:textId="77777777" w:rsidR="009D1560" w:rsidRPr="009D1560" w:rsidRDefault="00000000" w:rsidP="009D1560">
      <w:pPr>
        <w:rPr>
          <w:lang w:val="en-IN"/>
        </w:rPr>
      </w:pPr>
      <w:r>
        <w:rPr>
          <w:lang w:val="en-IN"/>
        </w:rPr>
        <w:pict w14:anchorId="09AAD906">
          <v:rect id="_x0000_i1065" style="width:0;height:1.5pt" o:hralign="center" o:hrstd="t" o:hr="t" fillcolor="#a0a0a0" stroked="f"/>
        </w:pict>
      </w:r>
    </w:p>
    <w:p w14:paraId="0D886BB2" w14:textId="77777777" w:rsidR="009D1560" w:rsidRPr="009D1560" w:rsidRDefault="009D1560" w:rsidP="009D1560">
      <w:pPr>
        <w:rPr>
          <w:b/>
          <w:bCs/>
          <w:lang w:val="en-IN"/>
        </w:rPr>
      </w:pPr>
      <w:r w:rsidRPr="009D1560">
        <w:rPr>
          <w:b/>
          <w:bCs/>
          <w:lang w:val="en-IN"/>
        </w:rPr>
        <w:t>3. Live Approval Rate Simulation Not Aligned</w:t>
      </w:r>
    </w:p>
    <w:p w14:paraId="4598516C" w14:textId="77777777" w:rsidR="009D1560" w:rsidRPr="009D1560" w:rsidRDefault="009D1560" w:rsidP="009D1560">
      <w:pPr>
        <w:numPr>
          <w:ilvl w:val="0"/>
          <w:numId w:val="34"/>
        </w:numPr>
        <w:rPr>
          <w:lang w:val="en-IN"/>
        </w:rPr>
      </w:pPr>
      <w:r w:rsidRPr="009D1560">
        <w:rPr>
          <w:lang w:val="en-IN"/>
        </w:rPr>
        <w:t>Approval rate simulation doesn’t match user-selected risk appetite (e.g., 65% output when 20% was expected).</w:t>
      </w:r>
    </w:p>
    <w:p w14:paraId="7F787A31" w14:textId="77777777" w:rsidR="009D1560" w:rsidRPr="009D1560" w:rsidRDefault="009D1560" w:rsidP="009D1560">
      <w:pPr>
        <w:numPr>
          <w:ilvl w:val="0"/>
          <w:numId w:val="34"/>
        </w:numPr>
        <w:rPr>
          <w:lang w:val="en-IN"/>
        </w:rPr>
      </w:pPr>
      <w:r w:rsidRPr="009D1560">
        <w:rPr>
          <w:b/>
          <w:bCs/>
          <w:lang w:val="en-IN"/>
        </w:rPr>
        <w:t>Fix:</w:t>
      </w:r>
      <w:r w:rsidRPr="009D1560">
        <w:rPr>
          <w:lang w:val="en-IN"/>
        </w:rPr>
        <w:t xml:space="preserve"> Align simulation engine to user input on desired approval rate. Adjust scoring thresholds or variable bands accordingly.</w:t>
      </w:r>
    </w:p>
    <w:p w14:paraId="4BF4A176" w14:textId="77777777" w:rsidR="009D1560" w:rsidRPr="009D1560" w:rsidRDefault="00000000" w:rsidP="009D1560">
      <w:pPr>
        <w:rPr>
          <w:lang w:val="en-IN"/>
        </w:rPr>
      </w:pPr>
      <w:r>
        <w:rPr>
          <w:lang w:val="en-IN"/>
        </w:rPr>
        <w:pict w14:anchorId="7A547B9D">
          <v:rect id="_x0000_i1066" style="width:0;height:1.5pt" o:hralign="center" o:hrstd="t" o:hr="t" fillcolor="#a0a0a0" stroked="f"/>
        </w:pict>
      </w:r>
    </w:p>
    <w:p w14:paraId="02E308DB" w14:textId="77777777" w:rsidR="009D1560" w:rsidRPr="009D1560" w:rsidRDefault="009D1560" w:rsidP="009D1560">
      <w:pPr>
        <w:rPr>
          <w:b/>
          <w:bCs/>
          <w:lang w:val="en-IN"/>
        </w:rPr>
      </w:pPr>
      <w:r w:rsidRPr="009D1560">
        <w:rPr>
          <w:b/>
          <w:bCs/>
          <w:lang w:val="en-IN"/>
        </w:rPr>
        <w:t>4. Scorecard Output File Not Opening</w:t>
      </w:r>
    </w:p>
    <w:p w14:paraId="5AD77CFE" w14:textId="77777777" w:rsidR="009D1560" w:rsidRPr="009D1560" w:rsidRDefault="009D1560" w:rsidP="009D1560">
      <w:pPr>
        <w:numPr>
          <w:ilvl w:val="0"/>
          <w:numId w:val="35"/>
        </w:numPr>
        <w:rPr>
          <w:lang w:val="en-IN"/>
        </w:rPr>
      </w:pPr>
      <w:r w:rsidRPr="009D1560">
        <w:rPr>
          <w:lang w:val="en-IN"/>
        </w:rPr>
        <w:t>PDF/Excel downloads are corrupted.</w:t>
      </w:r>
    </w:p>
    <w:p w14:paraId="17E30866" w14:textId="77777777" w:rsidR="009D1560" w:rsidRPr="009D1560" w:rsidRDefault="009D1560" w:rsidP="009D1560">
      <w:pPr>
        <w:numPr>
          <w:ilvl w:val="0"/>
          <w:numId w:val="35"/>
        </w:numPr>
        <w:rPr>
          <w:lang w:val="en-IN"/>
        </w:rPr>
      </w:pPr>
      <w:r w:rsidRPr="009D1560">
        <w:rPr>
          <w:b/>
          <w:bCs/>
          <w:lang w:val="en-IN"/>
        </w:rPr>
        <w:t>Fix:</w:t>
      </w:r>
      <w:r w:rsidRPr="009D1560">
        <w:rPr>
          <w:lang w:val="en-IN"/>
        </w:rPr>
        <w:t xml:space="preserve"> Implement proper file writing logic. Ensure MIME type and file closure is correctly handled for both formats.</w:t>
      </w:r>
    </w:p>
    <w:p w14:paraId="7BC5FFA7" w14:textId="77777777" w:rsidR="009D1560" w:rsidRPr="009D1560" w:rsidRDefault="00000000" w:rsidP="009D1560">
      <w:pPr>
        <w:rPr>
          <w:lang w:val="en-IN"/>
        </w:rPr>
      </w:pPr>
      <w:r>
        <w:rPr>
          <w:lang w:val="en-IN"/>
        </w:rPr>
        <w:pict w14:anchorId="16173E55">
          <v:rect id="_x0000_i1067" style="width:0;height:1.5pt" o:hralign="center" o:hrstd="t" o:hr="t" fillcolor="#a0a0a0" stroked="f"/>
        </w:pict>
      </w:r>
    </w:p>
    <w:p w14:paraId="75ED9842" w14:textId="77777777" w:rsidR="009D1560" w:rsidRPr="009D1560" w:rsidRDefault="009D1560" w:rsidP="009D1560">
      <w:pPr>
        <w:rPr>
          <w:b/>
          <w:bCs/>
          <w:lang w:val="en-IN"/>
        </w:rPr>
      </w:pPr>
      <w:r w:rsidRPr="009D1560">
        <w:rPr>
          <w:rFonts w:ascii="Segoe UI Emoji" w:hAnsi="Segoe UI Emoji" w:cs="Segoe UI Emoji"/>
          <w:b/>
          <w:bCs/>
          <w:lang w:val="en-IN"/>
        </w:rPr>
        <w:t>✨</w:t>
      </w:r>
      <w:r w:rsidRPr="009D1560">
        <w:rPr>
          <w:b/>
          <w:bCs/>
          <w:lang w:val="en-IN"/>
        </w:rPr>
        <w:t xml:space="preserve"> Enhancement Requirements</w:t>
      </w:r>
    </w:p>
    <w:p w14:paraId="36F72013" w14:textId="77777777" w:rsidR="009D1560" w:rsidRPr="009D1560" w:rsidRDefault="009D1560" w:rsidP="009D1560">
      <w:pPr>
        <w:rPr>
          <w:b/>
          <w:bCs/>
          <w:lang w:val="en-IN"/>
        </w:rPr>
      </w:pPr>
      <w:r w:rsidRPr="009D1560">
        <w:rPr>
          <w:rFonts w:ascii="Segoe UI Emoji" w:hAnsi="Segoe UI Emoji" w:cs="Segoe UI Emoji"/>
          <w:b/>
          <w:bCs/>
          <w:lang w:val="en-IN"/>
        </w:rPr>
        <w:t>✅</w:t>
      </w:r>
      <w:r w:rsidRPr="009D1560">
        <w:rPr>
          <w:b/>
          <w:bCs/>
          <w:lang w:val="en-IN"/>
        </w:rPr>
        <w:t xml:space="preserve"> A. UI &amp; Menu Enhancements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5803"/>
      </w:tblGrid>
      <w:tr w:rsidR="009D1560" w:rsidRPr="009D1560" w14:paraId="72B56CEE" w14:textId="77777777" w:rsidTr="009D1560">
        <w:trPr>
          <w:tblHeader/>
          <w:tblCellSpacing w:w="15" w:type="dxa"/>
        </w:trPr>
        <w:tc>
          <w:tcPr>
            <w:tcW w:w="0" w:type="auto"/>
            <w:vAlign w:val="center"/>
            <w:hideMark/>
          </w:tcPr>
          <w:p w14:paraId="41965BBC" w14:textId="77777777" w:rsidR="009D1560" w:rsidRPr="009D1560" w:rsidRDefault="009D1560" w:rsidP="009D1560">
            <w:pPr>
              <w:rPr>
                <w:b/>
                <w:bCs/>
                <w:lang w:val="en-IN"/>
              </w:rPr>
            </w:pPr>
            <w:r w:rsidRPr="009D1560">
              <w:rPr>
                <w:b/>
                <w:bCs/>
                <w:lang w:val="en-IN"/>
              </w:rPr>
              <w:t>Feature</w:t>
            </w:r>
          </w:p>
        </w:tc>
        <w:tc>
          <w:tcPr>
            <w:tcW w:w="0" w:type="auto"/>
            <w:vAlign w:val="center"/>
            <w:hideMark/>
          </w:tcPr>
          <w:p w14:paraId="404A052D" w14:textId="77777777" w:rsidR="009D1560" w:rsidRPr="009D1560" w:rsidRDefault="009D1560" w:rsidP="009D1560">
            <w:pPr>
              <w:rPr>
                <w:b/>
                <w:bCs/>
                <w:lang w:val="en-IN"/>
              </w:rPr>
            </w:pPr>
            <w:r w:rsidRPr="009D1560">
              <w:rPr>
                <w:b/>
                <w:bCs/>
                <w:lang w:val="en-IN"/>
              </w:rPr>
              <w:t>Instruction</w:t>
            </w:r>
          </w:p>
        </w:tc>
      </w:tr>
      <w:tr w:rsidR="009D1560" w:rsidRPr="009D1560" w14:paraId="655D73AD" w14:textId="77777777" w:rsidTr="009D1560">
        <w:trPr>
          <w:tblCellSpacing w:w="15" w:type="dxa"/>
        </w:trPr>
        <w:tc>
          <w:tcPr>
            <w:tcW w:w="0" w:type="auto"/>
            <w:vAlign w:val="center"/>
            <w:hideMark/>
          </w:tcPr>
          <w:p w14:paraId="3520E1A5" w14:textId="77777777" w:rsidR="009D1560" w:rsidRPr="009D1560" w:rsidRDefault="009D1560" w:rsidP="009D1560">
            <w:pPr>
              <w:rPr>
                <w:lang w:val="en-IN"/>
              </w:rPr>
            </w:pPr>
            <w:r w:rsidRPr="009D1560">
              <w:rPr>
                <w:b/>
                <w:bCs/>
                <w:lang w:val="en-IN"/>
              </w:rPr>
              <w:t>Menu Renaming</w:t>
            </w:r>
          </w:p>
        </w:tc>
        <w:tc>
          <w:tcPr>
            <w:tcW w:w="0" w:type="auto"/>
            <w:vAlign w:val="center"/>
            <w:hideMark/>
          </w:tcPr>
          <w:p w14:paraId="497D4218" w14:textId="77777777" w:rsidR="009D1560" w:rsidRPr="009D1560" w:rsidRDefault="009D1560" w:rsidP="009D1560">
            <w:pPr>
              <w:rPr>
                <w:lang w:val="en-IN"/>
              </w:rPr>
            </w:pPr>
            <w:r w:rsidRPr="009D1560">
              <w:rPr>
                <w:lang w:val="en-IN"/>
              </w:rPr>
              <w:t>Change from “AI Generator” → “AI Scorecard Generator”</w:t>
            </w:r>
          </w:p>
        </w:tc>
      </w:tr>
      <w:tr w:rsidR="009D1560" w:rsidRPr="009D1560" w14:paraId="34FED5A8" w14:textId="77777777" w:rsidTr="009D1560">
        <w:trPr>
          <w:tblCellSpacing w:w="15" w:type="dxa"/>
        </w:trPr>
        <w:tc>
          <w:tcPr>
            <w:tcW w:w="0" w:type="auto"/>
            <w:vAlign w:val="center"/>
            <w:hideMark/>
          </w:tcPr>
          <w:p w14:paraId="4D2B8F56" w14:textId="77777777" w:rsidR="009D1560" w:rsidRPr="009D1560" w:rsidRDefault="009D1560" w:rsidP="009D1560">
            <w:pPr>
              <w:rPr>
                <w:lang w:val="en-IN"/>
              </w:rPr>
            </w:pPr>
            <w:r w:rsidRPr="009D1560">
              <w:rPr>
                <w:b/>
                <w:bCs/>
                <w:lang w:val="en-IN"/>
              </w:rPr>
              <w:t>Product Selection Format</w:t>
            </w:r>
          </w:p>
        </w:tc>
        <w:tc>
          <w:tcPr>
            <w:tcW w:w="0" w:type="auto"/>
            <w:vAlign w:val="center"/>
            <w:hideMark/>
          </w:tcPr>
          <w:p w14:paraId="1B26A7C4" w14:textId="77777777" w:rsidR="009D1560" w:rsidRPr="009D1560" w:rsidRDefault="009D1560" w:rsidP="009D1560">
            <w:pPr>
              <w:rPr>
                <w:lang w:val="en-IN"/>
              </w:rPr>
            </w:pPr>
            <w:r w:rsidRPr="009D1560">
              <w:rPr>
                <w:lang w:val="en-IN"/>
              </w:rPr>
              <w:t xml:space="preserve">Convert dropdown to </w:t>
            </w:r>
            <w:r w:rsidRPr="009D1560">
              <w:rPr>
                <w:b/>
                <w:bCs/>
                <w:lang w:val="en-IN"/>
              </w:rPr>
              <w:t>checkbox format</w:t>
            </w:r>
            <w:r w:rsidRPr="009D1560">
              <w:rPr>
                <w:lang w:val="en-IN"/>
              </w:rPr>
              <w:t xml:space="preserve"> to allow multi-select</w:t>
            </w:r>
          </w:p>
        </w:tc>
      </w:tr>
    </w:tbl>
    <w:p w14:paraId="2F576480" w14:textId="77777777" w:rsidR="009D1560" w:rsidRPr="009D1560" w:rsidRDefault="00000000" w:rsidP="009D1560">
      <w:pPr>
        <w:rPr>
          <w:lang w:val="en-IN"/>
        </w:rPr>
      </w:pPr>
      <w:r>
        <w:rPr>
          <w:lang w:val="en-IN"/>
        </w:rPr>
        <w:lastRenderedPageBreak/>
        <w:pict w14:anchorId="14BF05F1">
          <v:rect id="_x0000_i1068" style="width:0;height:1.5pt" o:hralign="center" o:hrstd="t" o:hr="t" fillcolor="#a0a0a0" stroked="f"/>
        </w:pict>
      </w:r>
    </w:p>
    <w:p w14:paraId="46B74D81" w14:textId="77777777" w:rsidR="009D1560" w:rsidRPr="009D1560" w:rsidRDefault="009D1560" w:rsidP="009D1560">
      <w:pPr>
        <w:rPr>
          <w:b/>
          <w:bCs/>
          <w:lang w:val="en-IN"/>
        </w:rPr>
      </w:pPr>
      <w:r w:rsidRPr="009D1560">
        <w:rPr>
          <w:rFonts w:ascii="Segoe UI Emoji" w:hAnsi="Segoe UI Emoji" w:cs="Segoe UI Emoji"/>
          <w:b/>
          <w:bCs/>
          <w:lang w:val="en-IN"/>
        </w:rPr>
        <w:t>✅</w:t>
      </w:r>
      <w:r w:rsidRPr="009D1560">
        <w:rPr>
          <w:b/>
          <w:bCs/>
          <w:lang w:val="en-IN"/>
        </w:rPr>
        <w:t xml:space="preserve"> B. Structured 5-Step Flow</w:t>
      </w:r>
    </w:p>
    <w:p w14:paraId="012520E3" w14:textId="77777777" w:rsidR="009D1560" w:rsidRPr="009D1560" w:rsidRDefault="009D1560" w:rsidP="009D1560">
      <w:pPr>
        <w:rPr>
          <w:b/>
          <w:bCs/>
          <w:lang w:val="en-IN"/>
        </w:rPr>
      </w:pPr>
      <w:r w:rsidRPr="009D1560">
        <w:rPr>
          <w:b/>
          <w:bCs/>
          <w:lang w:val="en-IN"/>
        </w:rPr>
        <w:t>1. Data Sources + Quality Tab</w:t>
      </w:r>
    </w:p>
    <w:p w14:paraId="086B61D6" w14:textId="77777777" w:rsidR="009D1560" w:rsidRPr="009D1560" w:rsidRDefault="009D1560" w:rsidP="009D1560">
      <w:pPr>
        <w:numPr>
          <w:ilvl w:val="0"/>
          <w:numId w:val="36"/>
        </w:numPr>
        <w:rPr>
          <w:lang w:val="en-IN"/>
        </w:rPr>
      </w:pPr>
      <w:r w:rsidRPr="009D1560">
        <w:rPr>
          <w:lang w:val="en-IN"/>
        </w:rPr>
        <w:t>Checkboxes for:</w:t>
      </w:r>
    </w:p>
    <w:p w14:paraId="1A94F928" w14:textId="77777777" w:rsidR="009D1560" w:rsidRPr="009D1560" w:rsidRDefault="009D1560" w:rsidP="009D1560">
      <w:pPr>
        <w:numPr>
          <w:ilvl w:val="1"/>
          <w:numId w:val="36"/>
        </w:numPr>
        <w:rPr>
          <w:lang w:val="en-IN"/>
        </w:rPr>
      </w:pPr>
      <w:r w:rsidRPr="009D1560">
        <w:rPr>
          <w:lang w:val="en-IN"/>
        </w:rPr>
        <w:t>Internal App Data</w:t>
      </w:r>
    </w:p>
    <w:p w14:paraId="60272B2A" w14:textId="77777777" w:rsidR="009D1560" w:rsidRPr="009D1560" w:rsidRDefault="009D1560" w:rsidP="009D1560">
      <w:pPr>
        <w:numPr>
          <w:ilvl w:val="1"/>
          <w:numId w:val="36"/>
        </w:numPr>
        <w:rPr>
          <w:lang w:val="en-IN"/>
        </w:rPr>
      </w:pPr>
      <w:r w:rsidRPr="009D1560">
        <w:rPr>
          <w:lang w:val="en-IN"/>
        </w:rPr>
        <w:t>Bureau Data (with list: CIBIL, CRIF)</w:t>
      </w:r>
    </w:p>
    <w:p w14:paraId="59AFD238" w14:textId="77777777" w:rsidR="009D1560" w:rsidRPr="009D1560" w:rsidRDefault="009D1560" w:rsidP="009D1560">
      <w:pPr>
        <w:numPr>
          <w:ilvl w:val="1"/>
          <w:numId w:val="36"/>
        </w:numPr>
        <w:rPr>
          <w:lang w:val="en-IN"/>
        </w:rPr>
      </w:pPr>
      <w:r w:rsidRPr="009D1560">
        <w:rPr>
          <w:lang w:val="en-IN"/>
        </w:rPr>
        <w:t>Bank Statement Data</w:t>
      </w:r>
    </w:p>
    <w:p w14:paraId="49209C57" w14:textId="77777777" w:rsidR="009D1560" w:rsidRPr="009D1560" w:rsidRDefault="009D1560" w:rsidP="009D1560">
      <w:pPr>
        <w:numPr>
          <w:ilvl w:val="1"/>
          <w:numId w:val="36"/>
        </w:numPr>
        <w:rPr>
          <w:lang w:val="en-IN"/>
        </w:rPr>
      </w:pPr>
      <w:r w:rsidRPr="009D1560">
        <w:rPr>
          <w:lang w:val="en-IN"/>
        </w:rPr>
        <w:t>Alt Data (Telco, Device, Utility, Social)</w:t>
      </w:r>
    </w:p>
    <w:p w14:paraId="031A81F6" w14:textId="77777777" w:rsidR="009D1560" w:rsidRPr="009D1560" w:rsidRDefault="009D1560" w:rsidP="009D1560">
      <w:pPr>
        <w:numPr>
          <w:ilvl w:val="0"/>
          <w:numId w:val="36"/>
        </w:numPr>
        <w:rPr>
          <w:lang w:val="en-IN"/>
        </w:rPr>
      </w:pPr>
      <w:r w:rsidRPr="009D1560">
        <w:rPr>
          <w:lang w:val="en-IN"/>
        </w:rPr>
        <w:t>User must:</w:t>
      </w:r>
    </w:p>
    <w:p w14:paraId="2AF8715E" w14:textId="77777777" w:rsidR="009D1560" w:rsidRPr="009D1560" w:rsidRDefault="009D1560" w:rsidP="009D1560">
      <w:pPr>
        <w:numPr>
          <w:ilvl w:val="1"/>
          <w:numId w:val="36"/>
        </w:numPr>
        <w:rPr>
          <w:lang w:val="en-IN"/>
        </w:rPr>
      </w:pPr>
      <w:r w:rsidRPr="009D1560">
        <w:rPr>
          <w:lang w:val="en-IN"/>
        </w:rPr>
        <w:t>Choose sources</w:t>
      </w:r>
    </w:p>
    <w:p w14:paraId="1821E311" w14:textId="77777777" w:rsidR="009D1560" w:rsidRPr="009D1560" w:rsidRDefault="009D1560" w:rsidP="009D1560">
      <w:pPr>
        <w:numPr>
          <w:ilvl w:val="1"/>
          <w:numId w:val="36"/>
        </w:numPr>
        <w:rPr>
          <w:lang w:val="en-IN"/>
        </w:rPr>
      </w:pPr>
      <w:r w:rsidRPr="009D1560">
        <w:rPr>
          <w:lang w:val="en-IN"/>
        </w:rPr>
        <w:t>Provide data availability/quality %</w:t>
      </w:r>
    </w:p>
    <w:p w14:paraId="6710CB54" w14:textId="77777777" w:rsidR="009D1560" w:rsidRPr="009D1560" w:rsidRDefault="009D1560" w:rsidP="009D1560">
      <w:pPr>
        <w:numPr>
          <w:ilvl w:val="0"/>
          <w:numId w:val="36"/>
        </w:numPr>
        <w:rPr>
          <w:lang w:val="en-IN"/>
        </w:rPr>
      </w:pPr>
      <w:r w:rsidRPr="009D1560">
        <w:rPr>
          <w:rFonts w:ascii="Segoe UI Emoji" w:hAnsi="Segoe UI Emoji" w:cs="Segoe UI Emoji"/>
          <w:lang w:val="en-IN"/>
        </w:rPr>
        <w:t>✅</w:t>
      </w:r>
      <w:r w:rsidRPr="009D1560">
        <w:rPr>
          <w:lang w:val="en-IN"/>
        </w:rPr>
        <w:t xml:space="preserve"> </w:t>
      </w:r>
      <w:r w:rsidRPr="009D1560">
        <w:rPr>
          <w:i/>
          <w:iCs/>
          <w:lang w:val="en-IN"/>
        </w:rPr>
        <w:t>Working Fine</w:t>
      </w:r>
    </w:p>
    <w:p w14:paraId="0A5552A6" w14:textId="77777777" w:rsidR="009D1560" w:rsidRPr="009D1560" w:rsidRDefault="00000000" w:rsidP="009D1560">
      <w:pPr>
        <w:rPr>
          <w:lang w:val="en-IN"/>
        </w:rPr>
      </w:pPr>
      <w:r>
        <w:rPr>
          <w:lang w:val="en-IN"/>
        </w:rPr>
        <w:pict w14:anchorId="7F53B7D4">
          <v:rect id="_x0000_i1069" style="width:0;height:1.5pt" o:hralign="center" o:hrstd="t" o:hr="t" fillcolor="#a0a0a0" stroked="f"/>
        </w:pict>
      </w:r>
    </w:p>
    <w:p w14:paraId="06506AD2" w14:textId="77777777" w:rsidR="009D1560" w:rsidRPr="009D1560" w:rsidRDefault="009D1560" w:rsidP="009D1560">
      <w:pPr>
        <w:rPr>
          <w:b/>
          <w:bCs/>
          <w:lang w:val="en-IN"/>
        </w:rPr>
      </w:pPr>
      <w:r w:rsidRPr="009D1560">
        <w:rPr>
          <w:b/>
          <w:bCs/>
          <w:lang w:val="en-IN"/>
        </w:rPr>
        <w:t>2. Data Processing &amp; Capability Tab</w:t>
      </w:r>
    </w:p>
    <w:p w14:paraId="561EBCD3" w14:textId="77777777" w:rsidR="009D1560" w:rsidRPr="009D1560" w:rsidRDefault="009D1560" w:rsidP="009D1560">
      <w:pPr>
        <w:numPr>
          <w:ilvl w:val="0"/>
          <w:numId w:val="37"/>
        </w:numPr>
        <w:rPr>
          <w:lang w:val="en-IN"/>
        </w:rPr>
      </w:pPr>
      <w:r w:rsidRPr="009D1560">
        <w:rPr>
          <w:lang w:val="en-IN"/>
        </w:rPr>
        <w:t>Allows user to:</w:t>
      </w:r>
    </w:p>
    <w:p w14:paraId="743ECFE1" w14:textId="77777777" w:rsidR="009D1560" w:rsidRPr="009D1560" w:rsidRDefault="009D1560" w:rsidP="009D1560">
      <w:pPr>
        <w:numPr>
          <w:ilvl w:val="1"/>
          <w:numId w:val="37"/>
        </w:numPr>
        <w:rPr>
          <w:lang w:val="en-IN"/>
        </w:rPr>
      </w:pPr>
      <w:r w:rsidRPr="009D1560">
        <w:rPr>
          <w:lang w:val="en-IN"/>
        </w:rPr>
        <w:t>Opt-in/out of bureau parsing</w:t>
      </w:r>
    </w:p>
    <w:p w14:paraId="28B9D3CA" w14:textId="77777777" w:rsidR="009D1560" w:rsidRPr="009D1560" w:rsidRDefault="009D1560" w:rsidP="009D1560">
      <w:pPr>
        <w:numPr>
          <w:ilvl w:val="1"/>
          <w:numId w:val="37"/>
        </w:numPr>
        <w:rPr>
          <w:lang w:val="en-IN"/>
        </w:rPr>
      </w:pPr>
      <w:r w:rsidRPr="009D1560">
        <w:rPr>
          <w:lang w:val="en-IN"/>
        </w:rPr>
        <w:t>Choose derived fields (DPD, FOIR, etc.)</w:t>
      </w:r>
    </w:p>
    <w:p w14:paraId="7BFEB955" w14:textId="77777777" w:rsidR="009D1560" w:rsidRPr="009D1560" w:rsidRDefault="009D1560" w:rsidP="009D1560">
      <w:pPr>
        <w:numPr>
          <w:ilvl w:val="1"/>
          <w:numId w:val="37"/>
        </w:numPr>
        <w:rPr>
          <w:lang w:val="en-IN"/>
        </w:rPr>
      </w:pPr>
      <w:r w:rsidRPr="009D1560">
        <w:rPr>
          <w:lang w:val="en-IN"/>
        </w:rPr>
        <w:t>Enable/disable missing value imputation</w:t>
      </w:r>
    </w:p>
    <w:p w14:paraId="7618E09F" w14:textId="77777777" w:rsidR="009D1560" w:rsidRPr="009D1560" w:rsidRDefault="009D1560" w:rsidP="009D1560">
      <w:pPr>
        <w:numPr>
          <w:ilvl w:val="0"/>
          <w:numId w:val="37"/>
        </w:numPr>
        <w:rPr>
          <w:lang w:val="en-IN"/>
        </w:rPr>
      </w:pPr>
      <w:r w:rsidRPr="009D1560">
        <w:rPr>
          <w:rFonts w:ascii="Segoe UI Emoji" w:hAnsi="Segoe UI Emoji" w:cs="Segoe UI Emoji"/>
          <w:lang w:val="en-IN"/>
        </w:rPr>
        <w:t>✅</w:t>
      </w:r>
      <w:r w:rsidRPr="009D1560">
        <w:rPr>
          <w:lang w:val="en-IN"/>
        </w:rPr>
        <w:t xml:space="preserve"> </w:t>
      </w:r>
      <w:r w:rsidRPr="009D1560">
        <w:rPr>
          <w:i/>
          <w:iCs/>
          <w:lang w:val="en-IN"/>
        </w:rPr>
        <w:t>Working Fine</w:t>
      </w:r>
    </w:p>
    <w:p w14:paraId="336E1F96" w14:textId="77777777" w:rsidR="009D1560" w:rsidRPr="009D1560" w:rsidRDefault="00000000" w:rsidP="009D1560">
      <w:pPr>
        <w:rPr>
          <w:lang w:val="en-IN"/>
        </w:rPr>
      </w:pPr>
      <w:r>
        <w:rPr>
          <w:lang w:val="en-IN"/>
        </w:rPr>
        <w:pict w14:anchorId="49C03295">
          <v:rect id="_x0000_i1070" style="width:0;height:1.5pt" o:hralign="center" o:hrstd="t" o:hr="t" fillcolor="#a0a0a0" stroked="f"/>
        </w:pict>
      </w:r>
    </w:p>
    <w:p w14:paraId="22BE7FA8" w14:textId="77777777" w:rsidR="009D1560" w:rsidRPr="009D1560" w:rsidRDefault="009D1560" w:rsidP="009D1560">
      <w:pPr>
        <w:rPr>
          <w:b/>
          <w:bCs/>
          <w:lang w:val="en-IN"/>
        </w:rPr>
      </w:pPr>
      <w:r w:rsidRPr="009D1560">
        <w:rPr>
          <w:b/>
          <w:bCs/>
          <w:lang w:val="en-IN"/>
        </w:rPr>
        <w:t>3. Outcome Preferences Tab</w:t>
      </w:r>
    </w:p>
    <w:p w14:paraId="0134126C" w14:textId="77777777" w:rsidR="009D1560" w:rsidRPr="009D1560" w:rsidRDefault="009D1560" w:rsidP="009D1560">
      <w:pPr>
        <w:numPr>
          <w:ilvl w:val="0"/>
          <w:numId w:val="38"/>
        </w:numPr>
        <w:rPr>
          <w:lang w:val="en-IN"/>
        </w:rPr>
      </w:pPr>
      <w:r w:rsidRPr="009D1560">
        <w:rPr>
          <w:lang w:val="en-IN"/>
        </w:rPr>
        <w:t>Inputs:</w:t>
      </w:r>
    </w:p>
    <w:p w14:paraId="45B36A2A" w14:textId="77777777" w:rsidR="009D1560" w:rsidRPr="009D1560" w:rsidRDefault="009D1560" w:rsidP="009D1560">
      <w:pPr>
        <w:numPr>
          <w:ilvl w:val="1"/>
          <w:numId w:val="38"/>
        </w:numPr>
        <w:rPr>
          <w:lang w:val="en-IN"/>
        </w:rPr>
      </w:pPr>
      <w:r w:rsidRPr="009D1560">
        <w:rPr>
          <w:lang w:val="en-IN"/>
        </w:rPr>
        <w:t>Target Approval Rate (slider/input)</w:t>
      </w:r>
    </w:p>
    <w:p w14:paraId="0EFC9831" w14:textId="77777777" w:rsidR="009D1560" w:rsidRPr="009D1560" w:rsidRDefault="009D1560" w:rsidP="009D1560">
      <w:pPr>
        <w:numPr>
          <w:ilvl w:val="1"/>
          <w:numId w:val="38"/>
        </w:numPr>
        <w:rPr>
          <w:lang w:val="en-IN"/>
        </w:rPr>
      </w:pPr>
      <w:r w:rsidRPr="009D1560">
        <w:rPr>
          <w:lang w:val="en-IN"/>
        </w:rPr>
        <w:t>Desired Sensitivity</w:t>
      </w:r>
    </w:p>
    <w:p w14:paraId="0B6740F5" w14:textId="77777777" w:rsidR="009D1560" w:rsidRPr="009D1560" w:rsidRDefault="009D1560" w:rsidP="009D1560">
      <w:pPr>
        <w:numPr>
          <w:ilvl w:val="1"/>
          <w:numId w:val="38"/>
        </w:numPr>
        <w:rPr>
          <w:lang w:val="en-IN"/>
        </w:rPr>
      </w:pPr>
      <w:r w:rsidRPr="009D1560">
        <w:rPr>
          <w:lang w:val="en-IN"/>
        </w:rPr>
        <w:t>Risk Appetite (Conservative / Moderate / Aggressive)</w:t>
      </w:r>
    </w:p>
    <w:p w14:paraId="1333B07A" w14:textId="77777777" w:rsidR="009D1560" w:rsidRPr="009D1560" w:rsidRDefault="009D1560" w:rsidP="009D1560">
      <w:pPr>
        <w:numPr>
          <w:ilvl w:val="0"/>
          <w:numId w:val="38"/>
        </w:numPr>
        <w:rPr>
          <w:lang w:val="en-IN"/>
        </w:rPr>
      </w:pPr>
      <w:r w:rsidRPr="009D1560">
        <w:rPr>
          <w:rFonts w:ascii="Segoe UI Emoji" w:hAnsi="Segoe UI Emoji" w:cs="Segoe UI Emoji"/>
          <w:lang w:val="en-IN"/>
        </w:rPr>
        <w:t>✅</w:t>
      </w:r>
      <w:r w:rsidRPr="009D1560">
        <w:rPr>
          <w:lang w:val="en-IN"/>
        </w:rPr>
        <w:t xml:space="preserve"> </w:t>
      </w:r>
      <w:r w:rsidRPr="009D1560">
        <w:rPr>
          <w:i/>
          <w:iCs/>
          <w:lang w:val="en-IN"/>
        </w:rPr>
        <w:t>Working Fine except for bug in simulation mentioned above</w:t>
      </w:r>
    </w:p>
    <w:p w14:paraId="4105F802" w14:textId="77777777" w:rsidR="009D1560" w:rsidRPr="009D1560" w:rsidRDefault="00000000" w:rsidP="009D1560">
      <w:pPr>
        <w:rPr>
          <w:lang w:val="en-IN"/>
        </w:rPr>
      </w:pPr>
      <w:r>
        <w:rPr>
          <w:lang w:val="en-IN"/>
        </w:rPr>
        <w:lastRenderedPageBreak/>
        <w:pict w14:anchorId="6D614DA0">
          <v:rect id="_x0000_i1071" style="width:0;height:1.5pt" o:hralign="center" o:hrstd="t" o:hr="t" fillcolor="#a0a0a0" stroked="f"/>
        </w:pict>
      </w:r>
    </w:p>
    <w:p w14:paraId="1D084DB4" w14:textId="77777777" w:rsidR="009D1560" w:rsidRPr="009D1560" w:rsidRDefault="009D1560" w:rsidP="009D1560">
      <w:pPr>
        <w:rPr>
          <w:b/>
          <w:bCs/>
          <w:lang w:val="en-IN"/>
        </w:rPr>
      </w:pPr>
      <w:r w:rsidRPr="009D1560">
        <w:rPr>
          <w:b/>
          <w:bCs/>
          <w:lang w:val="en-IN"/>
        </w:rPr>
        <w:t>4. Scorecard Generation Page</w:t>
      </w:r>
    </w:p>
    <w:p w14:paraId="6299B839" w14:textId="77777777" w:rsidR="009D1560" w:rsidRPr="009D1560" w:rsidRDefault="009D1560" w:rsidP="009D1560">
      <w:pPr>
        <w:numPr>
          <w:ilvl w:val="0"/>
          <w:numId w:val="39"/>
        </w:numPr>
        <w:rPr>
          <w:lang w:val="en-IN"/>
        </w:rPr>
      </w:pPr>
      <w:r w:rsidRPr="009D1560">
        <w:rPr>
          <w:lang w:val="en-IN"/>
        </w:rPr>
        <w:t>Button: “Generate AI Scorecard”</w:t>
      </w:r>
    </w:p>
    <w:p w14:paraId="3E3D47A3" w14:textId="77777777" w:rsidR="009D1560" w:rsidRPr="009D1560" w:rsidRDefault="009D1560" w:rsidP="009D1560">
      <w:pPr>
        <w:numPr>
          <w:ilvl w:val="0"/>
          <w:numId w:val="39"/>
        </w:numPr>
        <w:rPr>
          <w:lang w:val="en-IN"/>
        </w:rPr>
      </w:pPr>
      <w:r w:rsidRPr="009D1560">
        <w:rPr>
          <w:lang w:val="en-IN"/>
        </w:rPr>
        <w:t>Show loading indicator + success toast</w:t>
      </w:r>
    </w:p>
    <w:p w14:paraId="4FF20564" w14:textId="77777777" w:rsidR="009D1560" w:rsidRPr="009D1560" w:rsidRDefault="009D1560" w:rsidP="009D1560">
      <w:pPr>
        <w:numPr>
          <w:ilvl w:val="0"/>
          <w:numId w:val="39"/>
        </w:numPr>
        <w:rPr>
          <w:lang w:val="en-IN"/>
        </w:rPr>
      </w:pPr>
      <w:r w:rsidRPr="009D1560">
        <w:rPr>
          <w:b/>
          <w:bCs/>
          <w:lang w:val="en-IN"/>
        </w:rPr>
        <w:t>Before generation</w:t>
      </w:r>
      <w:r w:rsidRPr="009D1560">
        <w:rPr>
          <w:lang w:val="en-IN"/>
        </w:rPr>
        <w:t>, show:</w:t>
      </w:r>
    </w:p>
    <w:p w14:paraId="12C5AA9E" w14:textId="77777777" w:rsidR="009D1560" w:rsidRPr="009D1560" w:rsidRDefault="009D1560" w:rsidP="009D1560">
      <w:pPr>
        <w:numPr>
          <w:ilvl w:val="1"/>
          <w:numId w:val="39"/>
        </w:numPr>
        <w:rPr>
          <w:lang w:val="en-IN"/>
        </w:rPr>
      </w:pPr>
      <w:r w:rsidRPr="009D1560">
        <w:rPr>
          <w:lang w:val="en-IN"/>
        </w:rPr>
        <w:t>Summary of selected inputs</w:t>
      </w:r>
    </w:p>
    <w:p w14:paraId="442F2858" w14:textId="77777777" w:rsidR="009D1560" w:rsidRPr="009D1560" w:rsidRDefault="009D1560" w:rsidP="009D1560">
      <w:pPr>
        <w:numPr>
          <w:ilvl w:val="1"/>
          <w:numId w:val="39"/>
        </w:numPr>
        <w:rPr>
          <w:lang w:val="en-IN"/>
        </w:rPr>
      </w:pPr>
      <w:r w:rsidRPr="009D1560">
        <w:rPr>
          <w:lang w:val="en-IN"/>
        </w:rPr>
        <w:t>"Confirm Inputs" dialog</w:t>
      </w:r>
    </w:p>
    <w:p w14:paraId="602B939B" w14:textId="77777777" w:rsidR="009D1560" w:rsidRPr="009D1560" w:rsidRDefault="009D1560" w:rsidP="009D1560">
      <w:pPr>
        <w:numPr>
          <w:ilvl w:val="0"/>
          <w:numId w:val="39"/>
        </w:numPr>
        <w:rPr>
          <w:lang w:val="en-IN"/>
        </w:rPr>
      </w:pPr>
      <w:r w:rsidRPr="009D1560">
        <w:rPr>
          <w:rFonts w:ascii="Segoe UI Emoji" w:hAnsi="Segoe UI Emoji" w:cs="Segoe UI Emoji"/>
          <w:lang w:val="en-IN"/>
        </w:rPr>
        <w:t>✅</w:t>
      </w:r>
      <w:r w:rsidRPr="009D1560">
        <w:rPr>
          <w:lang w:val="en-IN"/>
        </w:rPr>
        <w:t xml:space="preserve"> </w:t>
      </w:r>
      <w:r w:rsidRPr="009D1560">
        <w:rPr>
          <w:i/>
          <w:iCs/>
          <w:lang w:val="en-IN"/>
        </w:rPr>
        <w:t>Working fine</w:t>
      </w:r>
    </w:p>
    <w:p w14:paraId="02CA80C5" w14:textId="77777777" w:rsidR="009D1560" w:rsidRPr="009D1560" w:rsidRDefault="00000000" w:rsidP="009D1560">
      <w:pPr>
        <w:rPr>
          <w:lang w:val="en-IN"/>
        </w:rPr>
      </w:pPr>
      <w:r>
        <w:rPr>
          <w:lang w:val="en-IN"/>
        </w:rPr>
        <w:pict w14:anchorId="48EBE89D">
          <v:rect id="_x0000_i1072" style="width:0;height:1.5pt" o:hralign="center" o:hrstd="t" o:hr="t" fillcolor="#a0a0a0" stroked="f"/>
        </w:pict>
      </w:r>
    </w:p>
    <w:p w14:paraId="2DBAC8C7" w14:textId="77777777" w:rsidR="009D1560" w:rsidRPr="009D1560" w:rsidRDefault="009D1560" w:rsidP="009D1560">
      <w:pPr>
        <w:rPr>
          <w:b/>
          <w:bCs/>
          <w:lang w:val="en-IN"/>
        </w:rPr>
      </w:pPr>
      <w:r w:rsidRPr="009D1560">
        <w:rPr>
          <w:b/>
          <w:bCs/>
          <w:lang w:val="en-IN"/>
        </w:rPr>
        <w:t>5. Post-Generation Scorecard Output UI</w:t>
      </w:r>
    </w:p>
    <w:p w14:paraId="71B55182" w14:textId="77777777" w:rsidR="009D1560" w:rsidRPr="009D1560" w:rsidRDefault="009D1560" w:rsidP="009D1560">
      <w:pPr>
        <w:rPr>
          <w:b/>
          <w:bCs/>
          <w:lang w:val="en-IN"/>
        </w:rPr>
      </w:pPr>
      <w:r w:rsidRPr="009D1560">
        <w:rPr>
          <w:b/>
          <w:bCs/>
          <w:lang w:val="en-IN"/>
        </w:rPr>
        <w:t>a. Scorecard Summary Tab</w:t>
      </w:r>
    </w:p>
    <w:p w14:paraId="5404E98D" w14:textId="77777777" w:rsidR="009D1560" w:rsidRPr="009D1560" w:rsidRDefault="009D1560" w:rsidP="009D1560">
      <w:pPr>
        <w:numPr>
          <w:ilvl w:val="0"/>
          <w:numId w:val="40"/>
        </w:numPr>
        <w:rPr>
          <w:lang w:val="en-IN"/>
        </w:rPr>
      </w:pPr>
      <w:r w:rsidRPr="009D1560">
        <w:rPr>
          <w:lang w:val="en-IN"/>
        </w:rPr>
        <w:t>Show:</w:t>
      </w:r>
    </w:p>
    <w:p w14:paraId="5B80B3D7" w14:textId="77777777" w:rsidR="009D1560" w:rsidRPr="009D1560" w:rsidRDefault="009D1560" w:rsidP="009D1560">
      <w:pPr>
        <w:numPr>
          <w:ilvl w:val="1"/>
          <w:numId w:val="40"/>
        </w:numPr>
        <w:rPr>
          <w:lang w:val="en-IN"/>
        </w:rPr>
      </w:pPr>
      <w:r w:rsidRPr="009D1560">
        <w:rPr>
          <w:lang w:val="en-IN"/>
        </w:rPr>
        <w:t>Total Categories</w:t>
      </w:r>
    </w:p>
    <w:p w14:paraId="73803557" w14:textId="77777777" w:rsidR="009D1560" w:rsidRPr="009D1560" w:rsidRDefault="009D1560" w:rsidP="009D1560">
      <w:pPr>
        <w:numPr>
          <w:ilvl w:val="1"/>
          <w:numId w:val="40"/>
        </w:numPr>
        <w:rPr>
          <w:lang w:val="en-IN"/>
        </w:rPr>
      </w:pPr>
      <w:r w:rsidRPr="009D1560">
        <w:rPr>
          <w:lang w:val="en-IN"/>
        </w:rPr>
        <w:t>Weight % per category</w:t>
      </w:r>
    </w:p>
    <w:p w14:paraId="188B3C93" w14:textId="77777777" w:rsidR="009D1560" w:rsidRPr="009D1560" w:rsidRDefault="009D1560" w:rsidP="009D1560">
      <w:pPr>
        <w:numPr>
          <w:ilvl w:val="1"/>
          <w:numId w:val="40"/>
        </w:numPr>
        <w:rPr>
          <w:lang w:val="en-IN"/>
        </w:rPr>
      </w:pPr>
      <w:r w:rsidRPr="009D1560">
        <w:rPr>
          <w:lang w:val="en-IN"/>
        </w:rPr>
        <w:t>Final score range (min/max)</w:t>
      </w:r>
    </w:p>
    <w:p w14:paraId="309F9185" w14:textId="77777777" w:rsidR="009D1560" w:rsidRPr="009D1560" w:rsidRDefault="009D1560" w:rsidP="009D1560">
      <w:pPr>
        <w:numPr>
          <w:ilvl w:val="1"/>
          <w:numId w:val="40"/>
        </w:numPr>
        <w:rPr>
          <w:lang w:val="en-IN"/>
        </w:rPr>
      </w:pPr>
      <w:r w:rsidRPr="009D1560">
        <w:rPr>
          <w:lang w:val="en-IN"/>
        </w:rPr>
        <w:t>Approval target, actual achieved</w:t>
      </w:r>
    </w:p>
    <w:p w14:paraId="749E650B" w14:textId="77777777" w:rsidR="009D1560" w:rsidRPr="009D1560" w:rsidRDefault="009D1560" w:rsidP="009D1560">
      <w:pPr>
        <w:rPr>
          <w:b/>
          <w:bCs/>
          <w:lang w:val="en-IN"/>
        </w:rPr>
      </w:pPr>
      <w:r w:rsidRPr="009D1560">
        <w:rPr>
          <w:b/>
          <w:bCs/>
          <w:lang w:val="en-IN"/>
        </w:rPr>
        <w:t>b. Variables Tab</w:t>
      </w:r>
    </w:p>
    <w:p w14:paraId="7B974D01" w14:textId="77777777" w:rsidR="009D1560" w:rsidRPr="009D1560" w:rsidRDefault="009D1560" w:rsidP="009D1560">
      <w:pPr>
        <w:numPr>
          <w:ilvl w:val="0"/>
          <w:numId w:val="41"/>
        </w:numPr>
        <w:rPr>
          <w:lang w:val="en-IN"/>
        </w:rPr>
      </w:pPr>
      <w:r w:rsidRPr="009D1560">
        <w:rPr>
          <w:lang w:val="en-IN"/>
        </w:rPr>
        <w:t>Category-wise layout</w:t>
      </w:r>
    </w:p>
    <w:p w14:paraId="767222DC" w14:textId="77777777" w:rsidR="009D1560" w:rsidRPr="009D1560" w:rsidRDefault="009D1560" w:rsidP="009D1560">
      <w:pPr>
        <w:numPr>
          <w:ilvl w:val="0"/>
          <w:numId w:val="41"/>
        </w:numPr>
        <w:rPr>
          <w:lang w:val="en-IN"/>
        </w:rPr>
      </w:pPr>
      <w:r w:rsidRPr="009D1560">
        <w:rPr>
          <w:lang w:val="en-IN"/>
        </w:rPr>
        <w:t>Each variable with:</w:t>
      </w:r>
    </w:p>
    <w:p w14:paraId="13B049BC" w14:textId="77777777" w:rsidR="009D1560" w:rsidRPr="009D1560" w:rsidRDefault="009D1560" w:rsidP="009D1560">
      <w:pPr>
        <w:numPr>
          <w:ilvl w:val="1"/>
          <w:numId w:val="41"/>
        </w:numPr>
        <w:rPr>
          <w:lang w:val="en-IN"/>
        </w:rPr>
      </w:pPr>
      <w:r w:rsidRPr="009D1560">
        <w:rPr>
          <w:lang w:val="en-IN"/>
        </w:rPr>
        <w:t>Assigned weight</w:t>
      </w:r>
    </w:p>
    <w:p w14:paraId="6D0975DB" w14:textId="77777777" w:rsidR="009D1560" w:rsidRPr="009D1560" w:rsidRDefault="009D1560" w:rsidP="009D1560">
      <w:pPr>
        <w:numPr>
          <w:ilvl w:val="1"/>
          <w:numId w:val="41"/>
        </w:numPr>
        <w:rPr>
          <w:lang w:val="en-IN"/>
        </w:rPr>
      </w:pPr>
      <w:r w:rsidRPr="009D1560">
        <w:rPr>
          <w:lang w:val="en-IN"/>
        </w:rPr>
        <w:t>Type (continuous / categorical)</w:t>
      </w:r>
    </w:p>
    <w:p w14:paraId="1EFB341E" w14:textId="77777777" w:rsidR="009D1560" w:rsidRPr="009D1560" w:rsidRDefault="009D1560" w:rsidP="009D1560">
      <w:pPr>
        <w:numPr>
          <w:ilvl w:val="1"/>
          <w:numId w:val="41"/>
        </w:numPr>
        <w:rPr>
          <w:lang w:val="en-IN"/>
        </w:rPr>
      </w:pPr>
      <w:r w:rsidRPr="009D1560">
        <w:rPr>
          <w:lang w:val="en-IN"/>
        </w:rPr>
        <w:t>Score range</w:t>
      </w:r>
    </w:p>
    <w:p w14:paraId="260B298F" w14:textId="77777777" w:rsidR="009D1560" w:rsidRPr="009D1560" w:rsidRDefault="009D1560" w:rsidP="009D1560">
      <w:pPr>
        <w:numPr>
          <w:ilvl w:val="1"/>
          <w:numId w:val="41"/>
        </w:numPr>
        <w:rPr>
          <w:lang w:val="en-IN"/>
        </w:rPr>
      </w:pPr>
      <w:r w:rsidRPr="009D1560">
        <w:rPr>
          <w:lang w:val="en-IN"/>
        </w:rPr>
        <w:t xml:space="preserve">Button → Expand to show </w:t>
      </w:r>
      <w:r w:rsidRPr="009D1560">
        <w:rPr>
          <w:b/>
          <w:bCs/>
          <w:lang w:val="en-IN"/>
        </w:rPr>
        <w:t>band-level scoring</w:t>
      </w:r>
    </w:p>
    <w:p w14:paraId="15461171" w14:textId="77777777" w:rsidR="009D1560" w:rsidRPr="009D1560" w:rsidRDefault="009D1560" w:rsidP="009D1560">
      <w:pPr>
        <w:rPr>
          <w:b/>
          <w:bCs/>
          <w:lang w:val="en-IN"/>
        </w:rPr>
      </w:pPr>
      <w:r w:rsidRPr="009D1560">
        <w:rPr>
          <w:b/>
          <w:bCs/>
          <w:lang w:val="en-IN"/>
        </w:rPr>
        <w:t>c. Band-Level Scoring Tab</w:t>
      </w:r>
    </w:p>
    <w:p w14:paraId="3C17E242" w14:textId="77777777" w:rsidR="009D1560" w:rsidRPr="009D1560" w:rsidRDefault="009D1560" w:rsidP="009D1560">
      <w:pPr>
        <w:numPr>
          <w:ilvl w:val="0"/>
          <w:numId w:val="42"/>
        </w:numPr>
        <w:rPr>
          <w:lang w:val="en-IN"/>
        </w:rPr>
      </w:pPr>
      <w:r w:rsidRPr="009D1560">
        <w:rPr>
          <w:lang w:val="en-IN"/>
        </w:rPr>
        <w:t>For each variable:</w:t>
      </w:r>
    </w:p>
    <w:p w14:paraId="7B4FDF61" w14:textId="77777777" w:rsidR="009D1560" w:rsidRPr="009D1560" w:rsidRDefault="009D1560" w:rsidP="009D1560">
      <w:pPr>
        <w:numPr>
          <w:ilvl w:val="0"/>
          <w:numId w:val="42"/>
        </w:numPr>
        <w:tabs>
          <w:tab w:val="clear" w:pos="720"/>
        </w:tabs>
        <w:rPr>
          <w:lang w:val="en-IN"/>
        </w:rPr>
      </w:pPr>
      <w:r w:rsidRPr="009D1560">
        <w:rPr>
          <w:lang w:val="en-IN"/>
        </w:rPr>
        <w:t>Example: Variable = AGE (Score = 10)</w:t>
      </w:r>
    </w:p>
    <w:p w14:paraId="42399189" w14:textId="77777777" w:rsidR="009D1560" w:rsidRPr="009D1560" w:rsidRDefault="009D1560" w:rsidP="009D1560">
      <w:pPr>
        <w:numPr>
          <w:ilvl w:val="0"/>
          <w:numId w:val="42"/>
        </w:numPr>
        <w:tabs>
          <w:tab w:val="clear" w:pos="720"/>
        </w:tabs>
        <w:rPr>
          <w:lang w:val="en-IN"/>
        </w:rPr>
      </w:pPr>
      <w:r w:rsidRPr="009D1560">
        <w:rPr>
          <w:lang w:val="en-IN"/>
        </w:rPr>
        <w:lastRenderedPageBreak/>
        <w:t>┌────────────┬───────────┐</w:t>
      </w:r>
    </w:p>
    <w:p w14:paraId="35911401" w14:textId="77777777" w:rsidR="009D1560" w:rsidRPr="009D1560" w:rsidRDefault="009D1560" w:rsidP="009D1560">
      <w:pPr>
        <w:numPr>
          <w:ilvl w:val="0"/>
          <w:numId w:val="42"/>
        </w:numPr>
        <w:tabs>
          <w:tab w:val="clear" w:pos="720"/>
        </w:tabs>
        <w:rPr>
          <w:lang w:val="en-IN"/>
        </w:rPr>
      </w:pPr>
      <w:r w:rsidRPr="009D1560">
        <w:rPr>
          <w:lang w:val="en-IN"/>
        </w:rPr>
        <w:t>│ Band       │ Score     │</w:t>
      </w:r>
    </w:p>
    <w:p w14:paraId="19B93F09" w14:textId="77777777" w:rsidR="009D1560" w:rsidRPr="009D1560" w:rsidRDefault="009D1560" w:rsidP="009D1560">
      <w:pPr>
        <w:numPr>
          <w:ilvl w:val="0"/>
          <w:numId w:val="42"/>
        </w:numPr>
        <w:tabs>
          <w:tab w:val="clear" w:pos="720"/>
        </w:tabs>
        <w:rPr>
          <w:lang w:val="en-IN"/>
        </w:rPr>
      </w:pPr>
      <w:r w:rsidRPr="009D1560">
        <w:rPr>
          <w:lang w:val="en-IN"/>
        </w:rPr>
        <w:t>├────────────</w:t>
      </w:r>
      <w:r w:rsidRPr="009D1560">
        <w:rPr>
          <w:rFonts w:ascii="MS Mincho" w:eastAsia="MS Mincho" w:hAnsi="MS Mincho" w:cs="MS Mincho" w:hint="eastAsia"/>
          <w:lang w:val="en-IN"/>
        </w:rPr>
        <w:t>┼</w:t>
      </w:r>
      <w:r w:rsidRPr="009D1560">
        <w:rPr>
          <w:rFonts w:ascii="Cambria" w:hAnsi="Cambria" w:cs="Cambria"/>
          <w:lang w:val="en-IN"/>
        </w:rPr>
        <w:t>───────────┤</w:t>
      </w:r>
    </w:p>
    <w:p w14:paraId="72B3F97C" w14:textId="77777777" w:rsidR="009D1560" w:rsidRPr="009D1560" w:rsidRDefault="009D1560" w:rsidP="009D1560">
      <w:pPr>
        <w:numPr>
          <w:ilvl w:val="0"/>
          <w:numId w:val="42"/>
        </w:numPr>
        <w:tabs>
          <w:tab w:val="clear" w:pos="720"/>
        </w:tabs>
        <w:rPr>
          <w:lang w:val="en-IN"/>
        </w:rPr>
      </w:pPr>
      <w:r w:rsidRPr="009D1560">
        <w:rPr>
          <w:lang w:val="en-IN"/>
        </w:rPr>
        <w:t>│ &lt; 18       │ 0         │</w:t>
      </w:r>
    </w:p>
    <w:p w14:paraId="7D76F33E" w14:textId="77777777" w:rsidR="009D1560" w:rsidRPr="009D1560" w:rsidRDefault="009D1560" w:rsidP="009D1560">
      <w:pPr>
        <w:numPr>
          <w:ilvl w:val="0"/>
          <w:numId w:val="42"/>
        </w:numPr>
        <w:tabs>
          <w:tab w:val="clear" w:pos="720"/>
        </w:tabs>
        <w:rPr>
          <w:lang w:val="en-IN"/>
        </w:rPr>
      </w:pPr>
      <w:r w:rsidRPr="009D1560">
        <w:rPr>
          <w:lang w:val="en-IN"/>
        </w:rPr>
        <w:t>│ 18–30      │ 5         │</w:t>
      </w:r>
    </w:p>
    <w:p w14:paraId="575E92A0" w14:textId="77777777" w:rsidR="009D1560" w:rsidRPr="009D1560" w:rsidRDefault="009D1560" w:rsidP="009D1560">
      <w:pPr>
        <w:numPr>
          <w:ilvl w:val="0"/>
          <w:numId w:val="42"/>
        </w:numPr>
        <w:tabs>
          <w:tab w:val="clear" w:pos="720"/>
        </w:tabs>
        <w:rPr>
          <w:lang w:val="en-IN"/>
        </w:rPr>
      </w:pPr>
      <w:r w:rsidRPr="009D1560">
        <w:rPr>
          <w:lang w:val="en-IN"/>
        </w:rPr>
        <w:t>│ 31–60      │ 10        │</w:t>
      </w:r>
    </w:p>
    <w:p w14:paraId="622BDCC3" w14:textId="77777777" w:rsidR="009D1560" w:rsidRPr="009D1560" w:rsidRDefault="009D1560" w:rsidP="009D1560">
      <w:pPr>
        <w:numPr>
          <w:ilvl w:val="0"/>
          <w:numId w:val="42"/>
        </w:numPr>
        <w:tabs>
          <w:tab w:val="clear" w:pos="720"/>
        </w:tabs>
        <w:rPr>
          <w:lang w:val="en-IN"/>
        </w:rPr>
      </w:pPr>
      <w:r w:rsidRPr="009D1560">
        <w:rPr>
          <w:lang w:val="en-IN"/>
        </w:rPr>
        <w:t>│ &gt; 60       │ 2         │</w:t>
      </w:r>
    </w:p>
    <w:p w14:paraId="47C12079" w14:textId="77777777" w:rsidR="009D1560" w:rsidRPr="009D1560" w:rsidRDefault="009D1560" w:rsidP="009D1560">
      <w:pPr>
        <w:numPr>
          <w:ilvl w:val="0"/>
          <w:numId w:val="42"/>
        </w:numPr>
        <w:tabs>
          <w:tab w:val="clear" w:pos="720"/>
        </w:tabs>
        <w:rPr>
          <w:lang w:val="en-IN"/>
        </w:rPr>
      </w:pPr>
      <w:r w:rsidRPr="009D1560">
        <w:rPr>
          <w:lang w:val="en-IN"/>
        </w:rPr>
        <w:t>└────────────┴───────────┘</w:t>
      </w:r>
    </w:p>
    <w:p w14:paraId="5707908E" w14:textId="77777777" w:rsidR="009D1560" w:rsidRPr="009D1560" w:rsidRDefault="009D1560" w:rsidP="009D1560">
      <w:pPr>
        <w:rPr>
          <w:b/>
          <w:bCs/>
          <w:lang w:val="en-IN"/>
        </w:rPr>
      </w:pPr>
      <w:r w:rsidRPr="009D1560">
        <w:rPr>
          <w:b/>
          <w:bCs/>
          <w:lang w:val="en-IN"/>
        </w:rPr>
        <w:t>d. Explainability + Efficiency Matrix Tab</w:t>
      </w:r>
    </w:p>
    <w:p w14:paraId="5841862E" w14:textId="77777777" w:rsidR="009D1560" w:rsidRPr="009D1560" w:rsidRDefault="009D1560" w:rsidP="009D1560">
      <w:pPr>
        <w:numPr>
          <w:ilvl w:val="0"/>
          <w:numId w:val="43"/>
        </w:numPr>
        <w:rPr>
          <w:lang w:val="en-IN"/>
        </w:rPr>
      </w:pPr>
      <w:r w:rsidRPr="009D1560">
        <w:rPr>
          <w:lang w:val="en-IN"/>
        </w:rPr>
        <w:t>Auto-generate explanation with:</w:t>
      </w:r>
    </w:p>
    <w:p w14:paraId="64C57072" w14:textId="77777777" w:rsidR="009D1560" w:rsidRPr="009D1560" w:rsidRDefault="009D1560" w:rsidP="009D1560">
      <w:pPr>
        <w:numPr>
          <w:ilvl w:val="1"/>
          <w:numId w:val="43"/>
        </w:numPr>
        <w:rPr>
          <w:lang w:val="en-IN"/>
        </w:rPr>
      </w:pPr>
      <w:r w:rsidRPr="009D1560">
        <w:rPr>
          <w:lang w:val="en-IN"/>
        </w:rPr>
        <w:t>What the scorecard prioritizes (top variables)</w:t>
      </w:r>
    </w:p>
    <w:p w14:paraId="0577A82C" w14:textId="77777777" w:rsidR="009D1560" w:rsidRPr="009D1560" w:rsidRDefault="009D1560" w:rsidP="009D1560">
      <w:pPr>
        <w:numPr>
          <w:ilvl w:val="1"/>
          <w:numId w:val="43"/>
        </w:numPr>
        <w:rPr>
          <w:lang w:val="en-IN"/>
        </w:rPr>
      </w:pPr>
      <w:r w:rsidRPr="009D1560">
        <w:rPr>
          <w:lang w:val="en-IN"/>
        </w:rPr>
        <w:t>How it aligns with risk appetite</w:t>
      </w:r>
    </w:p>
    <w:p w14:paraId="5A7B62E5" w14:textId="77777777" w:rsidR="009D1560" w:rsidRPr="009D1560" w:rsidRDefault="009D1560" w:rsidP="009D1560">
      <w:pPr>
        <w:numPr>
          <w:ilvl w:val="1"/>
          <w:numId w:val="43"/>
        </w:numPr>
        <w:rPr>
          <w:lang w:val="en-IN"/>
        </w:rPr>
      </w:pPr>
      <w:r w:rsidRPr="009D1560">
        <w:rPr>
          <w:lang w:val="en-IN"/>
        </w:rPr>
        <w:t>Accuracy, Sensitivity, and Lift metrics</w:t>
      </w:r>
    </w:p>
    <w:p w14:paraId="4A8DCCE6" w14:textId="77777777" w:rsidR="009D1560" w:rsidRPr="009D1560" w:rsidRDefault="009D1560" w:rsidP="009D1560">
      <w:pPr>
        <w:numPr>
          <w:ilvl w:val="1"/>
          <w:numId w:val="43"/>
        </w:numPr>
        <w:rPr>
          <w:lang w:val="en-IN"/>
        </w:rPr>
      </w:pPr>
      <w:r w:rsidRPr="009D1560">
        <w:rPr>
          <w:lang w:val="en-IN"/>
        </w:rPr>
        <w:t>Use business language (e.g., "Applicants with high income and low DPD are prioritized")</w:t>
      </w:r>
    </w:p>
    <w:p w14:paraId="3CFA6800" w14:textId="77777777" w:rsidR="009D1560" w:rsidRPr="009D1560" w:rsidRDefault="009D1560" w:rsidP="009D1560">
      <w:pPr>
        <w:rPr>
          <w:b/>
          <w:bCs/>
          <w:lang w:val="en-IN"/>
        </w:rPr>
      </w:pPr>
      <w:r w:rsidRPr="009D1560">
        <w:rPr>
          <w:b/>
          <w:bCs/>
          <w:lang w:val="en-IN"/>
        </w:rPr>
        <w:t>e. Download Options</w:t>
      </w:r>
    </w:p>
    <w:p w14:paraId="6D7496AC" w14:textId="77777777" w:rsidR="009D1560" w:rsidRPr="009D1560" w:rsidRDefault="009D1560" w:rsidP="009D1560">
      <w:pPr>
        <w:numPr>
          <w:ilvl w:val="0"/>
          <w:numId w:val="44"/>
        </w:numPr>
        <w:rPr>
          <w:lang w:val="en-IN"/>
        </w:rPr>
      </w:pPr>
      <w:r w:rsidRPr="009D1560">
        <w:rPr>
          <w:lang w:val="en-IN"/>
        </w:rPr>
        <w:t>PDF &amp; Excel with:</w:t>
      </w:r>
    </w:p>
    <w:p w14:paraId="2CC53A0C" w14:textId="77777777" w:rsidR="009D1560" w:rsidRPr="009D1560" w:rsidRDefault="009D1560" w:rsidP="009D1560">
      <w:pPr>
        <w:numPr>
          <w:ilvl w:val="1"/>
          <w:numId w:val="44"/>
        </w:numPr>
        <w:rPr>
          <w:lang w:val="en-IN"/>
        </w:rPr>
      </w:pPr>
      <w:r w:rsidRPr="009D1560">
        <w:rPr>
          <w:lang w:val="en-IN"/>
        </w:rPr>
        <w:t>Scorecard structure</w:t>
      </w:r>
    </w:p>
    <w:p w14:paraId="2550B80D" w14:textId="77777777" w:rsidR="009D1560" w:rsidRPr="009D1560" w:rsidRDefault="009D1560" w:rsidP="009D1560">
      <w:pPr>
        <w:numPr>
          <w:ilvl w:val="1"/>
          <w:numId w:val="44"/>
        </w:numPr>
        <w:rPr>
          <w:lang w:val="en-IN"/>
        </w:rPr>
      </w:pPr>
      <w:r w:rsidRPr="009D1560">
        <w:rPr>
          <w:lang w:val="en-IN"/>
        </w:rPr>
        <w:t>Variable bands</w:t>
      </w:r>
    </w:p>
    <w:p w14:paraId="24B18E76" w14:textId="77777777" w:rsidR="009D1560" w:rsidRPr="009D1560" w:rsidRDefault="009D1560" w:rsidP="009D1560">
      <w:pPr>
        <w:numPr>
          <w:ilvl w:val="1"/>
          <w:numId w:val="44"/>
        </w:numPr>
        <w:rPr>
          <w:lang w:val="en-IN"/>
        </w:rPr>
      </w:pPr>
      <w:r w:rsidRPr="009D1560">
        <w:rPr>
          <w:lang w:val="en-IN"/>
        </w:rPr>
        <w:t>Explainability summary</w:t>
      </w:r>
    </w:p>
    <w:p w14:paraId="4AB30023" w14:textId="77777777" w:rsidR="009D1560" w:rsidRPr="009D1560" w:rsidRDefault="009D1560" w:rsidP="009D1560">
      <w:pPr>
        <w:numPr>
          <w:ilvl w:val="1"/>
          <w:numId w:val="44"/>
        </w:numPr>
        <w:rPr>
          <w:lang w:val="en-IN"/>
        </w:rPr>
      </w:pPr>
      <w:r w:rsidRPr="009D1560">
        <w:rPr>
          <w:lang w:val="en-IN"/>
        </w:rPr>
        <w:t>Optional: JSON format (for system-to-system handoff)</w:t>
      </w:r>
    </w:p>
    <w:p w14:paraId="50190C31" w14:textId="77777777" w:rsidR="009D1560" w:rsidRPr="009D1560" w:rsidRDefault="00000000" w:rsidP="009D1560">
      <w:pPr>
        <w:rPr>
          <w:lang w:val="en-IN"/>
        </w:rPr>
      </w:pPr>
      <w:r>
        <w:rPr>
          <w:lang w:val="en-IN"/>
        </w:rPr>
        <w:pict w14:anchorId="1D47A1AF">
          <v:rect id="_x0000_i1073" style="width:0;height:1.5pt" o:hralign="center" o:hrstd="t" o:hr="t" fillcolor="#a0a0a0" stroked="f"/>
        </w:pict>
      </w:r>
    </w:p>
    <w:p w14:paraId="6BF58698" w14:textId="77777777" w:rsidR="009D1560" w:rsidRPr="009D1560" w:rsidRDefault="009D1560" w:rsidP="009D1560">
      <w:pPr>
        <w:rPr>
          <w:b/>
          <w:bCs/>
          <w:lang w:val="en-IN"/>
        </w:rPr>
      </w:pPr>
      <w:r w:rsidRPr="009D1560">
        <w:rPr>
          <w:rFonts w:ascii="Segoe UI Emoji" w:hAnsi="Segoe UI Emoji" w:cs="Segoe UI Emoji"/>
          <w:b/>
          <w:bCs/>
          <w:lang w:val="en-IN"/>
        </w:rPr>
        <w:t>✅</w:t>
      </w:r>
      <w:r w:rsidRPr="009D1560">
        <w:rPr>
          <w:b/>
          <w:bCs/>
          <w:lang w:val="en-IN"/>
        </w:rPr>
        <w:t xml:space="preserve"> C. Efficiency Matrix (New Requirement)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0"/>
        <w:gridCol w:w="4875"/>
      </w:tblGrid>
      <w:tr w:rsidR="009D1560" w:rsidRPr="009D1560" w14:paraId="00C7ACBF" w14:textId="77777777" w:rsidTr="009D1560">
        <w:trPr>
          <w:tblHeader/>
          <w:tblCellSpacing w:w="15" w:type="dxa"/>
        </w:trPr>
        <w:tc>
          <w:tcPr>
            <w:tcW w:w="0" w:type="auto"/>
            <w:vAlign w:val="center"/>
            <w:hideMark/>
          </w:tcPr>
          <w:p w14:paraId="45396A68" w14:textId="77777777" w:rsidR="009D1560" w:rsidRPr="009D1560" w:rsidRDefault="009D1560" w:rsidP="009D1560">
            <w:pPr>
              <w:rPr>
                <w:b/>
                <w:bCs/>
                <w:lang w:val="en-IN"/>
              </w:rPr>
            </w:pPr>
            <w:r w:rsidRPr="009D1560">
              <w:rPr>
                <w:b/>
                <w:bCs/>
                <w:lang w:val="en-IN"/>
              </w:rPr>
              <w:t>Metric</w:t>
            </w:r>
          </w:p>
        </w:tc>
        <w:tc>
          <w:tcPr>
            <w:tcW w:w="0" w:type="auto"/>
            <w:vAlign w:val="center"/>
            <w:hideMark/>
          </w:tcPr>
          <w:p w14:paraId="46B3F4EB" w14:textId="77777777" w:rsidR="009D1560" w:rsidRPr="009D1560" w:rsidRDefault="009D1560" w:rsidP="009D1560">
            <w:pPr>
              <w:rPr>
                <w:b/>
                <w:bCs/>
                <w:lang w:val="en-IN"/>
              </w:rPr>
            </w:pPr>
            <w:r w:rsidRPr="009D1560">
              <w:rPr>
                <w:b/>
                <w:bCs/>
                <w:lang w:val="en-IN"/>
              </w:rPr>
              <w:t>Description</w:t>
            </w:r>
          </w:p>
        </w:tc>
      </w:tr>
      <w:tr w:rsidR="009D1560" w:rsidRPr="009D1560" w14:paraId="4E789A3E" w14:textId="77777777" w:rsidTr="009D1560">
        <w:trPr>
          <w:tblCellSpacing w:w="15" w:type="dxa"/>
        </w:trPr>
        <w:tc>
          <w:tcPr>
            <w:tcW w:w="0" w:type="auto"/>
            <w:vAlign w:val="center"/>
            <w:hideMark/>
          </w:tcPr>
          <w:p w14:paraId="073AD8E8" w14:textId="77777777" w:rsidR="009D1560" w:rsidRPr="009D1560" w:rsidRDefault="009D1560" w:rsidP="009D1560">
            <w:pPr>
              <w:rPr>
                <w:lang w:val="en-IN"/>
              </w:rPr>
            </w:pPr>
            <w:r w:rsidRPr="009D1560">
              <w:rPr>
                <w:lang w:val="en-IN"/>
              </w:rPr>
              <w:t>Approval Rate Achieved</w:t>
            </w:r>
          </w:p>
        </w:tc>
        <w:tc>
          <w:tcPr>
            <w:tcW w:w="0" w:type="auto"/>
            <w:vAlign w:val="center"/>
            <w:hideMark/>
          </w:tcPr>
          <w:p w14:paraId="779FF4A0" w14:textId="77777777" w:rsidR="009D1560" w:rsidRPr="009D1560" w:rsidRDefault="009D1560" w:rsidP="009D1560">
            <w:pPr>
              <w:rPr>
                <w:lang w:val="en-IN"/>
              </w:rPr>
            </w:pPr>
            <w:r w:rsidRPr="009D1560">
              <w:rPr>
                <w:lang w:val="en-IN"/>
              </w:rPr>
              <w:t>% of applicants in A + B buckets</w:t>
            </w:r>
          </w:p>
        </w:tc>
      </w:tr>
      <w:tr w:rsidR="009D1560" w:rsidRPr="009D1560" w14:paraId="3B207F07" w14:textId="77777777" w:rsidTr="009D1560">
        <w:trPr>
          <w:tblCellSpacing w:w="15" w:type="dxa"/>
        </w:trPr>
        <w:tc>
          <w:tcPr>
            <w:tcW w:w="0" w:type="auto"/>
            <w:vAlign w:val="center"/>
            <w:hideMark/>
          </w:tcPr>
          <w:p w14:paraId="03C2255A" w14:textId="77777777" w:rsidR="009D1560" w:rsidRPr="009D1560" w:rsidRDefault="009D1560" w:rsidP="009D1560">
            <w:pPr>
              <w:rPr>
                <w:lang w:val="en-IN"/>
              </w:rPr>
            </w:pPr>
            <w:r w:rsidRPr="009D1560">
              <w:rPr>
                <w:lang w:val="en-IN"/>
              </w:rPr>
              <w:lastRenderedPageBreak/>
              <w:t>Disbursal Rate</w:t>
            </w:r>
          </w:p>
        </w:tc>
        <w:tc>
          <w:tcPr>
            <w:tcW w:w="0" w:type="auto"/>
            <w:vAlign w:val="center"/>
            <w:hideMark/>
          </w:tcPr>
          <w:p w14:paraId="4A1FA597" w14:textId="77777777" w:rsidR="009D1560" w:rsidRPr="009D1560" w:rsidRDefault="009D1560" w:rsidP="009D1560">
            <w:pPr>
              <w:rPr>
                <w:lang w:val="en-IN"/>
              </w:rPr>
            </w:pPr>
            <w:r w:rsidRPr="009D1560">
              <w:rPr>
                <w:lang w:val="en-IN"/>
              </w:rPr>
              <w:t>Based on test data (if available)</w:t>
            </w:r>
          </w:p>
        </w:tc>
      </w:tr>
      <w:tr w:rsidR="009D1560" w:rsidRPr="009D1560" w14:paraId="40913A64" w14:textId="77777777" w:rsidTr="009D1560">
        <w:trPr>
          <w:tblCellSpacing w:w="15" w:type="dxa"/>
        </w:trPr>
        <w:tc>
          <w:tcPr>
            <w:tcW w:w="0" w:type="auto"/>
            <w:vAlign w:val="center"/>
            <w:hideMark/>
          </w:tcPr>
          <w:p w14:paraId="68B5FBF8" w14:textId="77777777" w:rsidR="009D1560" w:rsidRPr="009D1560" w:rsidRDefault="009D1560" w:rsidP="009D1560">
            <w:pPr>
              <w:rPr>
                <w:lang w:val="en-IN"/>
              </w:rPr>
            </w:pPr>
            <w:r w:rsidRPr="009D1560">
              <w:rPr>
                <w:lang w:val="en-IN"/>
              </w:rPr>
              <w:t>Decline Accuracy</w:t>
            </w:r>
          </w:p>
        </w:tc>
        <w:tc>
          <w:tcPr>
            <w:tcW w:w="0" w:type="auto"/>
            <w:vAlign w:val="center"/>
            <w:hideMark/>
          </w:tcPr>
          <w:p w14:paraId="28903D6D" w14:textId="77777777" w:rsidR="009D1560" w:rsidRPr="009D1560" w:rsidRDefault="009D1560" w:rsidP="009D1560">
            <w:pPr>
              <w:rPr>
                <w:lang w:val="en-IN"/>
              </w:rPr>
            </w:pPr>
            <w:r w:rsidRPr="009D1560">
              <w:rPr>
                <w:lang w:val="en-IN"/>
              </w:rPr>
              <w:t>% of D bucket who would have been non-starters</w:t>
            </w:r>
          </w:p>
        </w:tc>
      </w:tr>
      <w:tr w:rsidR="009D1560" w:rsidRPr="009D1560" w14:paraId="1FE1D47B" w14:textId="77777777" w:rsidTr="009D1560">
        <w:trPr>
          <w:tblCellSpacing w:w="15" w:type="dxa"/>
        </w:trPr>
        <w:tc>
          <w:tcPr>
            <w:tcW w:w="0" w:type="auto"/>
            <w:vAlign w:val="center"/>
            <w:hideMark/>
          </w:tcPr>
          <w:p w14:paraId="1E79E639" w14:textId="77777777" w:rsidR="009D1560" w:rsidRPr="009D1560" w:rsidRDefault="009D1560" w:rsidP="009D1560">
            <w:pPr>
              <w:rPr>
                <w:lang w:val="en-IN"/>
              </w:rPr>
            </w:pPr>
            <w:r w:rsidRPr="009D1560">
              <w:rPr>
                <w:lang w:val="en-IN"/>
              </w:rPr>
              <w:t>Lift</w:t>
            </w:r>
          </w:p>
        </w:tc>
        <w:tc>
          <w:tcPr>
            <w:tcW w:w="0" w:type="auto"/>
            <w:vAlign w:val="center"/>
            <w:hideMark/>
          </w:tcPr>
          <w:p w14:paraId="4581CEA8" w14:textId="77777777" w:rsidR="009D1560" w:rsidRPr="009D1560" w:rsidRDefault="009D1560" w:rsidP="009D1560">
            <w:pPr>
              <w:rPr>
                <w:lang w:val="en-IN"/>
              </w:rPr>
            </w:pPr>
            <w:r w:rsidRPr="009D1560">
              <w:rPr>
                <w:lang w:val="en-IN"/>
              </w:rPr>
              <w:t>How well scorecard separates good/bad applicants</w:t>
            </w:r>
          </w:p>
        </w:tc>
      </w:tr>
    </w:tbl>
    <w:p w14:paraId="35A1372B" w14:textId="77777777" w:rsidR="009D1560" w:rsidRPr="009D1560" w:rsidRDefault="00000000" w:rsidP="009D1560">
      <w:pPr>
        <w:rPr>
          <w:lang w:val="en-IN"/>
        </w:rPr>
      </w:pPr>
      <w:r>
        <w:rPr>
          <w:lang w:val="en-IN"/>
        </w:rPr>
        <w:pict w14:anchorId="60127776">
          <v:rect id="_x0000_i1074" style="width:0;height:1.5pt" o:hralign="center" o:hrstd="t" o:hr="t" fillcolor="#a0a0a0" stroked="f"/>
        </w:pict>
      </w:r>
    </w:p>
    <w:p w14:paraId="04CE4737" w14:textId="77777777" w:rsidR="009D1560" w:rsidRPr="009D1560" w:rsidRDefault="009D1560" w:rsidP="009D1560">
      <w:pPr>
        <w:rPr>
          <w:b/>
          <w:bCs/>
          <w:lang w:val="en-IN"/>
        </w:rPr>
      </w:pPr>
      <w:r w:rsidRPr="009D1560">
        <w:rPr>
          <w:rFonts w:ascii="Segoe UI Emoji" w:hAnsi="Segoe UI Emoji" w:cs="Segoe UI Emoji"/>
          <w:b/>
          <w:bCs/>
          <w:lang w:val="en-IN"/>
        </w:rPr>
        <w:t>✅</w:t>
      </w:r>
      <w:r w:rsidRPr="009D1560">
        <w:rPr>
          <w:b/>
          <w:bCs/>
          <w:lang w:val="en-IN"/>
        </w:rPr>
        <w:t xml:space="preserve"> D. Technical Implementation Notes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3"/>
        <w:gridCol w:w="6187"/>
      </w:tblGrid>
      <w:tr w:rsidR="009D1560" w:rsidRPr="009D1560" w14:paraId="517DEE02" w14:textId="77777777" w:rsidTr="009D1560">
        <w:trPr>
          <w:tblHeader/>
          <w:tblCellSpacing w:w="15" w:type="dxa"/>
        </w:trPr>
        <w:tc>
          <w:tcPr>
            <w:tcW w:w="0" w:type="auto"/>
            <w:vAlign w:val="center"/>
            <w:hideMark/>
          </w:tcPr>
          <w:p w14:paraId="788EAD3E" w14:textId="77777777" w:rsidR="009D1560" w:rsidRPr="009D1560" w:rsidRDefault="009D1560" w:rsidP="009D1560">
            <w:pPr>
              <w:rPr>
                <w:b/>
                <w:bCs/>
                <w:lang w:val="en-IN"/>
              </w:rPr>
            </w:pPr>
            <w:r w:rsidRPr="009D1560">
              <w:rPr>
                <w:b/>
                <w:bCs/>
                <w:lang w:val="en-IN"/>
              </w:rPr>
              <w:t>Feature</w:t>
            </w:r>
          </w:p>
        </w:tc>
        <w:tc>
          <w:tcPr>
            <w:tcW w:w="0" w:type="auto"/>
            <w:vAlign w:val="center"/>
            <w:hideMark/>
          </w:tcPr>
          <w:p w14:paraId="1499206F" w14:textId="77777777" w:rsidR="009D1560" w:rsidRPr="009D1560" w:rsidRDefault="009D1560" w:rsidP="009D1560">
            <w:pPr>
              <w:rPr>
                <w:b/>
                <w:bCs/>
                <w:lang w:val="en-IN"/>
              </w:rPr>
            </w:pPr>
            <w:proofErr w:type="spellStart"/>
            <w:r w:rsidRPr="009D1560">
              <w:rPr>
                <w:b/>
                <w:bCs/>
                <w:lang w:val="en-IN"/>
              </w:rPr>
              <w:t>Replit</w:t>
            </w:r>
            <w:proofErr w:type="spellEnd"/>
            <w:r w:rsidRPr="009D1560">
              <w:rPr>
                <w:b/>
                <w:bCs/>
                <w:lang w:val="en-IN"/>
              </w:rPr>
              <w:t xml:space="preserve"> Instruction</w:t>
            </w:r>
          </w:p>
        </w:tc>
      </w:tr>
      <w:tr w:rsidR="009D1560" w:rsidRPr="009D1560" w14:paraId="32A19B84" w14:textId="77777777" w:rsidTr="009D1560">
        <w:trPr>
          <w:tblCellSpacing w:w="15" w:type="dxa"/>
        </w:trPr>
        <w:tc>
          <w:tcPr>
            <w:tcW w:w="0" w:type="auto"/>
            <w:vAlign w:val="center"/>
            <w:hideMark/>
          </w:tcPr>
          <w:p w14:paraId="67209898" w14:textId="77777777" w:rsidR="009D1560" w:rsidRPr="009D1560" w:rsidRDefault="009D1560" w:rsidP="009D1560">
            <w:pPr>
              <w:rPr>
                <w:lang w:val="en-IN"/>
              </w:rPr>
            </w:pPr>
            <w:r w:rsidRPr="009D1560">
              <w:rPr>
                <w:lang w:val="en-IN"/>
              </w:rPr>
              <w:t>Score weight enforcement</w:t>
            </w:r>
          </w:p>
        </w:tc>
        <w:tc>
          <w:tcPr>
            <w:tcW w:w="0" w:type="auto"/>
            <w:vAlign w:val="center"/>
            <w:hideMark/>
          </w:tcPr>
          <w:p w14:paraId="688ADF33" w14:textId="77777777" w:rsidR="009D1560" w:rsidRPr="009D1560" w:rsidRDefault="009D1560" w:rsidP="009D1560">
            <w:pPr>
              <w:rPr>
                <w:lang w:val="en-IN"/>
              </w:rPr>
            </w:pPr>
            <w:r w:rsidRPr="009D1560">
              <w:rPr>
                <w:lang w:val="en-IN"/>
              </w:rPr>
              <w:t>Prevent &gt;100%, auto-scale if needed</w:t>
            </w:r>
          </w:p>
        </w:tc>
      </w:tr>
      <w:tr w:rsidR="009D1560" w:rsidRPr="009D1560" w14:paraId="07E9895B" w14:textId="77777777" w:rsidTr="009D1560">
        <w:trPr>
          <w:tblCellSpacing w:w="15" w:type="dxa"/>
        </w:trPr>
        <w:tc>
          <w:tcPr>
            <w:tcW w:w="0" w:type="auto"/>
            <w:vAlign w:val="center"/>
            <w:hideMark/>
          </w:tcPr>
          <w:p w14:paraId="7CD7F7AF" w14:textId="77777777" w:rsidR="009D1560" w:rsidRPr="009D1560" w:rsidRDefault="009D1560" w:rsidP="009D1560">
            <w:pPr>
              <w:rPr>
                <w:lang w:val="en-IN"/>
              </w:rPr>
            </w:pPr>
            <w:r w:rsidRPr="009D1560">
              <w:rPr>
                <w:lang w:val="en-IN"/>
              </w:rPr>
              <w:t>Variable Band Storage</w:t>
            </w:r>
          </w:p>
        </w:tc>
        <w:tc>
          <w:tcPr>
            <w:tcW w:w="0" w:type="auto"/>
            <w:vAlign w:val="center"/>
            <w:hideMark/>
          </w:tcPr>
          <w:p w14:paraId="0445E186" w14:textId="77777777" w:rsidR="009D1560" w:rsidRPr="009D1560" w:rsidRDefault="009D1560" w:rsidP="009D1560">
            <w:pPr>
              <w:rPr>
                <w:lang w:val="en-IN"/>
              </w:rPr>
            </w:pPr>
            <w:r w:rsidRPr="009D1560">
              <w:rPr>
                <w:lang w:val="en-IN"/>
              </w:rPr>
              <w:t>Use nested object structure with weights</w:t>
            </w:r>
          </w:p>
        </w:tc>
      </w:tr>
      <w:tr w:rsidR="009D1560" w:rsidRPr="009D1560" w14:paraId="466DA0BC" w14:textId="77777777" w:rsidTr="009D1560">
        <w:trPr>
          <w:tblCellSpacing w:w="15" w:type="dxa"/>
        </w:trPr>
        <w:tc>
          <w:tcPr>
            <w:tcW w:w="0" w:type="auto"/>
            <w:vAlign w:val="center"/>
            <w:hideMark/>
          </w:tcPr>
          <w:p w14:paraId="254719F6" w14:textId="77777777" w:rsidR="009D1560" w:rsidRPr="009D1560" w:rsidRDefault="009D1560" w:rsidP="009D1560">
            <w:pPr>
              <w:rPr>
                <w:lang w:val="en-IN"/>
              </w:rPr>
            </w:pPr>
            <w:r w:rsidRPr="009D1560">
              <w:rPr>
                <w:lang w:val="en-IN"/>
              </w:rPr>
              <w:t>Auto Explainability Engine</w:t>
            </w:r>
          </w:p>
        </w:tc>
        <w:tc>
          <w:tcPr>
            <w:tcW w:w="0" w:type="auto"/>
            <w:vAlign w:val="center"/>
            <w:hideMark/>
          </w:tcPr>
          <w:p w14:paraId="33BBCB29" w14:textId="77777777" w:rsidR="009D1560" w:rsidRPr="009D1560" w:rsidRDefault="009D1560" w:rsidP="009D1560">
            <w:pPr>
              <w:rPr>
                <w:lang w:val="en-IN"/>
              </w:rPr>
            </w:pPr>
            <w:r w:rsidRPr="009D1560">
              <w:rPr>
                <w:lang w:val="en-IN"/>
              </w:rPr>
              <w:t>Template-based NLP summarizer</w:t>
            </w:r>
          </w:p>
        </w:tc>
      </w:tr>
      <w:tr w:rsidR="009D1560" w:rsidRPr="009D1560" w14:paraId="282391F4" w14:textId="77777777" w:rsidTr="009D1560">
        <w:trPr>
          <w:tblCellSpacing w:w="15" w:type="dxa"/>
        </w:trPr>
        <w:tc>
          <w:tcPr>
            <w:tcW w:w="0" w:type="auto"/>
            <w:vAlign w:val="center"/>
            <w:hideMark/>
          </w:tcPr>
          <w:p w14:paraId="76BC3904" w14:textId="77777777" w:rsidR="009D1560" w:rsidRPr="009D1560" w:rsidRDefault="009D1560" w:rsidP="009D1560">
            <w:pPr>
              <w:rPr>
                <w:lang w:val="en-IN"/>
              </w:rPr>
            </w:pPr>
            <w:r w:rsidRPr="009D1560">
              <w:rPr>
                <w:lang w:val="en-IN"/>
              </w:rPr>
              <w:t>Export Format</w:t>
            </w:r>
          </w:p>
        </w:tc>
        <w:tc>
          <w:tcPr>
            <w:tcW w:w="0" w:type="auto"/>
            <w:vAlign w:val="center"/>
            <w:hideMark/>
          </w:tcPr>
          <w:p w14:paraId="2DE43DCC" w14:textId="77777777" w:rsidR="009D1560" w:rsidRPr="009D1560" w:rsidRDefault="009D1560" w:rsidP="009D1560">
            <w:pPr>
              <w:rPr>
                <w:lang w:val="en-IN"/>
              </w:rPr>
            </w:pPr>
            <w:r w:rsidRPr="009D1560">
              <w:rPr>
                <w:lang w:val="en-IN"/>
              </w:rPr>
              <w:t xml:space="preserve">PDF and Excel via xlsx and </w:t>
            </w:r>
            <w:proofErr w:type="spellStart"/>
            <w:r w:rsidRPr="009D1560">
              <w:rPr>
                <w:lang w:val="en-IN"/>
              </w:rPr>
              <w:t>pdfkit</w:t>
            </w:r>
            <w:proofErr w:type="spellEnd"/>
            <w:r w:rsidRPr="009D1560">
              <w:rPr>
                <w:lang w:val="en-IN"/>
              </w:rPr>
              <w:t xml:space="preserve"> libraries</w:t>
            </w:r>
          </w:p>
        </w:tc>
      </w:tr>
      <w:tr w:rsidR="009D1560" w:rsidRPr="009D1560" w14:paraId="0F997450" w14:textId="77777777" w:rsidTr="009D1560">
        <w:trPr>
          <w:tblCellSpacing w:w="15" w:type="dxa"/>
        </w:trPr>
        <w:tc>
          <w:tcPr>
            <w:tcW w:w="0" w:type="auto"/>
            <w:vAlign w:val="center"/>
            <w:hideMark/>
          </w:tcPr>
          <w:p w14:paraId="77A3051F" w14:textId="77777777" w:rsidR="009D1560" w:rsidRPr="009D1560" w:rsidRDefault="009D1560" w:rsidP="009D1560">
            <w:pPr>
              <w:rPr>
                <w:lang w:val="en-IN"/>
              </w:rPr>
            </w:pPr>
            <w:r w:rsidRPr="009D1560">
              <w:rPr>
                <w:lang w:val="en-IN"/>
              </w:rPr>
              <w:t>Version Control</w:t>
            </w:r>
          </w:p>
        </w:tc>
        <w:tc>
          <w:tcPr>
            <w:tcW w:w="0" w:type="auto"/>
            <w:vAlign w:val="center"/>
            <w:hideMark/>
          </w:tcPr>
          <w:p w14:paraId="44085B0A" w14:textId="77777777" w:rsidR="009D1560" w:rsidRPr="009D1560" w:rsidRDefault="009D1560" w:rsidP="009D1560">
            <w:pPr>
              <w:rPr>
                <w:lang w:val="en-IN"/>
              </w:rPr>
            </w:pPr>
            <w:r w:rsidRPr="009D1560">
              <w:rPr>
                <w:lang w:val="en-IN"/>
              </w:rPr>
              <w:t>Save each AI scorecard with metadata: version ID, timestamp, user</w:t>
            </w:r>
          </w:p>
        </w:tc>
      </w:tr>
    </w:tbl>
    <w:p w14:paraId="0D0FE733" w14:textId="77777777" w:rsidR="009D1560" w:rsidRPr="009D1560" w:rsidRDefault="00000000" w:rsidP="009D1560">
      <w:pPr>
        <w:rPr>
          <w:lang w:val="en-IN"/>
        </w:rPr>
      </w:pPr>
      <w:r>
        <w:rPr>
          <w:lang w:val="en-IN"/>
        </w:rPr>
        <w:pict w14:anchorId="3F7DCF3F">
          <v:rect id="_x0000_i1075" style="width:0;height:1.5pt" o:hralign="center" o:hrstd="t" o:hr="t" fillcolor="#a0a0a0" stroked="f"/>
        </w:pict>
      </w:r>
    </w:p>
    <w:p w14:paraId="3625439A" w14:textId="77777777" w:rsidR="009D1560" w:rsidRPr="009D1560" w:rsidRDefault="009D1560" w:rsidP="009D1560">
      <w:pPr>
        <w:rPr>
          <w:b/>
          <w:bCs/>
          <w:lang w:val="en-IN"/>
        </w:rPr>
      </w:pPr>
      <w:r w:rsidRPr="009D1560">
        <w:rPr>
          <w:rFonts w:ascii="Segoe UI Emoji" w:hAnsi="Segoe UI Emoji" w:cs="Segoe UI Emoji"/>
          <w:b/>
          <w:bCs/>
          <w:lang w:val="en-IN"/>
        </w:rPr>
        <w:t>✅</w:t>
      </w:r>
      <w:r w:rsidRPr="009D1560">
        <w:rPr>
          <w:b/>
          <w:bCs/>
          <w:lang w:val="en-IN"/>
        </w:rPr>
        <w:t xml:space="preserve"> Acceptance Criteria</w:t>
      </w:r>
    </w:p>
    <w:p w14:paraId="4E9F4E00" w14:textId="77777777" w:rsidR="009D1560" w:rsidRPr="009D1560" w:rsidRDefault="009D1560" w:rsidP="009D1560">
      <w:pPr>
        <w:numPr>
          <w:ilvl w:val="0"/>
          <w:numId w:val="45"/>
        </w:numPr>
        <w:rPr>
          <w:lang w:val="en-IN"/>
        </w:rPr>
      </w:pPr>
      <w:r w:rsidRPr="009D1560">
        <w:rPr>
          <w:lang w:val="en-IN"/>
        </w:rPr>
        <w:t>AI-generated scorecard has:</w:t>
      </w:r>
    </w:p>
    <w:p w14:paraId="508034C9" w14:textId="77777777" w:rsidR="009D1560" w:rsidRPr="009D1560" w:rsidRDefault="009D1560" w:rsidP="009D1560">
      <w:pPr>
        <w:numPr>
          <w:ilvl w:val="1"/>
          <w:numId w:val="45"/>
        </w:numPr>
        <w:rPr>
          <w:lang w:val="en-IN"/>
        </w:rPr>
      </w:pPr>
      <w:r w:rsidRPr="009D1560">
        <w:rPr>
          <w:lang w:val="en-IN"/>
        </w:rPr>
        <w:t>Logical weights (summing to 100%)</w:t>
      </w:r>
    </w:p>
    <w:p w14:paraId="6175D43D" w14:textId="77777777" w:rsidR="009D1560" w:rsidRPr="009D1560" w:rsidRDefault="009D1560" w:rsidP="009D1560">
      <w:pPr>
        <w:numPr>
          <w:ilvl w:val="1"/>
          <w:numId w:val="45"/>
        </w:numPr>
        <w:rPr>
          <w:lang w:val="en-IN"/>
        </w:rPr>
      </w:pPr>
      <w:r w:rsidRPr="009D1560">
        <w:rPr>
          <w:lang w:val="en-IN"/>
        </w:rPr>
        <w:t>Bands visible under each variable</w:t>
      </w:r>
    </w:p>
    <w:p w14:paraId="005C2478" w14:textId="77777777" w:rsidR="009D1560" w:rsidRPr="009D1560" w:rsidRDefault="009D1560" w:rsidP="009D1560">
      <w:pPr>
        <w:numPr>
          <w:ilvl w:val="1"/>
          <w:numId w:val="45"/>
        </w:numPr>
        <w:rPr>
          <w:lang w:val="en-IN"/>
        </w:rPr>
      </w:pPr>
      <w:r w:rsidRPr="009D1560">
        <w:rPr>
          <w:lang w:val="en-IN"/>
        </w:rPr>
        <w:t>Approval simulation matches risk appetite</w:t>
      </w:r>
    </w:p>
    <w:p w14:paraId="69EFD02E" w14:textId="77777777" w:rsidR="009D1560" w:rsidRPr="009D1560" w:rsidRDefault="009D1560" w:rsidP="009D1560">
      <w:pPr>
        <w:numPr>
          <w:ilvl w:val="1"/>
          <w:numId w:val="45"/>
        </w:numPr>
        <w:rPr>
          <w:lang w:val="en-IN"/>
        </w:rPr>
      </w:pPr>
      <w:r w:rsidRPr="009D1560">
        <w:rPr>
          <w:lang w:val="en-IN"/>
        </w:rPr>
        <w:t>Explainability + efficiency matrix</w:t>
      </w:r>
    </w:p>
    <w:p w14:paraId="30126495" w14:textId="77777777" w:rsidR="009D1560" w:rsidRPr="009D1560" w:rsidRDefault="009D1560" w:rsidP="009D1560">
      <w:pPr>
        <w:numPr>
          <w:ilvl w:val="0"/>
          <w:numId w:val="45"/>
        </w:numPr>
        <w:rPr>
          <w:lang w:val="en-IN"/>
        </w:rPr>
      </w:pPr>
      <w:r w:rsidRPr="009D1560">
        <w:rPr>
          <w:lang w:val="en-IN"/>
        </w:rPr>
        <w:t>Downloads open correctly</w:t>
      </w:r>
    </w:p>
    <w:p w14:paraId="4CA97142" w14:textId="77777777" w:rsidR="009D1560" w:rsidRPr="009D1560" w:rsidRDefault="009D1560" w:rsidP="009D1560">
      <w:pPr>
        <w:numPr>
          <w:ilvl w:val="0"/>
          <w:numId w:val="45"/>
        </w:numPr>
        <w:rPr>
          <w:lang w:val="en-IN"/>
        </w:rPr>
      </w:pPr>
      <w:r w:rsidRPr="009D1560">
        <w:rPr>
          <w:lang w:val="en-IN"/>
        </w:rPr>
        <w:t xml:space="preserve">Scorecard is versioned, </w:t>
      </w:r>
      <w:proofErr w:type="spellStart"/>
      <w:r w:rsidRPr="009D1560">
        <w:rPr>
          <w:lang w:val="en-IN"/>
        </w:rPr>
        <w:t>savable</w:t>
      </w:r>
      <w:proofErr w:type="spellEnd"/>
      <w:r w:rsidRPr="009D1560">
        <w:rPr>
          <w:lang w:val="en-IN"/>
        </w:rPr>
        <w:t>, editable</w:t>
      </w:r>
    </w:p>
    <w:p w14:paraId="1B6AD59C" w14:textId="77777777" w:rsidR="009D1560" w:rsidRPr="009D1560" w:rsidRDefault="00000000" w:rsidP="009D1560">
      <w:pPr>
        <w:rPr>
          <w:lang w:val="en-IN"/>
        </w:rPr>
      </w:pPr>
      <w:r>
        <w:rPr>
          <w:lang w:val="en-IN"/>
        </w:rPr>
        <w:pict w14:anchorId="58847482">
          <v:rect id="_x0000_i1076" style="width:0;height:1.5pt" o:hralign="center" o:hrstd="t" o:hr="t" fillcolor="#a0a0a0" stroked="f"/>
        </w:pict>
      </w:r>
    </w:p>
    <w:p w14:paraId="74FFA469" w14:textId="77777777" w:rsidR="00F528E2" w:rsidRDefault="00F528E2" w:rsidP="00F528E2">
      <w:pPr>
        <w:rPr>
          <w:rFonts w:ascii="Segoe UI Emoji" w:hAnsi="Segoe UI Emoji" w:cs="Segoe UI Emoji"/>
          <w:b/>
          <w:bCs/>
          <w:lang w:val="en-IN"/>
        </w:rPr>
      </w:pPr>
    </w:p>
    <w:p w14:paraId="10FFB83B" w14:textId="466A3EFF" w:rsidR="00F528E2" w:rsidRPr="00F528E2" w:rsidRDefault="00F528E2" w:rsidP="00F528E2">
      <w:pPr>
        <w:rPr>
          <w:b/>
          <w:bCs/>
          <w:lang w:val="en-IN"/>
        </w:rPr>
      </w:pPr>
      <w:r w:rsidRPr="00F528E2">
        <w:rPr>
          <w:rFonts w:ascii="Segoe UI Emoji" w:hAnsi="Segoe UI Emoji" w:cs="Segoe UI Emoji"/>
          <w:b/>
          <w:bCs/>
          <w:lang w:val="en-IN"/>
        </w:rPr>
        <w:lastRenderedPageBreak/>
        <w:t>✅</w:t>
      </w:r>
      <w:r w:rsidRPr="00F528E2">
        <w:rPr>
          <w:b/>
          <w:bCs/>
          <w:lang w:val="en-IN"/>
        </w:rPr>
        <w:t xml:space="preserve"> Module 6: Scorecard Configuration</w:t>
      </w:r>
    </w:p>
    <w:p w14:paraId="3D4B56EC" w14:textId="77777777" w:rsidR="00F528E2" w:rsidRPr="00F528E2" w:rsidRDefault="00000000" w:rsidP="00F528E2">
      <w:pPr>
        <w:rPr>
          <w:lang w:val="en-IN"/>
        </w:rPr>
      </w:pPr>
      <w:r>
        <w:rPr>
          <w:lang w:val="en-IN"/>
        </w:rPr>
        <w:pict w14:anchorId="1651480A">
          <v:rect id="_x0000_i1077" style="width:0;height:1.5pt" o:hralign="center" o:hrstd="t" o:hr="t" fillcolor="#a0a0a0" stroked="f"/>
        </w:pict>
      </w:r>
    </w:p>
    <w:p w14:paraId="0E526B03"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Purpose:</w:t>
      </w:r>
    </w:p>
    <w:p w14:paraId="0AE00C50" w14:textId="77777777" w:rsidR="00F528E2" w:rsidRPr="00F528E2" w:rsidRDefault="00F528E2" w:rsidP="00F528E2">
      <w:pPr>
        <w:rPr>
          <w:lang w:val="en-IN"/>
        </w:rPr>
      </w:pPr>
      <w:r w:rsidRPr="00F528E2">
        <w:rPr>
          <w:lang w:val="en-IN"/>
        </w:rPr>
        <w:t>Enable users to configure, modify, and activate/deactivate AI or manually created scorecards — including:</w:t>
      </w:r>
    </w:p>
    <w:p w14:paraId="504511B5" w14:textId="77777777" w:rsidR="00F528E2" w:rsidRPr="00F528E2" w:rsidRDefault="00F528E2" w:rsidP="00F528E2">
      <w:pPr>
        <w:numPr>
          <w:ilvl w:val="0"/>
          <w:numId w:val="46"/>
        </w:numPr>
        <w:rPr>
          <w:lang w:val="en-IN"/>
        </w:rPr>
      </w:pPr>
      <w:r w:rsidRPr="00F528E2">
        <w:rPr>
          <w:lang w:val="en-IN"/>
        </w:rPr>
        <w:t>Category and variable-level weights</w:t>
      </w:r>
    </w:p>
    <w:p w14:paraId="04C532E3" w14:textId="77777777" w:rsidR="00F528E2" w:rsidRPr="00F528E2" w:rsidRDefault="00F528E2" w:rsidP="00F528E2">
      <w:pPr>
        <w:numPr>
          <w:ilvl w:val="0"/>
          <w:numId w:val="46"/>
        </w:numPr>
        <w:rPr>
          <w:lang w:val="en-IN"/>
        </w:rPr>
      </w:pPr>
      <w:r w:rsidRPr="00F528E2">
        <w:rPr>
          <w:lang w:val="en-IN"/>
        </w:rPr>
        <w:t>Band-level scoring logic for each variable</w:t>
      </w:r>
    </w:p>
    <w:p w14:paraId="1C3DD1AF" w14:textId="77777777" w:rsidR="00F528E2" w:rsidRPr="00F528E2" w:rsidRDefault="00F528E2" w:rsidP="00F528E2">
      <w:pPr>
        <w:numPr>
          <w:ilvl w:val="0"/>
          <w:numId w:val="46"/>
        </w:numPr>
        <w:rPr>
          <w:lang w:val="en-IN"/>
        </w:rPr>
      </w:pPr>
      <w:r w:rsidRPr="00F528E2">
        <w:rPr>
          <w:lang w:val="en-IN"/>
        </w:rPr>
        <w:t>Risk bucket mapping based on total scores</w:t>
      </w:r>
    </w:p>
    <w:p w14:paraId="0AA1E84A" w14:textId="77777777" w:rsidR="00F528E2" w:rsidRPr="00F528E2" w:rsidRDefault="00F528E2" w:rsidP="00F528E2">
      <w:pPr>
        <w:numPr>
          <w:ilvl w:val="0"/>
          <w:numId w:val="46"/>
        </w:numPr>
        <w:rPr>
          <w:lang w:val="en-IN"/>
        </w:rPr>
      </w:pPr>
      <w:r w:rsidRPr="00F528E2">
        <w:rPr>
          <w:lang w:val="en-IN"/>
        </w:rPr>
        <w:t>Rules and version control</w:t>
      </w:r>
    </w:p>
    <w:p w14:paraId="00591DD4" w14:textId="77777777" w:rsidR="00F528E2" w:rsidRPr="00F528E2" w:rsidRDefault="00000000" w:rsidP="00F528E2">
      <w:pPr>
        <w:rPr>
          <w:lang w:val="en-IN"/>
        </w:rPr>
      </w:pPr>
      <w:r>
        <w:rPr>
          <w:lang w:val="en-IN"/>
        </w:rPr>
        <w:pict w14:anchorId="47456F57">
          <v:rect id="_x0000_i1078" style="width:0;height:1.5pt" o:hralign="center" o:hrstd="t" o:hr="t" fillcolor="#a0a0a0" stroked="f"/>
        </w:pict>
      </w:r>
    </w:p>
    <w:p w14:paraId="75D9F14E"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BUGS &amp; CORE ISSUES (Current System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8"/>
        <w:gridCol w:w="5412"/>
      </w:tblGrid>
      <w:tr w:rsidR="00F528E2" w:rsidRPr="00F528E2" w14:paraId="5137EE6F" w14:textId="77777777" w:rsidTr="00F528E2">
        <w:trPr>
          <w:tblHeader/>
          <w:tblCellSpacing w:w="15" w:type="dxa"/>
        </w:trPr>
        <w:tc>
          <w:tcPr>
            <w:tcW w:w="0" w:type="auto"/>
            <w:vAlign w:val="center"/>
            <w:hideMark/>
          </w:tcPr>
          <w:p w14:paraId="450B2C62" w14:textId="77777777" w:rsidR="00F528E2" w:rsidRPr="00F528E2" w:rsidRDefault="00F528E2" w:rsidP="00F528E2">
            <w:pPr>
              <w:rPr>
                <w:b/>
                <w:bCs/>
                <w:lang w:val="en-IN"/>
              </w:rPr>
            </w:pPr>
            <w:r w:rsidRPr="00F528E2">
              <w:rPr>
                <w:b/>
                <w:bCs/>
                <w:lang w:val="en-IN"/>
              </w:rPr>
              <w:t>Issue</w:t>
            </w:r>
          </w:p>
        </w:tc>
        <w:tc>
          <w:tcPr>
            <w:tcW w:w="0" w:type="auto"/>
            <w:vAlign w:val="center"/>
            <w:hideMark/>
          </w:tcPr>
          <w:p w14:paraId="58B274CE" w14:textId="77777777" w:rsidR="00F528E2" w:rsidRPr="00F528E2" w:rsidRDefault="00F528E2" w:rsidP="00F528E2">
            <w:pPr>
              <w:rPr>
                <w:b/>
                <w:bCs/>
                <w:lang w:val="en-IN"/>
              </w:rPr>
            </w:pPr>
            <w:r w:rsidRPr="00F528E2">
              <w:rPr>
                <w:b/>
                <w:bCs/>
                <w:lang w:val="en-IN"/>
              </w:rPr>
              <w:t>Description</w:t>
            </w:r>
          </w:p>
        </w:tc>
      </w:tr>
      <w:tr w:rsidR="00F528E2" w:rsidRPr="00F528E2" w14:paraId="1CE8F30A" w14:textId="77777777" w:rsidTr="00F528E2">
        <w:trPr>
          <w:tblCellSpacing w:w="15" w:type="dxa"/>
        </w:trPr>
        <w:tc>
          <w:tcPr>
            <w:tcW w:w="0" w:type="auto"/>
            <w:vAlign w:val="center"/>
            <w:hideMark/>
          </w:tcPr>
          <w:p w14:paraId="69C2EBDE" w14:textId="77777777" w:rsidR="00F528E2" w:rsidRPr="00F528E2" w:rsidRDefault="00F528E2" w:rsidP="00F528E2">
            <w:pPr>
              <w:rPr>
                <w:lang w:val="en-IN"/>
              </w:rPr>
            </w:pPr>
            <w:r w:rsidRPr="00F528E2">
              <w:rPr>
                <w:rFonts w:ascii="Segoe UI Emoji" w:hAnsi="Segoe UI Emoji" w:cs="Segoe UI Emoji"/>
                <w:lang w:val="en-IN"/>
              </w:rPr>
              <w:t>🛑</w:t>
            </w:r>
            <w:r w:rsidRPr="00F528E2">
              <w:rPr>
                <w:lang w:val="en-IN"/>
              </w:rPr>
              <w:t xml:space="preserve"> Module is </w:t>
            </w:r>
            <w:r w:rsidRPr="00F528E2">
              <w:rPr>
                <w:b/>
                <w:bCs/>
                <w:lang w:val="en-IN"/>
              </w:rPr>
              <w:t>non-functional</w:t>
            </w:r>
            <w:r w:rsidRPr="00F528E2">
              <w:rPr>
                <w:lang w:val="en-IN"/>
              </w:rPr>
              <w:t xml:space="preserve"> or </w:t>
            </w:r>
            <w:r w:rsidRPr="00F528E2">
              <w:rPr>
                <w:b/>
                <w:bCs/>
                <w:lang w:val="en-IN"/>
              </w:rPr>
              <w:t>poorly implemented</w:t>
            </w:r>
          </w:p>
        </w:tc>
        <w:tc>
          <w:tcPr>
            <w:tcW w:w="0" w:type="auto"/>
            <w:vAlign w:val="center"/>
            <w:hideMark/>
          </w:tcPr>
          <w:p w14:paraId="75DF91CA" w14:textId="77777777" w:rsidR="00F528E2" w:rsidRPr="00F528E2" w:rsidRDefault="00F528E2" w:rsidP="00F528E2">
            <w:pPr>
              <w:rPr>
                <w:lang w:val="en-IN"/>
              </w:rPr>
            </w:pPr>
            <w:r w:rsidRPr="00F528E2">
              <w:rPr>
                <w:lang w:val="en-IN"/>
              </w:rPr>
              <w:t>Users can't meaningfully configure or edit scorecards</w:t>
            </w:r>
          </w:p>
        </w:tc>
      </w:tr>
      <w:tr w:rsidR="00F528E2" w:rsidRPr="00F528E2" w14:paraId="5FF173A3" w14:textId="77777777" w:rsidTr="00F528E2">
        <w:trPr>
          <w:tblCellSpacing w:w="15" w:type="dxa"/>
        </w:trPr>
        <w:tc>
          <w:tcPr>
            <w:tcW w:w="0" w:type="auto"/>
            <w:vAlign w:val="center"/>
            <w:hideMark/>
          </w:tcPr>
          <w:p w14:paraId="2FC07577" w14:textId="77777777" w:rsidR="00F528E2" w:rsidRPr="00F528E2" w:rsidRDefault="00F528E2" w:rsidP="00F528E2">
            <w:pPr>
              <w:rPr>
                <w:lang w:val="en-IN"/>
              </w:rPr>
            </w:pPr>
            <w:r w:rsidRPr="00F528E2">
              <w:rPr>
                <w:rFonts w:ascii="Segoe UI Emoji" w:hAnsi="Segoe UI Emoji" w:cs="Segoe UI Emoji"/>
                <w:lang w:val="en-IN"/>
              </w:rPr>
              <w:t>🔒</w:t>
            </w:r>
            <w:r w:rsidRPr="00F528E2">
              <w:rPr>
                <w:lang w:val="en-IN"/>
              </w:rPr>
              <w:t xml:space="preserve"> No way to select &amp; edit an existing scorecard</w:t>
            </w:r>
          </w:p>
        </w:tc>
        <w:tc>
          <w:tcPr>
            <w:tcW w:w="0" w:type="auto"/>
            <w:vAlign w:val="center"/>
            <w:hideMark/>
          </w:tcPr>
          <w:p w14:paraId="05671DDE" w14:textId="77777777" w:rsidR="00F528E2" w:rsidRPr="00F528E2" w:rsidRDefault="00F528E2" w:rsidP="00F528E2">
            <w:pPr>
              <w:rPr>
                <w:lang w:val="en-IN"/>
              </w:rPr>
            </w:pPr>
            <w:r w:rsidRPr="00F528E2">
              <w:rPr>
                <w:lang w:val="en-IN"/>
              </w:rPr>
              <w:t>Configuration does not begin with selecting an existing scorecard</w:t>
            </w:r>
          </w:p>
        </w:tc>
      </w:tr>
      <w:tr w:rsidR="00F528E2" w:rsidRPr="00F528E2" w14:paraId="7E7D5CB9" w14:textId="77777777" w:rsidTr="00F528E2">
        <w:trPr>
          <w:tblCellSpacing w:w="15" w:type="dxa"/>
        </w:trPr>
        <w:tc>
          <w:tcPr>
            <w:tcW w:w="0" w:type="auto"/>
            <w:vAlign w:val="center"/>
            <w:hideMark/>
          </w:tcPr>
          <w:p w14:paraId="4CEE1193" w14:textId="77777777" w:rsidR="00F528E2" w:rsidRPr="00F528E2" w:rsidRDefault="00F528E2" w:rsidP="00F528E2">
            <w:pPr>
              <w:rPr>
                <w:lang w:val="en-IN"/>
              </w:rPr>
            </w:pPr>
            <w:r w:rsidRPr="00F528E2">
              <w:rPr>
                <w:rFonts w:ascii="Segoe UI Emoji" w:hAnsi="Segoe UI Emoji" w:cs="Segoe UI Emoji"/>
                <w:lang w:val="en-IN"/>
              </w:rPr>
              <w:t>❌</w:t>
            </w:r>
            <w:r w:rsidRPr="00F528E2">
              <w:rPr>
                <w:lang w:val="en-IN"/>
              </w:rPr>
              <w:t xml:space="preserve"> No tabs for category, variable, band or bucket setup</w:t>
            </w:r>
          </w:p>
        </w:tc>
        <w:tc>
          <w:tcPr>
            <w:tcW w:w="0" w:type="auto"/>
            <w:vAlign w:val="center"/>
            <w:hideMark/>
          </w:tcPr>
          <w:p w14:paraId="64251AAD" w14:textId="77777777" w:rsidR="00F528E2" w:rsidRPr="00F528E2" w:rsidRDefault="00F528E2" w:rsidP="00F528E2">
            <w:pPr>
              <w:rPr>
                <w:lang w:val="en-IN"/>
              </w:rPr>
            </w:pPr>
            <w:r w:rsidRPr="00F528E2">
              <w:rPr>
                <w:lang w:val="en-IN"/>
              </w:rPr>
              <w:t>Entire UI lacks the granular editing layers shown in screenshots/word doc</w:t>
            </w:r>
          </w:p>
        </w:tc>
      </w:tr>
      <w:tr w:rsidR="00F528E2" w:rsidRPr="00F528E2" w14:paraId="4E5E6870" w14:textId="77777777" w:rsidTr="00F528E2">
        <w:trPr>
          <w:tblCellSpacing w:w="15" w:type="dxa"/>
        </w:trPr>
        <w:tc>
          <w:tcPr>
            <w:tcW w:w="0" w:type="auto"/>
            <w:vAlign w:val="center"/>
            <w:hideMark/>
          </w:tcPr>
          <w:p w14:paraId="2A5B2B68" w14:textId="77777777" w:rsidR="00F528E2" w:rsidRPr="00F528E2" w:rsidRDefault="00F528E2" w:rsidP="00F528E2">
            <w:pPr>
              <w:rPr>
                <w:lang w:val="en-IN"/>
              </w:rPr>
            </w:pPr>
            <w:r w:rsidRPr="00F528E2">
              <w:rPr>
                <w:rFonts w:ascii="Segoe UI Symbol" w:hAnsi="Segoe UI Symbol" w:cs="Segoe UI Symbol"/>
                <w:lang w:val="en-IN"/>
              </w:rPr>
              <w:t>⚖</w:t>
            </w:r>
            <w:r w:rsidRPr="00F528E2">
              <w:rPr>
                <w:lang w:val="en-IN"/>
              </w:rPr>
              <w:t xml:space="preserve"> Total weight validation missing</w:t>
            </w:r>
          </w:p>
        </w:tc>
        <w:tc>
          <w:tcPr>
            <w:tcW w:w="0" w:type="auto"/>
            <w:vAlign w:val="center"/>
            <w:hideMark/>
          </w:tcPr>
          <w:p w14:paraId="069CF48D" w14:textId="77777777" w:rsidR="00F528E2" w:rsidRPr="00F528E2" w:rsidRDefault="00F528E2" w:rsidP="00F528E2">
            <w:pPr>
              <w:rPr>
                <w:lang w:val="en-IN"/>
              </w:rPr>
            </w:pPr>
            <w:r w:rsidRPr="00F528E2">
              <w:rPr>
                <w:lang w:val="en-IN"/>
              </w:rPr>
              <w:t>Users can assign category or variable weights exceeding 100%</w:t>
            </w:r>
          </w:p>
        </w:tc>
      </w:tr>
      <w:tr w:rsidR="00F528E2" w:rsidRPr="00F528E2" w14:paraId="402A7319" w14:textId="77777777" w:rsidTr="00F528E2">
        <w:trPr>
          <w:tblCellSpacing w:w="15" w:type="dxa"/>
        </w:trPr>
        <w:tc>
          <w:tcPr>
            <w:tcW w:w="0" w:type="auto"/>
            <w:vAlign w:val="center"/>
            <w:hideMark/>
          </w:tcPr>
          <w:p w14:paraId="16D978C4" w14:textId="77777777" w:rsidR="00F528E2" w:rsidRPr="00F528E2" w:rsidRDefault="00F528E2" w:rsidP="00F528E2">
            <w:pPr>
              <w:rPr>
                <w:lang w:val="en-IN"/>
              </w:rPr>
            </w:pPr>
            <w:r w:rsidRPr="00F528E2">
              <w:rPr>
                <w:rFonts w:ascii="Segoe UI Emoji" w:hAnsi="Segoe UI Emoji" w:cs="Segoe UI Emoji"/>
                <w:lang w:val="en-IN"/>
              </w:rPr>
              <w:t>🧾</w:t>
            </w:r>
            <w:r w:rsidRPr="00F528E2">
              <w:rPr>
                <w:lang w:val="en-IN"/>
              </w:rPr>
              <w:t xml:space="preserve"> No ability to activate/deactivate a scorecard</w:t>
            </w:r>
          </w:p>
        </w:tc>
        <w:tc>
          <w:tcPr>
            <w:tcW w:w="0" w:type="auto"/>
            <w:vAlign w:val="center"/>
            <w:hideMark/>
          </w:tcPr>
          <w:p w14:paraId="2FFAB625" w14:textId="77777777" w:rsidR="00F528E2" w:rsidRPr="00F528E2" w:rsidRDefault="00F528E2" w:rsidP="00F528E2">
            <w:pPr>
              <w:rPr>
                <w:lang w:val="en-IN"/>
              </w:rPr>
            </w:pPr>
            <w:r w:rsidRPr="00F528E2">
              <w:rPr>
                <w:lang w:val="en-IN"/>
              </w:rPr>
              <w:t>Business cannot control which scorecard is currently live</w:t>
            </w:r>
          </w:p>
        </w:tc>
      </w:tr>
      <w:tr w:rsidR="00F528E2" w:rsidRPr="00F528E2" w14:paraId="19866036" w14:textId="77777777" w:rsidTr="00F528E2">
        <w:trPr>
          <w:tblCellSpacing w:w="15" w:type="dxa"/>
        </w:trPr>
        <w:tc>
          <w:tcPr>
            <w:tcW w:w="0" w:type="auto"/>
            <w:vAlign w:val="center"/>
            <w:hideMark/>
          </w:tcPr>
          <w:p w14:paraId="378E4EC3" w14:textId="77777777" w:rsidR="00F528E2" w:rsidRPr="00F528E2" w:rsidRDefault="00F528E2" w:rsidP="00F528E2">
            <w:pPr>
              <w:rPr>
                <w:lang w:val="en-IN"/>
              </w:rPr>
            </w:pPr>
            <w:r w:rsidRPr="00F528E2">
              <w:rPr>
                <w:rFonts w:ascii="Segoe UI Emoji" w:hAnsi="Segoe UI Emoji" w:cs="Segoe UI Emoji"/>
                <w:lang w:val="en-IN"/>
              </w:rPr>
              <w:t>📄</w:t>
            </w:r>
            <w:r w:rsidRPr="00F528E2">
              <w:rPr>
                <w:lang w:val="en-IN"/>
              </w:rPr>
              <w:t xml:space="preserve"> Word document-based structure not implemented</w:t>
            </w:r>
          </w:p>
        </w:tc>
        <w:tc>
          <w:tcPr>
            <w:tcW w:w="0" w:type="auto"/>
            <w:vAlign w:val="center"/>
            <w:hideMark/>
          </w:tcPr>
          <w:p w14:paraId="69707005" w14:textId="77777777" w:rsidR="00F528E2" w:rsidRPr="00F528E2" w:rsidRDefault="00F528E2" w:rsidP="00F528E2">
            <w:pPr>
              <w:rPr>
                <w:lang w:val="en-IN"/>
              </w:rPr>
            </w:pPr>
            <w:r w:rsidRPr="00F528E2">
              <w:rPr>
                <w:lang w:val="en-IN"/>
              </w:rPr>
              <w:t xml:space="preserve">The required config interface from the Dynamic Scorecard Configuration Document was </w:t>
            </w:r>
            <w:r w:rsidRPr="00F528E2">
              <w:rPr>
                <w:b/>
                <w:bCs/>
                <w:lang w:val="en-IN"/>
              </w:rPr>
              <w:t>completely ignored</w:t>
            </w:r>
          </w:p>
        </w:tc>
      </w:tr>
    </w:tbl>
    <w:p w14:paraId="5325BCC6" w14:textId="77777777" w:rsidR="00F528E2" w:rsidRPr="00F528E2" w:rsidRDefault="00000000" w:rsidP="00F528E2">
      <w:pPr>
        <w:rPr>
          <w:lang w:val="en-IN"/>
        </w:rPr>
      </w:pPr>
      <w:r>
        <w:rPr>
          <w:lang w:val="en-IN"/>
        </w:rPr>
        <w:pict w14:anchorId="4DCD2FED">
          <v:rect id="_x0000_i1079" style="width:0;height:1.5pt" o:hralign="center" o:hrstd="t" o:hr="t" fillcolor="#a0a0a0" stroked="f"/>
        </w:pict>
      </w:r>
    </w:p>
    <w:p w14:paraId="69C7EADE"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FUNCTIONAL ENHANCEMENTS (TO BE IMPLEMENTED)</w:t>
      </w:r>
    </w:p>
    <w:p w14:paraId="358A38EA"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A. Scorecard Selection</w:t>
      </w:r>
    </w:p>
    <w:p w14:paraId="12B642ED" w14:textId="77777777" w:rsidR="00F528E2" w:rsidRPr="00F528E2" w:rsidRDefault="00F528E2" w:rsidP="00F528E2">
      <w:pPr>
        <w:numPr>
          <w:ilvl w:val="0"/>
          <w:numId w:val="47"/>
        </w:numPr>
        <w:rPr>
          <w:lang w:val="en-IN"/>
        </w:rPr>
      </w:pPr>
      <w:r w:rsidRPr="00F528E2">
        <w:rPr>
          <w:lang w:val="en-IN"/>
        </w:rPr>
        <w:lastRenderedPageBreak/>
        <w:t xml:space="preserve">UI dropdown to select from all </w:t>
      </w:r>
      <w:r w:rsidRPr="00F528E2">
        <w:rPr>
          <w:b/>
          <w:bCs/>
          <w:lang w:val="en-IN"/>
        </w:rPr>
        <w:t>existing scorecards</w:t>
      </w:r>
    </w:p>
    <w:p w14:paraId="7532305F" w14:textId="77777777" w:rsidR="00F528E2" w:rsidRPr="00F528E2" w:rsidRDefault="00F528E2" w:rsidP="00F528E2">
      <w:pPr>
        <w:numPr>
          <w:ilvl w:val="0"/>
          <w:numId w:val="47"/>
        </w:numPr>
        <w:rPr>
          <w:lang w:val="en-IN"/>
        </w:rPr>
      </w:pPr>
      <w:r w:rsidRPr="00F528E2">
        <w:rPr>
          <w:lang w:val="en-IN"/>
        </w:rPr>
        <w:t>Once selected, populate below sections dynamically with saved config values (or blank if new scorecard)</w:t>
      </w:r>
    </w:p>
    <w:p w14:paraId="2176A825" w14:textId="77777777" w:rsidR="00F528E2" w:rsidRPr="00F528E2" w:rsidRDefault="00000000" w:rsidP="00F528E2">
      <w:pPr>
        <w:rPr>
          <w:lang w:val="en-IN"/>
        </w:rPr>
      </w:pPr>
      <w:r>
        <w:rPr>
          <w:lang w:val="en-IN"/>
        </w:rPr>
        <w:pict w14:anchorId="53B47056">
          <v:rect id="_x0000_i1080" style="width:0;height:1.5pt" o:hralign="center" o:hrstd="t" o:hr="t" fillcolor="#a0a0a0" stroked="f"/>
        </w:pict>
      </w:r>
    </w:p>
    <w:p w14:paraId="601D6230"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B. Category Weight Setup Tab</w:t>
      </w:r>
    </w:p>
    <w:p w14:paraId="624CC7F7" w14:textId="77777777" w:rsidR="00F528E2" w:rsidRPr="00F528E2" w:rsidRDefault="00F528E2" w:rsidP="00F528E2">
      <w:pPr>
        <w:numPr>
          <w:ilvl w:val="0"/>
          <w:numId w:val="48"/>
        </w:numPr>
        <w:rPr>
          <w:lang w:val="en-IN"/>
        </w:rPr>
      </w:pPr>
      <w:r w:rsidRPr="00F528E2">
        <w:rPr>
          <w:lang w:val="en-IN"/>
        </w:rPr>
        <w:t xml:space="preserve">List of </w:t>
      </w:r>
      <w:r w:rsidRPr="00F528E2">
        <w:rPr>
          <w:b/>
          <w:bCs/>
          <w:lang w:val="en-IN"/>
        </w:rPr>
        <w:t>categories</w:t>
      </w:r>
      <w:r w:rsidRPr="00F528E2">
        <w:rPr>
          <w:lang w:val="en-IN"/>
        </w:rPr>
        <w:t xml:space="preserve"> (Intent, Credit </w:t>
      </w:r>
      <w:proofErr w:type="spellStart"/>
      <w:r w:rsidRPr="00F528E2">
        <w:rPr>
          <w:lang w:val="en-IN"/>
        </w:rPr>
        <w:t>Behavior</w:t>
      </w:r>
      <w:proofErr w:type="spellEnd"/>
      <w:r w:rsidRPr="00F528E2">
        <w:rPr>
          <w:lang w:val="en-IN"/>
        </w:rPr>
        <w:t>, Income, Demographics, etc.)</w:t>
      </w:r>
    </w:p>
    <w:p w14:paraId="36A04A96" w14:textId="77777777" w:rsidR="00F528E2" w:rsidRPr="00F528E2" w:rsidRDefault="00F528E2" w:rsidP="00F528E2">
      <w:pPr>
        <w:numPr>
          <w:ilvl w:val="0"/>
          <w:numId w:val="48"/>
        </w:numPr>
        <w:rPr>
          <w:lang w:val="en-IN"/>
        </w:rPr>
      </w:pPr>
      <w:r w:rsidRPr="00F528E2">
        <w:rPr>
          <w:b/>
          <w:bCs/>
          <w:lang w:val="en-IN"/>
        </w:rPr>
        <w:t>Weight (%) field</w:t>
      </w:r>
      <w:r w:rsidRPr="00F528E2">
        <w:rPr>
          <w:lang w:val="en-IN"/>
        </w:rPr>
        <w:t xml:space="preserve"> for each category</w:t>
      </w:r>
    </w:p>
    <w:p w14:paraId="3E5A3FFF" w14:textId="77777777" w:rsidR="00F528E2" w:rsidRPr="00F528E2" w:rsidRDefault="00F528E2" w:rsidP="00F528E2">
      <w:pPr>
        <w:numPr>
          <w:ilvl w:val="0"/>
          <w:numId w:val="48"/>
        </w:numPr>
        <w:rPr>
          <w:lang w:val="en-IN"/>
        </w:rPr>
      </w:pPr>
      <w:r w:rsidRPr="00F528E2">
        <w:rPr>
          <w:lang w:val="en-IN"/>
        </w:rPr>
        <w:t>Validation:</w:t>
      </w:r>
    </w:p>
    <w:p w14:paraId="2755FBDF" w14:textId="77777777" w:rsidR="00F528E2" w:rsidRPr="00F528E2" w:rsidRDefault="00F528E2" w:rsidP="00F528E2">
      <w:pPr>
        <w:numPr>
          <w:ilvl w:val="1"/>
          <w:numId w:val="48"/>
        </w:numPr>
        <w:rPr>
          <w:lang w:val="en-IN"/>
        </w:rPr>
      </w:pPr>
      <w:r w:rsidRPr="00F528E2">
        <w:rPr>
          <w:lang w:val="en-IN"/>
        </w:rPr>
        <w:t xml:space="preserve">Total = </w:t>
      </w:r>
      <w:r w:rsidRPr="00F528E2">
        <w:rPr>
          <w:b/>
          <w:bCs/>
          <w:lang w:val="en-IN"/>
        </w:rPr>
        <w:t>exactly 100%</w:t>
      </w:r>
    </w:p>
    <w:p w14:paraId="28AC5282" w14:textId="77777777" w:rsidR="00F528E2" w:rsidRPr="00F528E2" w:rsidRDefault="00F528E2" w:rsidP="00F528E2">
      <w:pPr>
        <w:numPr>
          <w:ilvl w:val="1"/>
          <w:numId w:val="48"/>
        </w:numPr>
        <w:rPr>
          <w:lang w:val="en-IN"/>
        </w:rPr>
      </w:pPr>
      <w:r w:rsidRPr="00F528E2">
        <w:rPr>
          <w:lang w:val="en-IN"/>
        </w:rPr>
        <w:t>Highlight or block save if sum ≠ 100%</w:t>
      </w:r>
    </w:p>
    <w:p w14:paraId="75E61D6A" w14:textId="77777777" w:rsidR="00F528E2" w:rsidRPr="00F528E2" w:rsidRDefault="00000000" w:rsidP="00F528E2">
      <w:pPr>
        <w:rPr>
          <w:lang w:val="en-IN"/>
        </w:rPr>
      </w:pPr>
      <w:r>
        <w:rPr>
          <w:lang w:val="en-IN"/>
        </w:rPr>
        <w:pict w14:anchorId="4C4679E5">
          <v:rect id="_x0000_i1081" style="width:0;height:1.5pt" o:hralign="center" o:hrstd="t" o:hr="t" fillcolor="#a0a0a0" stroked="f"/>
        </w:pict>
      </w:r>
    </w:p>
    <w:p w14:paraId="180363B2"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C. Variable Setup Tab (Under Each Category)</w:t>
      </w:r>
    </w:p>
    <w:p w14:paraId="551464A0" w14:textId="77777777" w:rsidR="00F528E2" w:rsidRPr="00F528E2" w:rsidRDefault="00F528E2" w:rsidP="00F528E2">
      <w:pPr>
        <w:numPr>
          <w:ilvl w:val="0"/>
          <w:numId w:val="49"/>
        </w:numPr>
        <w:rPr>
          <w:lang w:val="en-IN"/>
        </w:rPr>
      </w:pPr>
      <w:r w:rsidRPr="00F528E2">
        <w:rPr>
          <w:lang w:val="en-IN"/>
        </w:rPr>
        <w:t xml:space="preserve">For each category, list assigned </w:t>
      </w:r>
      <w:r w:rsidRPr="00F528E2">
        <w:rPr>
          <w:b/>
          <w:bCs/>
          <w:lang w:val="en-IN"/>
        </w:rPr>
        <w:t>variables</w:t>
      </w:r>
    </w:p>
    <w:p w14:paraId="0A653A7A" w14:textId="77777777" w:rsidR="00F528E2" w:rsidRPr="00F528E2" w:rsidRDefault="00F528E2" w:rsidP="00F528E2">
      <w:pPr>
        <w:numPr>
          <w:ilvl w:val="0"/>
          <w:numId w:val="49"/>
        </w:numPr>
        <w:rPr>
          <w:lang w:val="en-IN"/>
        </w:rPr>
      </w:pPr>
      <w:r w:rsidRPr="00F528E2">
        <w:rPr>
          <w:lang w:val="en-IN"/>
        </w:rPr>
        <w:t>Each variable has:</w:t>
      </w:r>
    </w:p>
    <w:p w14:paraId="68810075" w14:textId="77777777" w:rsidR="00F528E2" w:rsidRPr="00F528E2" w:rsidRDefault="00F528E2" w:rsidP="00F528E2">
      <w:pPr>
        <w:numPr>
          <w:ilvl w:val="1"/>
          <w:numId w:val="49"/>
        </w:numPr>
        <w:rPr>
          <w:lang w:val="en-IN"/>
        </w:rPr>
      </w:pPr>
      <w:r w:rsidRPr="00F528E2">
        <w:rPr>
          <w:lang w:val="en-IN"/>
        </w:rPr>
        <w:t>Weight within the category (%)</w:t>
      </w:r>
    </w:p>
    <w:p w14:paraId="37FB73CD" w14:textId="77777777" w:rsidR="00F528E2" w:rsidRPr="00F528E2" w:rsidRDefault="00F528E2" w:rsidP="00F528E2">
      <w:pPr>
        <w:numPr>
          <w:ilvl w:val="1"/>
          <w:numId w:val="49"/>
        </w:numPr>
        <w:rPr>
          <w:lang w:val="en-IN"/>
        </w:rPr>
      </w:pPr>
      <w:r w:rsidRPr="00F528E2">
        <w:rPr>
          <w:lang w:val="en-IN"/>
        </w:rPr>
        <w:t>Type: Numeric / Categorical</w:t>
      </w:r>
    </w:p>
    <w:p w14:paraId="44965D82" w14:textId="77777777" w:rsidR="00F528E2" w:rsidRPr="00F528E2" w:rsidRDefault="00F528E2" w:rsidP="00F528E2">
      <w:pPr>
        <w:numPr>
          <w:ilvl w:val="1"/>
          <w:numId w:val="49"/>
        </w:numPr>
        <w:rPr>
          <w:lang w:val="en-IN"/>
        </w:rPr>
      </w:pPr>
      <w:r w:rsidRPr="00F528E2">
        <w:rPr>
          <w:lang w:val="en-IN"/>
        </w:rPr>
        <w:t>Value banding logic (if applicable)</w:t>
      </w:r>
    </w:p>
    <w:p w14:paraId="578E1C7E" w14:textId="77777777" w:rsidR="00F528E2" w:rsidRPr="00F528E2" w:rsidRDefault="00F528E2" w:rsidP="00F528E2">
      <w:pPr>
        <w:rPr>
          <w:lang w:val="en-IN"/>
        </w:rPr>
      </w:pPr>
      <w:r w:rsidRPr="00F528E2">
        <w:rPr>
          <w:lang w:val="en-IN"/>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5"/>
        <w:gridCol w:w="784"/>
        <w:gridCol w:w="871"/>
        <w:gridCol w:w="4113"/>
      </w:tblGrid>
      <w:tr w:rsidR="00F528E2" w:rsidRPr="00F528E2" w14:paraId="1D9F4202" w14:textId="77777777" w:rsidTr="00F528E2">
        <w:trPr>
          <w:tblHeader/>
          <w:tblCellSpacing w:w="15" w:type="dxa"/>
        </w:trPr>
        <w:tc>
          <w:tcPr>
            <w:tcW w:w="0" w:type="auto"/>
            <w:vAlign w:val="center"/>
            <w:hideMark/>
          </w:tcPr>
          <w:p w14:paraId="01E7E691" w14:textId="77777777" w:rsidR="00F528E2" w:rsidRPr="00F528E2" w:rsidRDefault="00F528E2" w:rsidP="00F528E2">
            <w:pPr>
              <w:rPr>
                <w:b/>
                <w:bCs/>
                <w:lang w:val="en-IN"/>
              </w:rPr>
            </w:pPr>
            <w:r w:rsidRPr="00F528E2">
              <w:rPr>
                <w:b/>
                <w:bCs/>
                <w:lang w:val="en-IN"/>
              </w:rPr>
              <w:t>Variable</w:t>
            </w:r>
          </w:p>
        </w:tc>
        <w:tc>
          <w:tcPr>
            <w:tcW w:w="0" w:type="auto"/>
            <w:vAlign w:val="center"/>
            <w:hideMark/>
          </w:tcPr>
          <w:p w14:paraId="38850585" w14:textId="77777777" w:rsidR="00F528E2" w:rsidRPr="00F528E2" w:rsidRDefault="00F528E2" w:rsidP="00F528E2">
            <w:pPr>
              <w:rPr>
                <w:b/>
                <w:bCs/>
                <w:lang w:val="en-IN"/>
              </w:rPr>
            </w:pPr>
            <w:r w:rsidRPr="00F528E2">
              <w:rPr>
                <w:b/>
                <w:bCs/>
                <w:lang w:val="en-IN"/>
              </w:rPr>
              <w:t>Weight</w:t>
            </w:r>
          </w:p>
        </w:tc>
        <w:tc>
          <w:tcPr>
            <w:tcW w:w="0" w:type="auto"/>
            <w:vAlign w:val="center"/>
            <w:hideMark/>
          </w:tcPr>
          <w:p w14:paraId="623185AD" w14:textId="77777777" w:rsidR="00F528E2" w:rsidRPr="00F528E2" w:rsidRDefault="00F528E2" w:rsidP="00F528E2">
            <w:pPr>
              <w:rPr>
                <w:b/>
                <w:bCs/>
                <w:lang w:val="en-IN"/>
              </w:rPr>
            </w:pPr>
            <w:r w:rsidRPr="00F528E2">
              <w:rPr>
                <w:b/>
                <w:bCs/>
                <w:lang w:val="en-IN"/>
              </w:rPr>
              <w:t>Type</w:t>
            </w:r>
          </w:p>
        </w:tc>
        <w:tc>
          <w:tcPr>
            <w:tcW w:w="0" w:type="auto"/>
            <w:vAlign w:val="center"/>
            <w:hideMark/>
          </w:tcPr>
          <w:p w14:paraId="20E21DD5" w14:textId="77777777" w:rsidR="00F528E2" w:rsidRPr="00F528E2" w:rsidRDefault="00F528E2" w:rsidP="00F528E2">
            <w:pPr>
              <w:rPr>
                <w:b/>
                <w:bCs/>
                <w:lang w:val="en-IN"/>
              </w:rPr>
            </w:pPr>
            <w:r w:rsidRPr="00F528E2">
              <w:rPr>
                <w:b/>
                <w:bCs/>
                <w:lang w:val="en-IN"/>
              </w:rPr>
              <w:t>Bands (Editable)</w:t>
            </w:r>
          </w:p>
        </w:tc>
      </w:tr>
      <w:tr w:rsidR="00F528E2" w:rsidRPr="00F528E2" w14:paraId="13AE5D66" w14:textId="77777777" w:rsidTr="00F528E2">
        <w:trPr>
          <w:tblCellSpacing w:w="15" w:type="dxa"/>
        </w:trPr>
        <w:tc>
          <w:tcPr>
            <w:tcW w:w="0" w:type="auto"/>
            <w:vAlign w:val="center"/>
            <w:hideMark/>
          </w:tcPr>
          <w:p w14:paraId="01B4011A" w14:textId="77777777" w:rsidR="00F528E2" w:rsidRPr="00F528E2" w:rsidRDefault="00F528E2" w:rsidP="00F528E2">
            <w:pPr>
              <w:rPr>
                <w:lang w:val="en-IN"/>
              </w:rPr>
            </w:pPr>
            <w:r w:rsidRPr="00F528E2">
              <w:rPr>
                <w:lang w:val="en-IN"/>
              </w:rPr>
              <w:t>Age</w:t>
            </w:r>
          </w:p>
        </w:tc>
        <w:tc>
          <w:tcPr>
            <w:tcW w:w="0" w:type="auto"/>
            <w:vAlign w:val="center"/>
            <w:hideMark/>
          </w:tcPr>
          <w:p w14:paraId="719AE2A9" w14:textId="77777777" w:rsidR="00F528E2" w:rsidRPr="00F528E2" w:rsidRDefault="00F528E2" w:rsidP="00F528E2">
            <w:pPr>
              <w:rPr>
                <w:lang w:val="en-IN"/>
              </w:rPr>
            </w:pPr>
            <w:r w:rsidRPr="00F528E2">
              <w:rPr>
                <w:lang w:val="en-IN"/>
              </w:rPr>
              <w:t>30%</w:t>
            </w:r>
          </w:p>
        </w:tc>
        <w:tc>
          <w:tcPr>
            <w:tcW w:w="0" w:type="auto"/>
            <w:vAlign w:val="center"/>
            <w:hideMark/>
          </w:tcPr>
          <w:p w14:paraId="5DF671A5" w14:textId="77777777" w:rsidR="00F528E2" w:rsidRPr="00F528E2" w:rsidRDefault="00F528E2" w:rsidP="00F528E2">
            <w:pPr>
              <w:rPr>
                <w:lang w:val="en-IN"/>
              </w:rPr>
            </w:pPr>
            <w:r w:rsidRPr="00F528E2">
              <w:rPr>
                <w:lang w:val="en-IN"/>
              </w:rPr>
              <w:t>Numeric</w:t>
            </w:r>
          </w:p>
        </w:tc>
        <w:tc>
          <w:tcPr>
            <w:tcW w:w="0" w:type="auto"/>
            <w:vAlign w:val="center"/>
            <w:hideMark/>
          </w:tcPr>
          <w:p w14:paraId="5272A846" w14:textId="77777777" w:rsidR="00F528E2" w:rsidRPr="00F528E2" w:rsidRDefault="00F528E2" w:rsidP="00F528E2">
            <w:pPr>
              <w:rPr>
                <w:lang w:val="en-IN"/>
              </w:rPr>
            </w:pPr>
            <w:r w:rsidRPr="00F528E2">
              <w:rPr>
                <w:lang w:val="en-IN"/>
              </w:rPr>
              <w:t>&lt; 21 → 0, 21–30 → 5, 31–60 → 10, &gt; 60 → 0</w:t>
            </w:r>
          </w:p>
        </w:tc>
      </w:tr>
      <w:tr w:rsidR="00F528E2" w:rsidRPr="00F528E2" w14:paraId="57AA4B39" w14:textId="77777777" w:rsidTr="00F528E2">
        <w:trPr>
          <w:tblCellSpacing w:w="15" w:type="dxa"/>
        </w:trPr>
        <w:tc>
          <w:tcPr>
            <w:tcW w:w="0" w:type="auto"/>
            <w:vAlign w:val="center"/>
            <w:hideMark/>
          </w:tcPr>
          <w:p w14:paraId="2341CEF9" w14:textId="77777777" w:rsidR="00F528E2" w:rsidRPr="00F528E2" w:rsidRDefault="00F528E2" w:rsidP="00F528E2">
            <w:pPr>
              <w:rPr>
                <w:lang w:val="en-IN"/>
              </w:rPr>
            </w:pPr>
            <w:r w:rsidRPr="00F528E2">
              <w:rPr>
                <w:lang w:val="en-IN"/>
              </w:rPr>
              <w:t>Credit Score</w:t>
            </w:r>
          </w:p>
        </w:tc>
        <w:tc>
          <w:tcPr>
            <w:tcW w:w="0" w:type="auto"/>
            <w:vAlign w:val="center"/>
            <w:hideMark/>
          </w:tcPr>
          <w:p w14:paraId="2EADF3C9" w14:textId="77777777" w:rsidR="00F528E2" w:rsidRPr="00F528E2" w:rsidRDefault="00F528E2" w:rsidP="00F528E2">
            <w:pPr>
              <w:rPr>
                <w:lang w:val="en-IN"/>
              </w:rPr>
            </w:pPr>
            <w:r w:rsidRPr="00F528E2">
              <w:rPr>
                <w:lang w:val="en-IN"/>
              </w:rPr>
              <w:t>70%</w:t>
            </w:r>
          </w:p>
        </w:tc>
        <w:tc>
          <w:tcPr>
            <w:tcW w:w="0" w:type="auto"/>
            <w:vAlign w:val="center"/>
            <w:hideMark/>
          </w:tcPr>
          <w:p w14:paraId="626E2AE0" w14:textId="77777777" w:rsidR="00F528E2" w:rsidRPr="00F528E2" w:rsidRDefault="00F528E2" w:rsidP="00F528E2">
            <w:pPr>
              <w:rPr>
                <w:lang w:val="en-IN"/>
              </w:rPr>
            </w:pPr>
            <w:r w:rsidRPr="00F528E2">
              <w:rPr>
                <w:lang w:val="en-IN"/>
              </w:rPr>
              <w:t>Numeric</w:t>
            </w:r>
          </w:p>
        </w:tc>
        <w:tc>
          <w:tcPr>
            <w:tcW w:w="0" w:type="auto"/>
            <w:vAlign w:val="center"/>
            <w:hideMark/>
          </w:tcPr>
          <w:p w14:paraId="376FD0CE" w14:textId="77777777" w:rsidR="00F528E2" w:rsidRPr="00F528E2" w:rsidRDefault="00F528E2" w:rsidP="00F528E2">
            <w:pPr>
              <w:rPr>
                <w:lang w:val="en-IN"/>
              </w:rPr>
            </w:pPr>
            <w:r w:rsidRPr="00F528E2">
              <w:rPr>
                <w:lang w:val="en-IN"/>
              </w:rPr>
              <w:t>&lt;600 → 0, 600–700 → 5, &gt;700 → 10</w:t>
            </w:r>
          </w:p>
        </w:tc>
      </w:tr>
    </w:tbl>
    <w:p w14:paraId="3B14A21F" w14:textId="77777777" w:rsidR="00F528E2" w:rsidRPr="00F528E2" w:rsidRDefault="00F528E2" w:rsidP="00F528E2">
      <w:pPr>
        <w:numPr>
          <w:ilvl w:val="0"/>
          <w:numId w:val="50"/>
        </w:numPr>
        <w:rPr>
          <w:lang w:val="en-IN"/>
        </w:rPr>
      </w:pPr>
      <w:r w:rsidRPr="00F528E2">
        <w:rPr>
          <w:lang w:val="en-IN"/>
        </w:rPr>
        <w:t>UI allows:</w:t>
      </w:r>
    </w:p>
    <w:p w14:paraId="219C65FE" w14:textId="77777777" w:rsidR="00F528E2" w:rsidRPr="00F528E2" w:rsidRDefault="00F528E2" w:rsidP="00F528E2">
      <w:pPr>
        <w:numPr>
          <w:ilvl w:val="1"/>
          <w:numId w:val="50"/>
        </w:numPr>
        <w:rPr>
          <w:lang w:val="en-IN"/>
        </w:rPr>
      </w:pPr>
      <w:r w:rsidRPr="00F528E2">
        <w:rPr>
          <w:lang w:val="en-IN"/>
        </w:rPr>
        <w:t>Add / remove variables under category</w:t>
      </w:r>
    </w:p>
    <w:p w14:paraId="080175E0" w14:textId="77777777" w:rsidR="00F528E2" w:rsidRPr="00F528E2" w:rsidRDefault="00F528E2" w:rsidP="00F528E2">
      <w:pPr>
        <w:numPr>
          <w:ilvl w:val="1"/>
          <w:numId w:val="50"/>
        </w:numPr>
        <w:rPr>
          <w:lang w:val="en-IN"/>
        </w:rPr>
      </w:pPr>
      <w:r w:rsidRPr="00F528E2">
        <w:rPr>
          <w:lang w:val="en-IN"/>
        </w:rPr>
        <w:t>Define scoring bands with score mapping</w:t>
      </w:r>
    </w:p>
    <w:p w14:paraId="3B13D97C" w14:textId="77777777" w:rsidR="00F528E2" w:rsidRPr="00F528E2" w:rsidRDefault="00F528E2" w:rsidP="00F528E2">
      <w:pPr>
        <w:numPr>
          <w:ilvl w:val="1"/>
          <w:numId w:val="50"/>
        </w:numPr>
        <w:rPr>
          <w:lang w:val="en-IN"/>
        </w:rPr>
      </w:pPr>
      <w:r w:rsidRPr="00F528E2">
        <w:rPr>
          <w:lang w:val="en-IN"/>
        </w:rPr>
        <w:t>Tooltips to guide user</w:t>
      </w:r>
    </w:p>
    <w:p w14:paraId="038B2BFD" w14:textId="77777777" w:rsidR="00F528E2" w:rsidRPr="00F528E2" w:rsidRDefault="00000000" w:rsidP="00F528E2">
      <w:pPr>
        <w:rPr>
          <w:lang w:val="en-IN"/>
        </w:rPr>
      </w:pPr>
      <w:r>
        <w:rPr>
          <w:lang w:val="en-IN"/>
        </w:rPr>
        <w:pict w14:anchorId="46BF1A30">
          <v:rect id="_x0000_i1082" style="width:0;height:1.5pt" o:hralign="center" o:hrstd="t" o:hr="t" fillcolor="#a0a0a0" stroked="f"/>
        </w:pict>
      </w:r>
    </w:p>
    <w:p w14:paraId="0D233665" w14:textId="77777777" w:rsidR="00F528E2" w:rsidRPr="00F528E2" w:rsidRDefault="00F528E2" w:rsidP="00F528E2">
      <w:pPr>
        <w:rPr>
          <w:b/>
          <w:bCs/>
          <w:lang w:val="en-IN"/>
        </w:rPr>
      </w:pPr>
      <w:r w:rsidRPr="00F528E2">
        <w:rPr>
          <w:rFonts w:ascii="Segoe UI Emoji" w:hAnsi="Segoe UI Emoji" w:cs="Segoe UI Emoji"/>
          <w:b/>
          <w:bCs/>
          <w:lang w:val="en-IN"/>
        </w:rPr>
        <w:lastRenderedPageBreak/>
        <w:t>🔹</w:t>
      </w:r>
      <w:r w:rsidRPr="00F528E2">
        <w:rPr>
          <w:b/>
          <w:bCs/>
          <w:lang w:val="en-IN"/>
        </w:rPr>
        <w:t xml:space="preserve"> D. Risk Bucket Mapping Tab</w:t>
      </w:r>
    </w:p>
    <w:p w14:paraId="1AEA7DFC" w14:textId="77777777" w:rsidR="00F528E2" w:rsidRPr="00F528E2" w:rsidRDefault="00F528E2" w:rsidP="00F528E2">
      <w:pPr>
        <w:numPr>
          <w:ilvl w:val="0"/>
          <w:numId w:val="51"/>
        </w:numPr>
        <w:rPr>
          <w:lang w:val="en-IN"/>
        </w:rPr>
      </w:pPr>
      <w:r w:rsidRPr="00F528E2">
        <w:rPr>
          <w:lang w:val="en-IN"/>
        </w:rPr>
        <w:t xml:space="preserve">Admin defines </w:t>
      </w:r>
      <w:r w:rsidRPr="00F528E2">
        <w:rPr>
          <w:b/>
          <w:bCs/>
          <w:lang w:val="en-IN"/>
        </w:rPr>
        <w:t>score bands to buckets A, B, C, D</w:t>
      </w:r>
    </w:p>
    <w:p w14:paraId="30EFF65A" w14:textId="77777777" w:rsidR="00F528E2" w:rsidRPr="00F528E2" w:rsidRDefault="00F528E2" w:rsidP="00F528E2">
      <w:pPr>
        <w:numPr>
          <w:ilvl w:val="0"/>
          <w:numId w:val="51"/>
        </w:numPr>
        <w:rPr>
          <w:lang w:val="en-IN"/>
        </w:rPr>
      </w:pPr>
      <w:r w:rsidRPr="00F528E2">
        <w:rPr>
          <w:lang w:val="en-IN"/>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3"/>
        <w:gridCol w:w="766"/>
        <w:gridCol w:w="1406"/>
      </w:tblGrid>
      <w:tr w:rsidR="00F528E2" w:rsidRPr="00F528E2" w14:paraId="62475D18" w14:textId="77777777" w:rsidTr="00F528E2">
        <w:trPr>
          <w:tblHeader/>
          <w:tblCellSpacing w:w="15" w:type="dxa"/>
        </w:trPr>
        <w:tc>
          <w:tcPr>
            <w:tcW w:w="0" w:type="auto"/>
            <w:vAlign w:val="center"/>
            <w:hideMark/>
          </w:tcPr>
          <w:p w14:paraId="00CAB151" w14:textId="77777777" w:rsidR="00F528E2" w:rsidRPr="00F528E2" w:rsidRDefault="00F528E2" w:rsidP="00F528E2">
            <w:pPr>
              <w:rPr>
                <w:b/>
                <w:bCs/>
                <w:lang w:val="en-IN"/>
              </w:rPr>
            </w:pPr>
            <w:r w:rsidRPr="00F528E2">
              <w:rPr>
                <w:b/>
                <w:bCs/>
                <w:lang w:val="en-IN"/>
              </w:rPr>
              <w:t>Score Range (%)</w:t>
            </w:r>
          </w:p>
        </w:tc>
        <w:tc>
          <w:tcPr>
            <w:tcW w:w="0" w:type="auto"/>
            <w:vAlign w:val="center"/>
            <w:hideMark/>
          </w:tcPr>
          <w:p w14:paraId="7B012300" w14:textId="77777777" w:rsidR="00F528E2" w:rsidRPr="00F528E2" w:rsidRDefault="00F528E2" w:rsidP="00F528E2">
            <w:pPr>
              <w:rPr>
                <w:b/>
                <w:bCs/>
                <w:lang w:val="en-IN"/>
              </w:rPr>
            </w:pPr>
            <w:r w:rsidRPr="00F528E2">
              <w:rPr>
                <w:b/>
                <w:bCs/>
                <w:lang w:val="en-IN"/>
              </w:rPr>
              <w:t>Bucket</w:t>
            </w:r>
          </w:p>
        </w:tc>
        <w:tc>
          <w:tcPr>
            <w:tcW w:w="0" w:type="auto"/>
            <w:vAlign w:val="center"/>
            <w:hideMark/>
          </w:tcPr>
          <w:p w14:paraId="75A8A824" w14:textId="77777777" w:rsidR="00F528E2" w:rsidRPr="00F528E2" w:rsidRDefault="00F528E2" w:rsidP="00F528E2">
            <w:pPr>
              <w:rPr>
                <w:b/>
                <w:bCs/>
                <w:lang w:val="en-IN"/>
              </w:rPr>
            </w:pPr>
            <w:r w:rsidRPr="00F528E2">
              <w:rPr>
                <w:b/>
                <w:bCs/>
                <w:lang w:val="en-IN"/>
              </w:rPr>
              <w:t>Label</w:t>
            </w:r>
          </w:p>
        </w:tc>
      </w:tr>
      <w:tr w:rsidR="00F528E2" w:rsidRPr="00F528E2" w14:paraId="123316FB" w14:textId="77777777" w:rsidTr="00F528E2">
        <w:trPr>
          <w:tblCellSpacing w:w="15" w:type="dxa"/>
        </w:trPr>
        <w:tc>
          <w:tcPr>
            <w:tcW w:w="0" w:type="auto"/>
            <w:vAlign w:val="center"/>
            <w:hideMark/>
          </w:tcPr>
          <w:p w14:paraId="66CB50D6" w14:textId="77777777" w:rsidR="00F528E2" w:rsidRPr="00F528E2" w:rsidRDefault="00F528E2" w:rsidP="00F528E2">
            <w:pPr>
              <w:rPr>
                <w:lang w:val="en-IN"/>
              </w:rPr>
            </w:pPr>
            <w:r w:rsidRPr="00F528E2">
              <w:rPr>
                <w:lang w:val="en-IN"/>
              </w:rPr>
              <w:t>≥ 90</w:t>
            </w:r>
          </w:p>
        </w:tc>
        <w:tc>
          <w:tcPr>
            <w:tcW w:w="0" w:type="auto"/>
            <w:vAlign w:val="center"/>
            <w:hideMark/>
          </w:tcPr>
          <w:p w14:paraId="20E909E5" w14:textId="77777777" w:rsidR="00F528E2" w:rsidRPr="00F528E2" w:rsidRDefault="00F528E2" w:rsidP="00F528E2">
            <w:pPr>
              <w:rPr>
                <w:lang w:val="en-IN"/>
              </w:rPr>
            </w:pPr>
            <w:r w:rsidRPr="00F528E2">
              <w:rPr>
                <w:lang w:val="en-IN"/>
              </w:rPr>
              <w:t>A</w:t>
            </w:r>
          </w:p>
        </w:tc>
        <w:tc>
          <w:tcPr>
            <w:tcW w:w="0" w:type="auto"/>
            <w:vAlign w:val="center"/>
            <w:hideMark/>
          </w:tcPr>
          <w:p w14:paraId="272D5C1A" w14:textId="77777777" w:rsidR="00F528E2" w:rsidRPr="00F528E2" w:rsidRDefault="00F528E2" w:rsidP="00F528E2">
            <w:pPr>
              <w:rPr>
                <w:lang w:val="en-IN"/>
              </w:rPr>
            </w:pPr>
            <w:r w:rsidRPr="00F528E2">
              <w:rPr>
                <w:lang w:val="en-IN"/>
              </w:rPr>
              <w:t>Auto-Approve</w:t>
            </w:r>
          </w:p>
        </w:tc>
      </w:tr>
      <w:tr w:rsidR="00F528E2" w:rsidRPr="00F528E2" w14:paraId="73E1074B" w14:textId="77777777" w:rsidTr="00F528E2">
        <w:trPr>
          <w:tblCellSpacing w:w="15" w:type="dxa"/>
        </w:trPr>
        <w:tc>
          <w:tcPr>
            <w:tcW w:w="0" w:type="auto"/>
            <w:vAlign w:val="center"/>
            <w:hideMark/>
          </w:tcPr>
          <w:p w14:paraId="4D05643D" w14:textId="77777777" w:rsidR="00F528E2" w:rsidRPr="00F528E2" w:rsidRDefault="00F528E2" w:rsidP="00F528E2">
            <w:pPr>
              <w:rPr>
                <w:lang w:val="en-IN"/>
              </w:rPr>
            </w:pPr>
            <w:r w:rsidRPr="00F528E2">
              <w:rPr>
                <w:lang w:val="en-IN"/>
              </w:rPr>
              <w:t>78 – 89.99</w:t>
            </w:r>
          </w:p>
        </w:tc>
        <w:tc>
          <w:tcPr>
            <w:tcW w:w="0" w:type="auto"/>
            <w:vAlign w:val="center"/>
            <w:hideMark/>
          </w:tcPr>
          <w:p w14:paraId="62E355D2" w14:textId="77777777" w:rsidR="00F528E2" w:rsidRPr="00F528E2" w:rsidRDefault="00F528E2" w:rsidP="00F528E2">
            <w:pPr>
              <w:rPr>
                <w:lang w:val="en-IN"/>
              </w:rPr>
            </w:pPr>
            <w:r w:rsidRPr="00F528E2">
              <w:rPr>
                <w:lang w:val="en-IN"/>
              </w:rPr>
              <w:t>B</w:t>
            </w:r>
          </w:p>
        </w:tc>
        <w:tc>
          <w:tcPr>
            <w:tcW w:w="0" w:type="auto"/>
            <w:vAlign w:val="center"/>
            <w:hideMark/>
          </w:tcPr>
          <w:p w14:paraId="46603513" w14:textId="77777777" w:rsidR="00F528E2" w:rsidRPr="00F528E2" w:rsidRDefault="00F528E2" w:rsidP="00F528E2">
            <w:pPr>
              <w:rPr>
                <w:lang w:val="en-IN"/>
              </w:rPr>
            </w:pPr>
            <w:r w:rsidRPr="00F528E2">
              <w:rPr>
                <w:lang w:val="en-IN"/>
              </w:rPr>
              <w:t>Recommend</w:t>
            </w:r>
          </w:p>
        </w:tc>
      </w:tr>
      <w:tr w:rsidR="00F528E2" w:rsidRPr="00F528E2" w14:paraId="140EBC04" w14:textId="77777777" w:rsidTr="00F528E2">
        <w:trPr>
          <w:tblCellSpacing w:w="15" w:type="dxa"/>
        </w:trPr>
        <w:tc>
          <w:tcPr>
            <w:tcW w:w="0" w:type="auto"/>
            <w:vAlign w:val="center"/>
            <w:hideMark/>
          </w:tcPr>
          <w:p w14:paraId="1AE1CFF2" w14:textId="77777777" w:rsidR="00F528E2" w:rsidRPr="00F528E2" w:rsidRDefault="00F528E2" w:rsidP="00F528E2">
            <w:pPr>
              <w:rPr>
                <w:lang w:val="en-IN"/>
              </w:rPr>
            </w:pPr>
            <w:r w:rsidRPr="00F528E2">
              <w:rPr>
                <w:lang w:val="en-IN"/>
              </w:rPr>
              <w:t>60 – 77.99</w:t>
            </w:r>
          </w:p>
        </w:tc>
        <w:tc>
          <w:tcPr>
            <w:tcW w:w="0" w:type="auto"/>
            <w:vAlign w:val="center"/>
            <w:hideMark/>
          </w:tcPr>
          <w:p w14:paraId="63F32897" w14:textId="77777777" w:rsidR="00F528E2" w:rsidRPr="00F528E2" w:rsidRDefault="00F528E2" w:rsidP="00F528E2">
            <w:pPr>
              <w:rPr>
                <w:lang w:val="en-IN"/>
              </w:rPr>
            </w:pPr>
            <w:r w:rsidRPr="00F528E2">
              <w:rPr>
                <w:lang w:val="en-IN"/>
              </w:rPr>
              <w:t>C</w:t>
            </w:r>
          </w:p>
        </w:tc>
        <w:tc>
          <w:tcPr>
            <w:tcW w:w="0" w:type="auto"/>
            <w:vAlign w:val="center"/>
            <w:hideMark/>
          </w:tcPr>
          <w:p w14:paraId="0269131C" w14:textId="77777777" w:rsidR="00F528E2" w:rsidRPr="00F528E2" w:rsidRDefault="00F528E2" w:rsidP="00F528E2">
            <w:pPr>
              <w:rPr>
                <w:lang w:val="en-IN"/>
              </w:rPr>
            </w:pPr>
            <w:r w:rsidRPr="00F528E2">
              <w:rPr>
                <w:lang w:val="en-IN"/>
              </w:rPr>
              <w:t>Refer</w:t>
            </w:r>
          </w:p>
        </w:tc>
      </w:tr>
      <w:tr w:rsidR="00F528E2" w:rsidRPr="00F528E2" w14:paraId="6B7664BC" w14:textId="77777777" w:rsidTr="00F528E2">
        <w:trPr>
          <w:tblCellSpacing w:w="15" w:type="dxa"/>
        </w:trPr>
        <w:tc>
          <w:tcPr>
            <w:tcW w:w="0" w:type="auto"/>
            <w:vAlign w:val="center"/>
            <w:hideMark/>
          </w:tcPr>
          <w:p w14:paraId="144FAAB1" w14:textId="77777777" w:rsidR="00F528E2" w:rsidRPr="00F528E2" w:rsidRDefault="00F528E2" w:rsidP="00F528E2">
            <w:pPr>
              <w:rPr>
                <w:lang w:val="en-IN"/>
              </w:rPr>
            </w:pPr>
            <w:r w:rsidRPr="00F528E2">
              <w:rPr>
                <w:lang w:val="en-IN"/>
              </w:rPr>
              <w:t>&lt; 60</w:t>
            </w:r>
          </w:p>
        </w:tc>
        <w:tc>
          <w:tcPr>
            <w:tcW w:w="0" w:type="auto"/>
            <w:vAlign w:val="center"/>
            <w:hideMark/>
          </w:tcPr>
          <w:p w14:paraId="4F540C7C" w14:textId="77777777" w:rsidR="00F528E2" w:rsidRPr="00F528E2" w:rsidRDefault="00F528E2" w:rsidP="00F528E2">
            <w:pPr>
              <w:rPr>
                <w:lang w:val="en-IN"/>
              </w:rPr>
            </w:pPr>
            <w:r w:rsidRPr="00F528E2">
              <w:rPr>
                <w:lang w:val="en-IN"/>
              </w:rPr>
              <w:t>D</w:t>
            </w:r>
          </w:p>
        </w:tc>
        <w:tc>
          <w:tcPr>
            <w:tcW w:w="0" w:type="auto"/>
            <w:vAlign w:val="center"/>
            <w:hideMark/>
          </w:tcPr>
          <w:p w14:paraId="666FD620" w14:textId="77777777" w:rsidR="00F528E2" w:rsidRPr="00F528E2" w:rsidRDefault="00F528E2" w:rsidP="00F528E2">
            <w:pPr>
              <w:rPr>
                <w:lang w:val="en-IN"/>
              </w:rPr>
            </w:pPr>
            <w:r w:rsidRPr="00F528E2">
              <w:rPr>
                <w:lang w:val="en-IN"/>
              </w:rPr>
              <w:t>Decline</w:t>
            </w:r>
          </w:p>
        </w:tc>
      </w:tr>
    </w:tbl>
    <w:p w14:paraId="38037BB4" w14:textId="77777777" w:rsidR="00F528E2" w:rsidRPr="00F528E2" w:rsidRDefault="00F528E2" w:rsidP="00F528E2">
      <w:pPr>
        <w:numPr>
          <w:ilvl w:val="0"/>
          <w:numId w:val="52"/>
        </w:numPr>
        <w:rPr>
          <w:lang w:val="en-IN"/>
        </w:rPr>
      </w:pPr>
      <w:r w:rsidRPr="00F528E2">
        <w:rPr>
          <w:lang w:val="en-IN"/>
        </w:rPr>
        <w:t>System must validate:</w:t>
      </w:r>
    </w:p>
    <w:p w14:paraId="78AD8885" w14:textId="77777777" w:rsidR="00F528E2" w:rsidRPr="00F528E2" w:rsidRDefault="00F528E2" w:rsidP="00F528E2">
      <w:pPr>
        <w:numPr>
          <w:ilvl w:val="1"/>
          <w:numId w:val="52"/>
        </w:numPr>
        <w:rPr>
          <w:lang w:val="en-IN"/>
        </w:rPr>
      </w:pPr>
      <w:r w:rsidRPr="00F528E2">
        <w:rPr>
          <w:lang w:val="en-IN"/>
        </w:rPr>
        <w:t>No overlap</w:t>
      </w:r>
    </w:p>
    <w:p w14:paraId="345B583E" w14:textId="77777777" w:rsidR="00F528E2" w:rsidRPr="00F528E2" w:rsidRDefault="00F528E2" w:rsidP="00F528E2">
      <w:pPr>
        <w:numPr>
          <w:ilvl w:val="1"/>
          <w:numId w:val="52"/>
        </w:numPr>
        <w:rPr>
          <w:lang w:val="en-IN"/>
        </w:rPr>
      </w:pPr>
      <w:r w:rsidRPr="00F528E2">
        <w:rPr>
          <w:lang w:val="en-IN"/>
        </w:rPr>
        <w:t>Full range (0–100%) is covered</w:t>
      </w:r>
    </w:p>
    <w:p w14:paraId="2F551B2A" w14:textId="77777777" w:rsidR="00F528E2" w:rsidRPr="00F528E2" w:rsidRDefault="00000000" w:rsidP="00F528E2">
      <w:pPr>
        <w:rPr>
          <w:lang w:val="en-IN"/>
        </w:rPr>
      </w:pPr>
      <w:r>
        <w:rPr>
          <w:lang w:val="en-IN"/>
        </w:rPr>
        <w:pict w14:anchorId="2C5C6EAB">
          <v:rect id="_x0000_i1083" style="width:0;height:1.5pt" o:hralign="center" o:hrstd="t" o:hr="t" fillcolor="#a0a0a0" stroked="f"/>
        </w:pict>
      </w:r>
    </w:p>
    <w:p w14:paraId="6EFFEF86"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E. Business Rules Engine Tab (Optional but Critical)</w:t>
      </w:r>
    </w:p>
    <w:p w14:paraId="6B94DCA4" w14:textId="77777777" w:rsidR="00F528E2" w:rsidRPr="00F528E2" w:rsidRDefault="00F528E2" w:rsidP="00F528E2">
      <w:pPr>
        <w:numPr>
          <w:ilvl w:val="0"/>
          <w:numId w:val="53"/>
        </w:numPr>
        <w:rPr>
          <w:lang w:val="en-IN"/>
        </w:rPr>
      </w:pPr>
      <w:r w:rsidRPr="00F528E2">
        <w:rPr>
          <w:lang w:val="en-IN"/>
        </w:rPr>
        <w:t xml:space="preserve">Allow user to define </w:t>
      </w:r>
      <w:r w:rsidRPr="00F528E2">
        <w:rPr>
          <w:b/>
          <w:bCs/>
          <w:lang w:val="en-IN"/>
        </w:rPr>
        <w:t>conditional overrides</w:t>
      </w:r>
    </w:p>
    <w:p w14:paraId="48E16E3F" w14:textId="77777777" w:rsidR="00F528E2" w:rsidRPr="00F528E2" w:rsidRDefault="00F528E2" w:rsidP="00F528E2">
      <w:pPr>
        <w:numPr>
          <w:ilvl w:val="0"/>
          <w:numId w:val="53"/>
        </w:numPr>
        <w:rPr>
          <w:lang w:val="en-IN"/>
        </w:rPr>
      </w:pPr>
      <w:r w:rsidRPr="00F528E2">
        <w:rPr>
          <w:lang w:val="en-IN"/>
        </w:rPr>
        <w:t>Example rules:</w:t>
      </w:r>
    </w:p>
    <w:p w14:paraId="0B4F4BAB" w14:textId="77777777" w:rsidR="00F528E2" w:rsidRPr="00F528E2" w:rsidRDefault="00F528E2" w:rsidP="00F528E2">
      <w:pPr>
        <w:numPr>
          <w:ilvl w:val="1"/>
          <w:numId w:val="53"/>
        </w:numPr>
        <w:rPr>
          <w:lang w:val="en-IN"/>
        </w:rPr>
      </w:pPr>
      <w:r w:rsidRPr="00F528E2">
        <w:rPr>
          <w:lang w:val="en-IN"/>
        </w:rPr>
        <w:t>“If Credit Score &lt; 550 and FOIR &gt; 0.5 → Bucket D”</w:t>
      </w:r>
    </w:p>
    <w:p w14:paraId="7C169E5B" w14:textId="77777777" w:rsidR="00F528E2" w:rsidRPr="00F528E2" w:rsidRDefault="00F528E2" w:rsidP="00F528E2">
      <w:pPr>
        <w:numPr>
          <w:ilvl w:val="1"/>
          <w:numId w:val="53"/>
        </w:numPr>
        <w:rPr>
          <w:lang w:val="en-IN"/>
        </w:rPr>
      </w:pPr>
      <w:r w:rsidRPr="00F528E2">
        <w:rPr>
          <w:lang w:val="en-IN"/>
        </w:rPr>
        <w:t>“If Age &lt; 21 → Bucket D regardless of score”</w:t>
      </w:r>
    </w:p>
    <w:p w14:paraId="0AC614F4" w14:textId="77777777" w:rsidR="00F528E2" w:rsidRPr="00F528E2" w:rsidRDefault="00F528E2" w:rsidP="00F528E2">
      <w:pPr>
        <w:numPr>
          <w:ilvl w:val="0"/>
          <w:numId w:val="53"/>
        </w:numPr>
        <w:rPr>
          <w:lang w:val="en-IN"/>
        </w:rPr>
      </w:pPr>
      <w:r w:rsidRPr="00F528E2">
        <w:rPr>
          <w:lang w:val="en-IN"/>
        </w:rPr>
        <w:t>UI:</w:t>
      </w:r>
    </w:p>
    <w:p w14:paraId="6C1E8CE9" w14:textId="77777777" w:rsidR="00F528E2" w:rsidRPr="00F528E2" w:rsidRDefault="00F528E2" w:rsidP="00F528E2">
      <w:pPr>
        <w:numPr>
          <w:ilvl w:val="1"/>
          <w:numId w:val="53"/>
        </w:numPr>
        <w:rPr>
          <w:lang w:val="en-IN"/>
        </w:rPr>
      </w:pPr>
      <w:r w:rsidRPr="00F528E2">
        <w:rPr>
          <w:lang w:val="en-IN"/>
        </w:rPr>
        <w:t>Rule creation with variable, condition, value, action (e.g., override bucket)</w:t>
      </w:r>
    </w:p>
    <w:p w14:paraId="6B10B04B" w14:textId="77777777" w:rsidR="00F528E2" w:rsidRPr="00F528E2" w:rsidRDefault="00000000" w:rsidP="00F528E2">
      <w:pPr>
        <w:rPr>
          <w:lang w:val="en-IN"/>
        </w:rPr>
      </w:pPr>
      <w:r>
        <w:rPr>
          <w:lang w:val="en-IN"/>
        </w:rPr>
        <w:pict w14:anchorId="710E57AE">
          <v:rect id="_x0000_i1084" style="width:0;height:1.5pt" o:hralign="center" o:hrstd="t" o:hr="t" fillcolor="#a0a0a0" stroked="f"/>
        </w:pict>
      </w:r>
    </w:p>
    <w:p w14:paraId="7A480B94"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F. Activation / Deactivation Logic</w:t>
      </w:r>
    </w:p>
    <w:p w14:paraId="38F120FB" w14:textId="77777777" w:rsidR="00F528E2" w:rsidRPr="00F528E2" w:rsidRDefault="00F528E2" w:rsidP="00F528E2">
      <w:pPr>
        <w:numPr>
          <w:ilvl w:val="0"/>
          <w:numId w:val="54"/>
        </w:numPr>
        <w:rPr>
          <w:lang w:val="en-IN"/>
        </w:rPr>
      </w:pPr>
      <w:r w:rsidRPr="00F528E2">
        <w:rPr>
          <w:lang w:val="en-IN"/>
        </w:rPr>
        <w:t>Show toggle/button: “Set this Scorecard as Active”</w:t>
      </w:r>
    </w:p>
    <w:p w14:paraId="158B0C89" w14:textId="77777777" w:rsidR="00F528E2" w:rsidRPr="00F528E2" w:rsidRDefault="00F528E2" w:rsidP="00F528E2">
      <w:pPr>
        <w:numPr>
          <w:ilvl w:val="0"/>
          <w:numId w:val="54"/>
        </w:numPr>
        <w:rPr>
          <w:lang w:val="en-IN"/>
        </w:rPr>
      </w:pPr>
      <w:r w:rsidRPr="00F528E2">
        <w:rPr>
          <w:lang w:val="en-IN"/>
        </w:rPr>
        <w:t xml:space="preserve">Only </w:t>
      </w:r>
      <w:r w:rsidRPr="00F528E2">
        <w:rPr>
          <w:b/>
          <w:bCs/>
          <w:lang w:val="en-IN"/>
        </w:rPr>
        <w:t>one active scorecard per product</w:t>
      </w:r>
      <w:r w:rsidRPr="00F528E2">
        <w:rPr>
          <w:lang w:val="en-IN"/>
        </w:rPr>
        <w:t xml:space="preserve"> allowed</w:t>
      </w:r>
    </w:p>
    <w:p w14:paraId="126CA4F6" w14:textId="77777777" w:rsidR="00F528E2" w:rsidRPr="00F528E2" w:rsidRDefault="00F528E2" w:rsidP="00F528E2">
      <w:pPr>
        <w:numPr>
          <w:ilvl w:val="0"/>
          <w:numId w:val="54"/>
        </w:numPr>
        <w:rPr>
          <w:lang w:val="en-IN"/>
        </w:rPr>
      </w:pPr>
      <w:r w:rsidRPr="00F528E2">
        <w:rPr>
          <w:lang w:val="en-IN"/>
        </w:rPr>
        <w:t>System should:</w:t>
      </w:r>
    </w:p>
    <w:p w14:paraId="6D0125E4" w14:textId="77777777" w:rsidR="00F528E2" w:rsidRPr="00F528E2" w:rsidRDefault="00F528E2" w:rsidP="00F528E2">
      <w:pPr>
        <w:numPr>
          <w:ilvl w:val="1"/>
          <w:numId w:val="54"/>
        </w:numPr>
        <w:rPr>
          <w:lang w:val="en-IN"/>
        </w:rPr>
      </w:pPr>
      <w:r w:rsidRPr="00F528E2">
        <w:rPr>
          <w:lang w:val="en-IN"/>
        </w:rPr>
        <w:t>Automatically deactivate previous scorecard for the product</w:t>
      </w:r>
    </w:p>
    <w:p w14:paraId="60178254" w14:textId="77777777" w:rsidR="00F528E2" w:rsidRPr="00F528E2" w:rsidRDefault="00F528E2" w:rsidP="00F528E2">
      <w:pPr>
        <w:numPr>
          <w:ilvl w:val="1"/>
          <w:numId w:val="54"/>
        </w:numPr>
        <w:rPr>
          <w:lang w:val="en-IN"/>
        </w:rPr>
      </w:pPr>
      <w:r w:rsidRPr="00F528E2">
        <w:rPr>
          <w:lang w:val="en-IN"/>
        </w:rPr>
        <w:lastRenderedPageBreak/>
        <w:t>Maintain historical versioning and activation logs</w:t>
      </w:r>
    </w:p>
    <w:p w14:paraId="00EFBCF1" w14:textId="77777777" w:rsidR="00F528E2" w:rsidRPr="00F528E2" w:rsidRDefault="00000000" w:rsidP="00F528E2">
      <w:pPr>
        <w:rPr>
          <w:lang w:val="en-IN"/>
        </w:rPr>
      </w:pPr>
      <w:r>
        <w:rPr>
          <w:lang w:val="en-IN"/>
        </w:rPr>
        <w:pict w14:anchorId="4E46ABF1">
          <v:rect id="_x0000_i1085" style="width:0;height:1.5pt" o:hralign="center" o:hrstd="t" o:hr="t" fillcolor="#a0a0a0" stroked="f"/>
        </w:pict>
      </w:r>
    </w:p>
    <w:p w14:paraId="083016A9"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G. Download / Upload Configuration (Admin Only)</w:t>
      </w:r>
    </w:p>
    <w:p w14:paraId="37E21236" w14:textId="77777777" w:rsidR="00F528E2" w:rsidRPr="00F528E2" w:rsidRDefault="00F528E2" w:rsidP="00F528E2">
      <w:pPr>
        <w:numPr>
          <w:ilvl w:val="0"/>
          <w:numId w:val="55"/>
        </w:numPr>
        <w:rPr>
          <w:lang w:val="en-IN"/>
        </w:rPr>
      </w:pPr>
      <w:r w:rsidRPr="00F528E2">
        <w:rPr>
          <w:lang w:val="en-IN"/>
        </w:rPr>
        <w:t>Allow download of full scorecard configuration as:</w:t>
      </w:r>
    </w:p>
    <w:p w14:paraId="76E16529" w14:textId="77777777" w:rsidR="00F528E2" w:rsidRPr="00F528E2" w:rsidRDefault="00F528E2" w:rsidP="00F528E2">
      <w:pPr>
        <w:numPr>
          <w:ilvl w:val="1"/>
          <w:numId w:val="55"/>
        </w:numPr>
        <w:rPr>
          <w:lang w:val="en-IN"/>
        </w:rPr>
      </w:pPr>
      <w:r w:rsidRPr="00F528E2">
        <w:rPr>
          <w:lang w:val="en-IN"/>
        </w:rPr>
        <w:t>Excel</w:t>
      </w:r>
    </w:p>
    <w:p w14:paraId="3FF2DF9D" w14:textId="77777777" w:rsidR="00F528E2" w:rsidRPr="00F528E2" w:rsidRDefault="00F528E2" w:rsidP="00F528E2">
      <w:pPr>
        <w:numPr>
          <w:ilvl w:val="1"/>
          <w:numId w:val="55"/>
        </w:numPr>
        <w:rPr>
          <w:lang w:val="en-IN"/>
        </w:rPr>
      </w:pPr>
      <w:r w:rsidRPr="00F528E2">
        <w:rPr>
          <w:lang w:val="en-IN"/>
        </w:rPr>
        <w:t>JSON</w:t>
      </w:r>
    </w:p>
    <w:p w14:paraId="63795E7A" w14:textId="77777777" w:rsidR="00F528E2" w:rsidRPr="00F528E2" w:rsidRDefault="00F528E2" w:rsidP="00F528E2">
      <w:pPr>
        <w:numPr>
          <w:ilvl w:val="0"/>
          <w:numId w:val="55"/>
        </w:numPr>
        <w:rPr>
          <w:lang w:val="en-IN"/>
        </w:rPr>
      </w:pPr>
      <w:r w:rsidRPr="00F528E2">
        <w:rPr>
          <w:lang w:val="en-IN"/>
        </w:rPr>
        <w:t>Allow upload of config (for advanced users only)</w:t>
      </w:r>
    </w:p>
    <w:p w14:paraId="422A635C" w14:textId="77777777" w:rsidR="00F528E2" w:rsidRPr="00F528E2" w:rsidRDefault="00000000" w:rsidP="00F528E2">
      <w:pPr>
        <w:rPr>
          <w:lang w:val="en-IN"/>
        </w:rPr>
      </w:pPr>
      <w:r>
        <w:rPr>
          <w:lang w:val="en-IN"/>
        </w:rPr>
        <w:pict w14:anchorId="083F0E9A">
          <v:rect id="_x0000_i1086" style="width:0;height:1.5pt" o:hralign="center" o:hrstd="t" o:hr="t" fillcolor="#a0a0a0" stroked="f"/>
        </w:pict>
      </w:r>
    </w:p>
    <w:p w14:paraId="6F328F9E"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H. Validation &amp; Warnings</w:t>
      </w:r>
    </w:p>
    <w:p w14:paraId="01BCA061" w14:textId="77777777" w:rsidR="00F528E2" w:rsidRPr="00F528E2" w:rsidRDefault="00F528E2" w:rsidP="00F528E2">
      <w:pPr>
        <w:numPr>
          <w:ilvl w:val="0"/>
          <w:numId w:val="56"/>
        </w:numPr>
        <w:rPr>
          <w:lang w:val="en-IN"/>
        </w:rPr>
      </w:pPr>
      <w:r w:rsidRPr="00F528E2">
        <w:rPr>
          <w:lang w:val="en-IN"/>
        </w:rPr>
        <w:t>Category weights must total 100%</w:t>
      </w:r>
    </w:p>
    <w:p w14:paraId="3C616601" w14:textId="77777777" w:rsidR="00F528E2" w:rsidRPr="00F528E2" w:rsidRDefault="00F528E2" w:rsidP="00F528E2">
      <w:pPr>
        <w:numPr>
          <w:ilvl w:val="0"/>
          <w:numId w:val="56"/>
        </w:numPr>
        <w:rPr>
          <w:lang w:val="en-IN"/>
        </w:rPr>
      </w:pPr>
      <w:r w:rsidRPr="00F528E2">
        <w:rPr>
          <w:lang w:val="en-IN"/>
        </w:rPr>
        <w:t>Variable weights must total 100% within each category</w:t>
      </w:r>
    </w:p>
    <w:p w14:paraId="7F931A1D" w14:textId="77777777" w:rsidR="00F528E2" w:rsidRPr="00F528E2" w:rsidRDefault="00F528E2" w:rsidP="00F528E2">
      <w:pPr>
        <w:numPr>
          <w:ilvl w:val="0"/>
          <w:numId w:val="56"/>
        </w:numPr>
        <w:rPr>
          <w:lang w:val="en-IN"/>
        </w:rPr>
      </w:pPr>
      <w:r w:rsidRPr="00F528E2">
        <w:rPr>
          <w:lang w:val="en-IN"/>
        </w:rPr>
        <w:t>Band scores should be within 0–100</w:t>
      </w:r>
    </w:p>
    <w:p w14:paraId="495DD501" w14:textId="77777777" w:rsidR="00F528E2" w:rsidRPr="00F528E2" w:rsidRDefault="00F528E2" w:rsidP="00F528E2">
      <w:pPr>
        <w:numPr>
          <w:ilvl w:val="0"/>
          <w:numId w:val="56"/>
        </w:numPr>
        <w:rPr>
          <w:lang w:val="en-IN"/>
        </w:rPr>
      </w:pPr>
      <w:r w:rsidRPr="00F528E2">
        <w:rPr>
          <w:lang w:val="en-IN"/>
        </w:rPr>
        <w:t>Risk buckets must be non-overlapping</w:t>
      </w:r>
    </w:p>
    <w:p w14:paraId="2FC1549E" w14:textId="77777777" w:rsidR="00F528E2" w:rsidRPr="00F528E2" w:rsidRDefault="00F528E2" w:rsidP="00F528E2">
      <w:pPr>
        <w:numPr>
          <w:ilvl w:val="0"/>
          <w:numId w:val="56"/>
        </w:numPr>
        <w:rPr>
          <w:lang w:val="en-IN"/>
        </w:rPr>
      </w:pPr>
      <w:r w:rsidRPr="00F528E2">
        <w:rPr>
          <w:lang w:val="en-IN"/>
        </w:rPr>
        <w:t>Show warnings for:</w:t>
      </w:r>
    </w:p>
    <w:p w14:paraId="26D7EF4B" w14:textId="77777777" w:rsidR="00F528E2" w:rsidRPr="00F528E2" w:rsidRDefault="00F528E2" w:rsidP="00F528E2">
      <w:pPr>
        <w:numPr>
          <w:ilvl w:val="1"/>
          <w:numId w:val="56"/>
        </w:numPr>
        <w:rPr>
          <w:lang w:val="en-IN"/>
        </w:rPr>
      </w:pPr>
      <w:r w:rsidRPr="00F528E2">
        <w:rPr>
          <w:lang w:val="en-IN"/>
        </w:rPr>
        <w:t>Inactive scorecard being edited</w:t>
      </w:r>
    </w:p>
    <w:p w14:paraId="4503C512" w14:textId="77777777" w:rsidR="00F528E2" w:rsidRPr="00F528E2" w:rsidRDefault="00F528E2" w:rsidP="00F528E2">
      <w:pPr>
        <w:numPr>
          <w:ilvl w:val="1"/>
          <w:numId w:val="56"/>
        </w:numPr>
        <w:rPr>
          <w:lang w:val="en-IN"/>
        </w:rPr>
      </w:pPr>
      <w:r w:rsidRPr="00F528E2">
        <w:rPr>
          <w:lang w:val="en-IN"/>
        </w:rPr>
        <w:t>Weight overflows</w:t>
      </w:r>
    </w:p>
    <w:p w14:paraId="3CAC1F8D" w14:textId="77777777" w:rsidR="00F528E2" w:rsidRPr="00F528E2" w:rsidRDefault="00000000" w:rsidP="00F528E2">
      <w:pPr>
        <w:rPr>
          <w:lang w:val="en-IN"/>
        </w:rPr>
      </w:pPr>
      <w:r>
        <w:rPr>
          <w:lang w:val="en-IN"/>
        </w:rPr>
        <w:pict w14:anchorId="761FD972">
          <v:rect id="_x0000_i1087" style="width:0;height:1.5pt" o:hralign="center" o:hrstd="t" o:hr="t" fillcolor="#a0a0a0" stroked="f"/>
        </w:pict>
      </w:r>
    </w:p>
    <w:p w14:paraId="32434029"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DATA STRUCTURE (Backend Reference)</w:t>
      </w:r>
    </w:p>
    <w:p w14:paraId="590139DD" w14:textId="77777777" w:rsidR="00F528E2" w:rsidRPr="00F528E2" w:rsidRDefault="00F528E2" w:rsidP="00F528E2">
      <w:pPr>
        <w:rPr>
          <w:lang w:val="en-IN"/>
        </w:rPr>
      </w:pPr>
      <w:r w:rsidRPr="00F528E2">
        <w:rPr>
          <w:b/>
          <w:bCs/>
          <w:lang w:val="en-IN"/>
        </w:rPr>
        <w:t>Example JSON Schema</w:t>
      </w:r>
    </w:p>
    <w:p w14:paraId="1F15AC61" w14:textId="77777777" w:rsidR="00F528E2" w:rsidRPr="00F528E2" w:rsidRDefault="00F528E2" w:rsidP="00F528E2">
      <w:pPr>
        <w:rPr>
          <w:lang w:val="en-IN"/>
        </w:rPr>
      </w:pPr>
      <w:r w:rsidRPr="00F528E2">
        <w:rPr>
          <w:lang w:val="en-IN"/>
        </w:rPr>
        <w:t>{</w:t>
      </w:r>
    </w:p>
    <w:p w14:paraId="1D82B798" w14:textId="77777777" w:rsidR="00F528E2" w:rsidRPr="00F528E2" w:rsidRDefault="00F528E2" w:rsidP="00F528E2">
      <w:pPr>
        <w:rPr>
          <w:lang w:val="en-IN"/>
        </w:rPr>
      </w:pPr>
      <w:r w:rsidRPr="00F528E2">
        <w:rPr>
          <w:lang w:val="en-IN"/>
        </w:rPr>
        <w:t xml:space="preserve">  "</w:t>
      </w:r>
      <w:proofErr w:type="spellStart"/>
      <w:proofErr w:type="gramStart"/>
      <w:r w:rsidRPr="00F528E2">
        <w:rPr>
          <w:lang w:val="en-IN"/>
        </w:rPr>
        <w:t>scorecard</w:t>
      </w:r>
      <w:proofErr w:type="gramEnd"/>
      <w:r w:rsidRPr="00F528E2">
        <w:rPr>
          <w:lang w:val="en-IN"/>
        </w:rPr>
        <w:t>_id</w:t>
      </w:r>
      <w:proofErr w:type="spellEnd"/>
      <w:r w:rsidRPr="00F528E2">
        <w:rPr>
          <w:lang w:val="en-IN"/>
        </w:rPr>
        <w:t>": "SC001",</w:t>
      </w:r>
    </w:p>
    <w:p w14:paraId="3AC9F818" w14:textId="77777777" w:rsidR="00F528E2" w:rsidRPr="00F528E2" w:rsidRDefault="00F528E2" w:rsidP="00F528E2">
      <w:pPr>
        <w:rPr>
          <w:lang w:val="en-IN"/>
        </w:rPr>
      </w:pPr>
      <w:r w:rsidRPr="00F528E2">
        <w:rPr>
          <w:lang w:val="en-IN"/>
        </w:rPr>
        <w:t xml:space="preserve">  "name": "</w:t>
      </w:r>
      <w:proofErr w:type="spellStart"/>
      <w:r w:rsidRPr="00F528E2">
        <w:rPr>
          <w:lang w:val="en-IN"/>
        </w:rPr>
        <w:t>AI_Personal_Loan_Conservative</w:t>
      </w:r>
      <w:proofErr w:type="spellEnd"/>
      <w:r w:rsidRPr="00F528E2">
        <w:rPr>
          <w:lang w:val="en-IN"/>
        </w:rPr>
        <w:t>",</w:t>
      </w:r>
    </w:p>
    <w:p w14:paraId="713F7B32" w14:textId="77777777" w:rsidR="00F528E2" w:rsidRPr="00F528E2" w:rsidRDefault="00F528E2" w:rsidP="00F528E2">
      <w:pPr>
        <w:rPr>
          <w:lang w:val="en-IN"/>
        </w:rPr>
      </w:pPr>
      <w:r w:rsidRPr="00F528E2">
        <w:rPr>
          <w:lang w:val="en-IN"/>
        </w:rPr>
        <w:t xml:space="preserve">  "categories": [</w:t>
      </w:r>
    </w:p>
    <w:p w14:paraId="2B661C22" w14:textId="77777777" w:rsidR="00F528E2" w:rsidRPr="00F528E2" w:rsidRDefault="00F528E2" w:rsidP="00F528E2">
      <w:pPr>
        <w:rPr>
          <w:lang w:val="en-IN"/>
        </w:rPr>
      </w:pPr>
      <w:r w:rsidRPr="00F528E2">
        <w:rPr>
          <w:lang w:val="en-IN"/>
        </w:rPr>
        <w:t xml:space="preserve">    {</w:t>
      </w:r>
    </w:p>
    <w:p w14:paraId="07521EA5" w14:textId="77777777" w:rsidR="00F528E2" w:rsidRPr="00F528E2" w:rsidRDefault="00F528E2" w:rsidP="00F528E2">
      <w:pPr>
        <w:rPr>
          <w:lang w:val="en-IN"/>
        </w:rPr>
      </w:pPr>
      <w:r w:rsidRPr="00F528E2">
        <w:rPr>
          <w:lang w:val="en-IN"/>
        </w:rPr>
        <w:t xml:space="preserve">      "name": "Credit </w:t>
      </w:r>
      <w:proofErr w:type="spellStart"/>
      <w:r w:rsidRPr="00F528E2">
        <w:rPr>
          <w:lang w:val="en-IN"/>
        </w:rPr>
        <w:t>Behavior</w:t>
      </w:r>
      <w:proofErr w:type="spellEnd"/>
      <w:r w:rsidRPr="00F528E2">
        <w:rPr>
          <w:lang w:val="en-IN"/>
        </w:rPr>
        <w:t>",</w:t>
      </w:r>
    </w:p>
    <w:p w14:paraId="746E4EB2" w14:textId="77777777" w:rsidR="00F528E2" w:rsidRPr="00F528E2" w:rsidRDefault="00F528E2" w:rsidP="00F528E2">
      <w:pPr>
        <w:rPr>
          <w:lang w:val="en-IN"/>
        </w:rPr>
      </w:pPr>
      <w:r w:rsidRPr="00F528E2">
        <w:rPr>
          <w:lang w:val="en-IN"/>
        </w:rPr>
        <w:t xml:space="preserve">      "weight": 40,</w:t>
      </w:r>
    </w:p>
    <w:p w14:paraId="46CDE9B1" w14:textId="77777777" w:rsidR="00F528E2" w:rsidRPr="00F528E2" w:rsidRDefault="00F528E2" w:rsidP="00F528E2">
      <w:pPr>
        <w:rPr>
          <w:lang w:val="en-IN"/>
        </w:rPr>
      </w:pPr>
      <w:r w:rsidRPr="00F528E2">
        <w:rPr>
          <w:lang w:val="en-IN"/>
        </w:rPr>
        <w:lastRenderedPageBreak/>
        <w:t xml:space="preserve">      "variables": [</w:t>
      </w:r>
    </w:p>
    <w:p w14:paraId="648AFBD9" w14:textId="77777777" w:rsidR="00F528E2" w:rsidRPr="00F528E2" w:rsidRDefault="00F528E2" w:rsidP="00F528E2">
      <w:pPr>
        <w:rPr>
          <w:lang w:val="en-IN"/>
        </w:rPr>
      </w:pPr>
      <w:r w:rsidRPr="00F528E2">
        <w:rPr>
          <w:lang w:val="en-IN"/>
        </w:rPr>
        <w:t xml:space="preserve">        {</w:t>
      </w:r>
    </w:p>
    <w:p w14:paraId="42EC97C9" w14:textId="77777777" w:rsidR="00F528E2" w:rsidRPr="00F528E2" w:rsidRDefault="00F528E2" w:rsidP="00F528E2">
      <w:pPr>
        <w:rPr>
          <w:lang w:val="en-IN"/>
        </w:rPr>
      </w:pPr>
      <w:r w:rsidRPr="00F528E2">
        <w:rPr>
          <w:lang w:val="en-IN"/>
        </w:rPr>
        <w:t xml:space="preserve">          "name": "Credit Score",</w:t>
      </w:r>
    </w:p>
    <w:p w14:paraId="0987DFB3" w14:textId="77777777" w:rsidR="00F528E2" w:rsidRPr="00F528E2" w:rsidRDefault="00F528E2" w:rsidP="00F528E2">
      <w:pPr>
        <w:rPr>
          <w:lang w:val="en-IN"/>
        </w:rPr>
      </w:pPr>
      <w:r w:rsidRPr="00F528E2">
        <w:rPr>
          <w:lang w:val="en-IN"/>
        </w:rPr>
        <w:t xml:space="preserve">          "weight": 70,</w:t>
      </w:r>
    </w:p>
    <w:p w14:paraId="3C9D9C29" w14:textId="77777777" w:rsidR="00F528E2" w:rsidRPr="00F528E2" w:rsidRDefault="00F528E2" w:rsidP="00F528E2">
      <w:pPr>
        <w:rPr>
          <w:lang w:val="en-IN"/>
        </w:rPr>
      </w:pPr>
      <w:r w:rsidRPr="00F528E2">
        <w:rPr>
          <w:lang w:val="en-IN"/>
        </w:rPr>
        <w:t xml:space="preserve">          "bands": [</w:t>
      </w:r>
    </w:p>
    <w:p w14:paraId="057CAB56" w14:textId="77777777" w:rsidR="00F528E2" w:rsidRPr="00F528E2" w:rsidRDefault="00F528E2" w:rsidP="00F528E2">
      <w:pPr>
        <w:rPr>
          <w:lang w:val="en-IN"/>
        </w:rPr>
      </w:pPr>
      <w:r w:rsidRPr="00F528E2">
        <w:rPr>
          <w:lang w:val="en-IN"/>
        </w:rPr>
        <w:t xml:space="preserve">            {"range": "&lt;600", "score": 0},</w:t>
      </w:r>
    </w:p>
    <w:p w14:paraId="1AC5BEF0" w14:textId="77777777" w:rsidR="00F528E2" w:rsidRPr="00F528E2" w:rsidRDefault="00F528E2" w:rsidP="00F528E2">
      <w:pPr>
        <w:rPr>
          <w:lang w:val="en-IN"/>
        </w:rPr>
      </w:pPr>
      <w:r w:rsidRPr="00F528E2">
        <w:rPr>
          <w:lang w:val="en-IN"/>
        </w:rPr>
        <w:t xml:space="preserve">            {"range": "600-700", "score": 5},</w:t>
      </w:r>
    </w:p>
    <w:p w14:paraId="2F3AB59C" w14:textId="77777777" w:rsidR="00F528E2" w:rsidRPr="00F528E2" w:rsidRDefault="00F528E2" w:rsidP="00F528E2">
      <w:pPr>
        <w:rPr>
          <w:lang w:val="en-IN"/>
        </w:rPr>
      </w:pPr>
      <w:r w:rsidRPr="00F528E2">
        <w:rPr>
          <w:lang w:val="en-IN"/>
        </w:rPr>
        <w:t xml:space="preserve">            {"range": "&gt;700", "score": 10}</w:t>
      </w:r>
    </w:p>
    <w:p w14:paraId="7A55F2E4" w14:textId="77777777" w:rsidR="00F528E2" w:rsidRPr="00F528E2" w:rsidRDefault="00F528E2" w:rsidP="00F528E2">
      <w:pPr>
        <w:rPr>
          <w:lang w:val="en-IN"/>
        </w:rPr>
      </w:pPr>
      <w:r w:rsidRPr="00F528E2">
        <w:rPr>
          <w:lang w:val="en-IN"/>
        </w:rPr>
        <w:t xml:space="preserve">          ]</w:t>
      </w:r>
    </w:p>
    <w:p w14:paraId="4E541122" w14:textId="77777777" w:rsidR="00F528E2" w:rsidRPr="00F528E2" w:rsidRDefault="00F528E2" w:rsidP="00F528E2">
      <w:pPr>
        <w:rPr>
          <w:lang w:val="en-IN"/>
        </w:rPr>
      </w:pPr>
      <w:r w:rsidRPr="00F528E2">
        <w:rPr>
          <w:lang w:val="en-IN"/>
        </w:rPr>
        <w:t xml:space="preserve">        },</w:t>
      </w:r>
    </w:p>
    <w:p w14:paraId="0A222C62" w14:textId="77777777" w:rsidR="00F528E2" w:rsidRPr="00F528E2" w:rsidRDefault="00F528E2" w:rsidP="00F528E2">
      <w:pPr>
        <w:rPr>
          <w:lang w:val="en-IN"/>
        </w:rPr>
      </w:pPr>
      <w:r w:rsidRPr="00F528E2">
        <w:rPr>
          <w:lang w:val="en-IN"/>
        </w:rPr>
        <w:t xml:space="preserve">        ...</w:t>
      </w:r>
    </w:p>
    <w:p w14:paraId="5C0D55B6" w14:textId="77777777" w:rsidR="00F528E2" w:rsidRPr="00F528E2" w:rsidRDefault="00F528E2" w:rsidP="00F528E2">
      <w:pPr>
        <w:rPr>
          <w:lang w:val="en-IN"/>
        </w:rPr>
      </w:pPr>
      <w:r w:rsidRPr="00F528E2">
        <w:rPr>
          <w:lang w:val="en-IN"/>
        </w:rPr>
        <w:t xml:space="preserve">      ]</w:t>
      </w:r>
    </w:p>
    <w:p w14:paraId="069E041B" w14:textId="77777777" w:rsidR="00F528E2" w:rsidRPr="00F528E2" w:rsidRDefault="00F528E2" w:rsidP="00F528E2">
      <w:pPr>
        <w:rPr>
          <w:lang w:val="en-IN"/>
        </w:rPr>
      </w:pPr>
      <w:r w:rsidRPr="00F528E2">
        <w:rPr>
          <w:lang w:val="en-IN"/>
        </w:rPr>
        <w:t xml:space="preserve">    },</w:t>
      </w:r>
    </w:p>
    <w:p w14:paraId="7710433E" w14:textId="77777777" w:rsidR="00F528E2" w:rsidRPr="00F528E2" w:rsidRDefault="00F528E2" w:rsidP="00F528E2">
      <w:pPr>
        <w:rPr>
          <w:lang w:val="en-IN"/>
        </w:rPr>
      </w:pPr>
      <w:r w:rsidRPr="00F528E2">
        <w:rPr>
          <w:lang w:val="en-IN"/>
        </w:rPr>
        <w:t xml:space="preserve">    ...</w:t>
      </w:r>
    </w:p>
    <w:p w14:paraId="45F08DA5" w14:textId="77777777" w:rsidR="00F528E2" w:rsidRPr="00F528E2" w:rsidRDefault="00F528E2" w:rsidP="00F528E2">
      <w:pPr>
        <w:rPr>
          <w:lang w:val="en-IN"/>
        </w:rPr>
      </w:pPr>
      <w:r w:rsidRPr="00F528E2">
        <w:rPr>
          <w:lang w:val="en-IN"/>
        </w:rPr>
        <w:t xml:space="preserve">  ],</w:t>
      </w:r>
    </w:p>
    <w:p w14:paraId="3876D0FA" w14:textId="77777777" w:rsidR="00F528E2" w:rsidRPr="00F528E2" w:rsidRDefault="00F528E2" w:rsidP="00F528E2">
      <w:pPr>
        <w:rPr>
          <w:lang w:val="en-IN"/>
        </w:rPr>
      </w:pPr>
      <w:r w:rsidRPr="00F528E2">
        <w:rPr>
          <w:lang w:val="en-IN"/>
        </w:rPr>
        <w:t xml:space="preserve">  "</w:t>
      </w:r>
      <w:proofErr w:type="spellStart"/>
      <w:proofErr w:type="gramStart"/>
      <w:r w:rsidRPr="00F528E2">
        <w:rPr>
          <w:lang w:val="en-IN"/>
        </w:rPr>
        <w:t>risk</w:t>
      </w:r>
      <w:proofErr w:type="gramEnd"/>
      <w:r w:rsidRPr="00F528E2">
        <w:rPr>
          <w:lang w:val="en-IN"/>
        </w:rPr>
        <w:t>_buckets</w:t>
      </w:r>
      <w:proofErr w:type="spellEnd"/>
      <w:r w:rsidRPr="00F528E2">
        <w:rPr>
          <w:lang w:val="en-IN"/>
        </w:rPr>
        <w:t>": [</w:t>
      </w:r>
    </w:p>
    <w:p w14:paraId="413BDF16" w14:textId="77777777" w:rsidR="00F528E2" w:rsidRPr="00F528E2" w:rsidRDefault="00F528E2" w:rsidP="00F528E2">
      <w:pPr>
        <w:rPr>
          <w:lang w:val="en-IN"/>
        </w:rPr>
      </w:pPr>
      <w:r w:rsidRPr="00F528E2">
        <w:rPr>
          <w:lang w:val="en-IN"/>
        </w:rPr>
        <w:t xml:space="preserve">    {"range": "&gt;=90", "bucket": "A", "label": "Auto-Approve"},</w:t>
      </w:r>
    </w:p>
    <w:p w14:paraId="30EA27C9" w14:textId="77777777" w:rsidR="00F528E2" w:rsidRPr="00F528E2" w:rsidRDefault="00F528E2" w:rsidP="00F528E2">
      <w:pPr>
        <w:rPr>
          <w:lang w:val="en-IN"/>
        </w:rPr>
      </w:pPr>
      <w:r w:rsidRPr="00F528E2">
        <w:rPr>
          <w:lang w:val="en-IN"/>
        </w:rPr>
        <w:t xml:space="preserve">    {"range": "78–89.99", "bucket": "B", "label": "Recommend"},</w:t>
      </w:r>
    </w:p>
    <w:p w14:paraId="220506DD" w14:textId="77777777" w:rsidR="00F528E2" w:rsidRPr="00F528E2" w:rsidRDefault="00F528E2" w:rsidP="00F528E2">
      <w:pPr>
        <w:rPr>
          <w:lang w:val="en-IN"/>
        </w:rPr>
      </w:pPr>
      <w:r w:rsidRPr="00F528E2">
        <w:rPr>
          <w:lang w:val="en-IN"/>
        </w:rPr>
        <w:t xml:space="preserve">    ...</w:t>
      </w:r>
    </w:p>
    <w:p w14:paraId="35E512A5" w14:textId="77777777" w:rsidR="00F528E2" w:rsidRPr="00F528E2" w:rsidRDefault="00F528E2" w:rsidP="00F528E2">
      <w:pPr>
        <w:rPr>
          <w:lang w:val="en-IN"/>
        </w:rPr>
      </w:pPr>
      <w:r w:rsidRPr="00F528E2">
        <w:rPr>
          <w:lang w:val="en-IN"/>
        </w:rPr>
        <w:t xml:space="preserve">  ],</w:t>
      </w:r>
    </w:p>
    <w:p w14:paraId="30090CEC" w14:textId="77777777" w:rsidR="00F528E2" w:rsidRPr="00F528E2" w:rsidRDefault="00F528E2" w:rsidP="00F528E2">
      <w:pPr>
        <w:rPr>
          <w:lang w:val="en-IN"/>
        </w:rPr>
      </w:pPr>
      <w:r w:rsidRPr="00F528E2">
        <w:rPr>
          <w:lang w:val="en-IN"/>
        </w:rPr>
        <w:t xml:space="preserve">  "status": "active"</w:t>
      </w:r>
    </w:p>
    <w:p w14:paraId="6641906D" w14:textId="77777777" w:rsidR="00F528E2" w:rsidRPr="00F528E2" w:rsidRDefault="00F528E2" w:rsidP="00F528E2">
      <w:pPr>
        <w:rPr>
          <w:lang w:val="en-IN"/>
        </w:rPr>
      </w:pPr>
      <w:r w:rsidRPr="00F528E2">
        <w:rPr>
          <w:lang w:val="en-IN"/>
        </w:rPr>
        <w:t>}</w:t>
      </w:r>
    </w:p>
    <w:p w14:paraId="7C4E8581" w14:textId="77777777" w:rsidR="00F528E2" w:rsidRPr="00F528E2" w:rsidRDefault="00000000" w:rsidP="00F528E2">
      <w:pPr>
        <w:rPr>
          <w:lang w:val="en-IN"/>
        </w:rPr>
      </w:pPr>
      <w:r>
        <w:rPr>
          <w:lang w:val="en-IN"/>
        </w:rPr>
        <w:pict w14:anchorId="3EE5F0C3">
          <v:rect id="_x0000_i1088" style="width:0;height:1.5pt" o:hralign="center" o:hrstd="t" o:hr="t" fillcolor="#a0a0a0" stroked="f"/>
        </w:pict>
      </w:r>
    </w:p>
    <w:p w14:paraId="6B6492E2"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ACCEPTANCE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0"/>
        <w:gridCol w:w="5086"/>
      </w:tblGrid>
      <w:tr w:rsidR="00F528E2" w:rsidRPr="00F528E2" w14:paraId="5EDDD7C9" w14:textId="77777777" w:rsidTr="00F528E2">
        <w:trPr>
          <w:tblHeader/>
          <w:tblCellSpacing w:w="15" w:type="dxa"/>
        </w:trPr>
        <w:tc>
          <w:tcPr>
            <w:tcW w:w="0" w:type="auto"/>
            <w:vAlign w:val="center"/>
            <w:hideMark/>
          </w:tcPr>
          <w:p w14:paraId="0C63CD09" w14:textId="77777777" w:rsidR="00F528E2" w:rsidRPr="00F528E2" w:rsidRDefault="00F528E2" w:rsidP="00F528E2">
            <w:pPr>
              <w:rPr>
                <w:b/>
                <w:bCs/>
                <w:lang w:val="en-IN"/>
              </w:rPr>
            </w:pPr>
            <w:r w:rsidRPr="00F528E2">
              <w:rPr>
                <w:b/>
                <w:bCs/>
                <w:lang w:val="en-IN"/>
              </w:rPr>
              <w:t>Area</w:t>
            </w:r>
          </w:p>
        </w:tc>
        <w:tc>
          <w:tcPr>
            <w:tcW w:w="0" w:type="auto"/>
            <w:vAlign w:val="center"/>
            <w:hideMark/>
          </w:tcPr>
          <w:p w14:paraId="6BBD7928" w14:textId="77777777" w:rsidR="00F528E2" w:rsidRPr="00F528E2" w:rsidRDefault="00F528E2" w:rsidP="00F528E2">
            <w:pPr>
              <w:rPr>
                <w:b/>
                <w:bCs/>
                <w:lang w:val="en-IN"/>
              </w:rPr>
            </w:pPr>
            <w:r w:rsidRPr="00F528E2">
              <w:rPr>
                <w:b/>
                <w:bCs/>
                <w:lang w:val="en-IN"/>
              </w:rPr>
              <w:t>Success Condition</w:t>
            </w:r>
          </w:p>
        </w:tc>
      </w:tr>
      <w:tr w:rsidR="00F528E2" w:rsidRPr="00F528E2" w14:paraId="593DD692" w14:textId="77777777" w:rsidTr="00F528E2">
        <w:trPr>
          <w:tblCellSpacing w:w="15" w:type="dxa"/>
        </w:trPr>
        <w:tc>
          <w:tcPr>
            <w:tcW w:w="0" w:type="auto"/>
            <w:vAlign w:val="center"/>
            <w:hideMark/>
          </w:tcPr>
          <w:p w14:paraId="7FAC155B" w14:textId="77777777" w:rsidR="00F528E2" w:rsidRPr="00F528E2" w:rsidRDefault="00F528E2" w:rsidP="00F528E2">
            <w:pPr>
              <w:rPr>
                <w:lang w:val="en-IN"/>
              </w:rPr>
            </w:pPr>
            <w:r w:rsidRPr="00F528E2">
              <w:rPr>
                <w:rFonts w:ascii="Segoe UI Symbol" w:hAnsi="Segoe UI Symbol" w:cs="Segoe UI Symbol"/>
                <w:lang w:val="en-IN"/>
              </w:rPr>
              <w:lastRenderedPageBreak/>
              <w:t>🎛</w:t>
            </w:r>
            <w:r w:rsidRPr="00F528E2">
              <w:rPr>
                <w:lang w:val="en-IN"/>
              </w:rPr>
              <w:t xml:space="preserve"> Tab-based UI</w:t>
            </w:r>
          </w:p>
        </w:tc>
        <w:tc>
          <w:tcPr>
            <w:tcW w:w="0" w:type="auto"/>
            <w:vAlign w:val="center"/>
            <w:hideMark/>
          </w:tcPr>
          <w:p w14:paraId="07BC2E03" w14:textId="77777777" w:rsidR="00F528E2" w:rsidRPr="00F528E2" w:rsidRDefault="00F528E2" w:rsidP="00F528E2">
            <w:pPr>
              <w:rPr>
                <w:lang w:val="en-IN"/>
              </w:rPr>
            </w:pPr>
            <w:r w:rsidRPr="00F528E2">
              <w:rPr>
                <w:lang w:val="en-IN"/>
              </w:rPr>
              <w:t>Tabs: Scorecard, Categories, Variables, Buckets, Rules</w:t>
            </w:r>
          </w:p>
        </w:tc>
      </w:tr>
      <w:tr w:rsidR="00F528E2" w:rsidRPr="00F528E2" w14:paraId="785DC235" w14:textId="77777777" w:rsidTr="00F528E2">
        <w:trPr>
          <w:tblCellSpacing w:w="15" w:type="dxa"/>
        </w:trPr>
        <w:tc>
          <w:tcPr>
            <w:tcW w:w="0" w:type="auto"/>
            <w:vAlign w:val="center"/>
            <w:hideMark/>
          </w:tcPr>
          <w:p w14:paraId="345D82B2" w14:textId="77777777" w:rsidR="00F528E2" w:rsidRPr="00F528E2" w:rsidRDefault="00F528E2" w:rsidP="00F528E2">
            <w:pPr>
              <w:rPr>
                <w:lang w:val="en-IN"/>
              </w:rPr>
            </w:pPr>
            <w:r w:rsidRPr="00F528E2">
              <w:rPr>
                <w:rFonts w:ascii="Segoe UI Emoji" w:hAnsi="Segoe UI Emoji" w:cs="Segoe UI Emoji"/>
                <w:lang w:val="en-IN"/>
              </w:rPr>
              <w:t>🧮</w:t>
            </w:r>
            <w:r w:rsidRPr="00F528E2">
              <w:rPr>
                <w:lang w:val="en-IN"/>
              </w:rPr>
              <w:t xml:space="preserve"> Weight validation</w:t>
            </w:r>
          </w:p>
        </w:tc>
        <w:tc>
          <w:tcPr>
            <w:tcW w:w="0" w:type="auto"/>
            <w:vAlign w:val="center"/>
            <w:hideMark/>
          </w:tcPr>
          <w:p w14:paraId="026BB079" w14:textId="77777777" w:rsidR="00F528E2" w:rsidRPr="00F528E2" w:rsidRDefault="00F528E2" w:rsidP="00F528E2">
            <w:pPr>
              <w:rPr>
                <w:lang w:val="en-IN"/>
              </w:rPr>
            </w:pPr>
            <w:r w:rsidRPr="00F528E2">
              <w:rPr>
                <w:lang w:val="en-IN"/>
              </w:rPr>
              <w:t>Total = 100% for category &amp; variable levels</w:t>
            </w:r>
          </w:p>
        </w:tc>
      </w:tr>
      <w:tr w:rsidR="00F528E2" w:rsidRPr="00F528E2" w14:paraId="565ECE58" w14:textId="77777777" w:rsidTr="00F528E2">
        <w:trPr>
          <w:tblCellSpacing w:w="15" w:type="dxa"/>
        </w:trPr>
        <w:tc>
          <w:tcPr>
            <w:tcW w:w="0" w:type="auto"/>
            <w:vAlign w:val="center"/>
            <w:hideMark/>
          </w:tcPr>
          <w:p w14:paraId="3FF06A8F" w14:textId="77777777" w:rsidR="00F528E2" w:rsidRPr="00F528E2" w:rsidRDefault="00F528E2" w:rsidP="00F528E2">
            <w:pPr>
              <w:rPr>
                <w:lang w:val="en-IN"/>
              </w:rPr>
            </w:pPr>
            <w:r w:rsidRPr="00F528E2">
              <w:rPr>
                <w:rFonts w:ascii="Segoe UI Emoji" w:hAnsi="Segoe UI Emoji" w:cs="Segoe UI Emoji"/>
                <w:lang w:val="en-IN"/>
              </w:rPr>
              <w:t>🪄</w:t>
            </w:r>
            <w:r w:rsidRPr="00F528E2">
              <w:rPr>
                <w:lang w:val="en-IN"/>
              </w:rPr>
              <w:t xml:space="preserve"> Band-level logic</w:t>
            </w:r>
          </w:p>
        </w:tc>
        <w:tc>
          <w:tcPr>
            <w:tcW w:w="0" w:type="auto"/>
            <w:vAlign w:val="center"/>
            <w:hideMark/>
          </w:tcPr>
          <w:p w14:paraId="0534D1BC" w14:textId="77777777" w:rsidR="00F528E2" w:rsidRPr="00F528E2" w:rsidRDefault="00F528E2" w:rsidP="00F528E2">
            <w:pPr>
              <w:rPr>
                <w:lang w:val="en-IN"/>
              </w:rPr>
            </w:pPr>
            <w:r w:rsidRPr="00F528E2">
              <w:rPr>
                <w:lang w:val="en-IN"/>
              </w:rPr>
              <w:t>Editable bands and scores per variable</w:t>
            </w:r>
          </w:p>
        </w:tc>
      </w:tr>
      <w:tr w:rsidR="00F528E2" w:rsidRPr="00F528E2" w14:paraId="6A767FB9" w14:textId="77777777" w:rsidTr="00F528E2">
        <w:trPr>
          <w:tblCellSpacing w:w="15" w:type="dxa"/>
        </w:trPr>
        <w:tc>
          <w:tcPr>
            <w:tcW w:w="0" w:type="auto"/>
            <w:vAlign w:val="center"/>
            <w:hideMark/>
          </w:tcPr>
          <w:p w14:paraId="0E1EF6E4" w14:textId="77777777" w:rsidR="00F528E2" w:rsidRPr="00F528E2" w:rsidRDefault="00F528E2" w:rsidP="00F528E2">
            <w:pPr>
              <w:rPr>
                <w:lang w:val="en-IN"/>
              </w:rPr>
            </w:pPr>
            <w:r w:rsidRPr="00F528E2">
              <w:rPr>
                <w:rFonts w:ascii="Segoe UI Emoji" w:hAnsi="Segoe UI Emoji" w:cs="Segoe UI Emoji"/>
                <w:lang w:val="en-IN"/>
              </w:rPr>
              <w:t>🧾</w:t>
            </w:r>
            <w:r w:rsidRPr="00F528E2">
              <w:rPr>
                <w:lang w:val="en-IN"/>
              </w:rPr>
              <w:t xml:space="preserve"> Bucket mapping</w:t>
            </w:r>
          </w:p>
        </w:tc>
        <w:tc>
          <w:tcPr>
            <w:tcW w:w="0" w:type="auto"/>
            <w:vAlign w:val="center"/>
            <w:hideMark/>
          </w:tcPr>
          <w:p w14:paraId="54F2320A" w14:textId="77777777" w:rsidR="00F528E2" w:rsidRPr="00F528E2" w:rsidRDefault="00F528E2" w:rsidP="00F528E2">
            <w:pPr>
              <w:rPr>
                <w:lang w:val="en-IN"/>
              </w:rPr>
            </w:pPr>
            <w:r w:rsidRPr="00F528E2">
              <w:rPr>
                <w:lang w:val="en-IN"/>
              </w:rPr>
              <w:t>Score bands non-overlapping, editable</w:t>
            </w:r>
          </w:p>
        </w:tc>
      </w:tr>
      <w:tr w:rsidR="00F528E2" w:rsidRPr="00F528E2" w14:paraId="6507AAD3" w14:textId="77777777" w:rsidTr="00F528E2">
        <w:trPr>
          <w:tblCellSpacing w:w="15" w:type="dxa"/>
        </w:trPr>
        <w:tc>
          <w:tcPr>
            <w:tcW w:w="0" w:type="auto"/>
            <w:vAlign w:val="center"/>
            <w:hideMark/>
          </w:tcPr>
          <w:p w14:paraId="5F0ED118" w14:textId="77777777" w:rsidR="00F528E2" w:rsidRPr="00F528E2" w:rsidRDefault="00F528E2" w:rsidP="00F528E2">
            <w:pPr>
              <w:rPr>
                <w:lang w:val="en-IN"/>
              </w:rPr>
            </w:pPr>
            <w:r w:rsidRPr="00F528E2">
              <w:rPr>
                <w:rFonts w:ascii="Segoe UI Emoji" w:hAnsi="Segoe UI Emoji" w:cs="Segoe UI Emoji"/>
                <w:lang w:val="en-IN"/>
              </w:rPr>
              <w:t>📌</w:t>
            </w:r>
            <w:r w:rsidRPr="00F528E2">
              <w:rPr>
                <w:lang w:val="en-IN"/>
              </w:rPr>
              <w:t xml:space="preserve"> Rule engine</w:t>
            </w:r>
          </w:p>
        </w:tc>
        <w:tc>
          <w:tcPr>
            <w:tcW w:w="0" w:type="auto"/>
            <w:vAlign w:val="center"/>
            <w:hideMark/>
          </w:tcPr>
          <w:p w14:paraId="56786D58" w14:textId="77777777" w:rsidR="00F528E2" w:rsidRPr="00F528E2" w:rsidRDefault="00F528E2" w:rsidP="00F528E2">
            <w:pPr>
              <w:rPr>
                <w:lang w:val="en-IN"/>
              </w:rPr>
            </w:pPr>
            <w:r w:rsidRPr="00F528E2">
              <w:rPr>
                <w:lang w:val="en-IN"/>
              </w:rPr>
              <w:t>Working logic overrides</w:t>
            </w:r>
          </w:p>
        </w:tc>
      </w:tr>
      <w:tr w:rsidR="00F528E2" w:rsidRPr="00F528E2" w14:paraId="0C07A758" w14:textId="77777777" w:rsidTr="00F528E2">
        <w:trPr>
          <w:tblCellSpacing w:w="15" w:type="dxa"/>
        </w:trPr>
        <w:tc>
          <w:tcPr>
            <w:tcW w:w="0" w:type="auto"/>
            <w:vAlign w:val="center"/>
            <w:hideMark/>
          </w:tcPr>
          <w:p w14:paraId="72314308" w14:textId="77777777" w:rsidR="00F528E2" w:rsidRPr="00F528E2" w:rsidRDefault="00F528E2" w:rsidP="00F528E2">
            <w:pPr>
              <w:rPr>
                <w:lang w:val="en-IN"/>
              </w:rPr>
            </w:pPr>
            <w:r w:rsidRPr="00F528E2">
              <w:rPr>
                <w:rFonts w:ascii="Segoe UI Emoji" w:hAnsi="Segoe UI Emoji" w:cs="Segoe UI Emoji"/>
                <w:lang w:val="en-IN"/>
              </w:rPr>
              <w:t>🔄</w:t>
            </w:r>
            <w:r w:rsidRPr="00F528E2">
              <w:rPr>
                <w:lang w:val="en-IN"/>
              </w:rPr>
              <w:t xml:space="preserve"> Activation</w:t>
            </w:r>
          </w:p>
        </w:tc>
        <w:tc>
          <w:tcPr>
            <w:tcW w:w="0" w:type="auto"/>
            <w:vAlign w:val="center"/>
            <w:hideMark/>
          </w:tcPr>
          <w:p w14:paraId="66E576B3" w14:textId="77777777" w:rsidR="00F528E2" w:rsidRPr="00F528E2" w:rsidRDefault="00F528E2" w:rsidP="00F528E2">
            <w:pPr>
              <w:rPr>
                <w:lang w:val="en-IN"/>
              </w:rPr>
            </w:pPr>
            <w:r w:rsidRPr="00F528E2">
              <w:rPr>
                <w:lang w:val="en-IN"/>
              </w:rPr>
              <w:t>Only one active per product, toggled smoothly</w:t>
            </w:r>
          </w:p>
        </w:tc>
      </w:tr>
      <w:tr w:rsidR="00F528E2" w:rsidRPr="00F528E2" w14:paraId="39116EFD" w14:textId="77777777" w:rsidTr="00F528E2">
        <w:trPr>
          <w:tblCellSpacing w:w="15" w:type="dxa"/>
        </w:trPr>
        <w:tc>
          <w:tcPr>
            <w:tcW w:w="0" w:type="auto"/>
            <w:vAlign w:val="center"/>
            <w:hideMark/>
          </w:tcPr>
          <w:p w14:paraId="1CAB872E" w14:textId="77777777" w:rsidR="00F528E2" w:rsidRPr="00F528E2" w:rsidRDefault="00F528E2" w:rsidP="00F528E2">
            <w:pPr>
              <w:rPr>
                <w:lang w:val="en-IN"/>
              </w:rPr>
            </w:pPr>
            <w:r w:rsidRPr="00F528E2">
              <w:rPr>
                <w:lang w:val="en-IN"/>
              </w:rPr>
              <w:t>⬇⬆ Upload/download config</w:t>
            </w:r>
          </w:p>
        </w:tc>
        <w:tc>
          <w:tcPr>
            <w:tcW w:w="0" w:type="auto"/>
            <w:vAlign w:val="center"/>
            <w:hideMark/>
          </w:tcPr>
          <w:p w14:paraId="7B6DA9A1" w14:textId="77777777" w:rsidR="00F528E2" w:rsidRPr="00F528E2" w:rsidRDefault="00F528E2" w:rsidP="00F528E2">
            <w:pPr>
              <w:rPr>
                <w:lang w:val="en-IN"/>
              </w:rPr>
            </w:pPr>
            <w:r w:rsidRPr="00F528E2">
              <w:rPr>
                <w:lang w:val="en-IN"/>
              </w:rPr>
              <w:t>Excel/JSON round-tripping</w:t>
            </w:r>
          </w:p>
        </w:tc>
      </w:tr>
      <w:tr w:rsidR="00F528E2" w:rsidRPr="00F528E2" w14:paraId="398732C5" w14:textId="77777777" w:rsidTr="00F528E2">
        <w:trPr>
          <w:tblCellSpacing w:w="15" w:type="dxa"/>
        </w:trPr>
        <w:tc>
          <w:tcPr>
            <w:tcW w:w="0" w:type="auto"/>
            <w:vAlign w:val="center"/>
            <w:hideMark/>
          </w:tcPr>
          <w:p w14:paraId="6CDBB028" w14:textId="77777777" w:rsidR="00F528E2" w:rsidRPr="00F528E2" w:rsidRDefault="00F528E2" w:rsidP="00F528E2">
            <w:pPr>
              <w:rPr>
                <w:lang w:val="en-IN"/>
              </w:rPr>
            </w:pPr>
            <w:r w:rsidRPr="00F528E2">
              <w:rPr>
                <w:rFonts w:ascii="Segoe UI Emoji" w:hAnsi="Segoe UI Emoji" w:cs="Segoe UI Emoji"/>
                <w:lang w:val="en-IN"/>
              </w:rPr>
              <w:t>🧠</w:t>
            </w:r>
            <w:r w:rsidRPr="00F528E2">
              <w:rPr>
                <w:lang w:val="en-IN"/>
              </w:rPr>
              <w:t xml:space="preserve"> Explainability</w:t>
            </w:r>
          </w:p>
        </w:tc>
        <w:tc>
          <w:tcPr>
            <w:tcW w:w="0" w:type="auto"/>
            <w:vAlign w:val="center"/>
            <w:hideMark/>
          </w:tcPr>
          <w:p w14:paraId="4301DCFA" w14:textId="77777777" w:rsidR="00F528E2" w:rsidRPr="00F528E2" w:rsidRDefault="00F528E2" w:rsidP="00F528E2">
            <w:pPr>
              <w:rPr>
                <w:lang w:val="en-IN"/>
              </w:rPr>
            </w:pPr>
            <w:r w:rsidRPr="00F528E2">
              <w:rPr>
                <w:lang w:val="en-IN"/>
              </w:rPr>
              <w:t>User-friendly UI to understand config logic</w:t>
            </w:r>
          </w:p>
        </w:tc>
      </w:tr>
    </w:tbl>
    <w:p w14:paraId="12B38224" w14:textId="77777777" w:rsidR="00F528E2" w:rsidRPr="00F528E2" w:rsidRDefault="00000000" w:rsidP="00F528E2">
      <w:pPr>
        <w:rPr>
          <w:lang w:val="en-IN"/>
        </w:rPr>
      </w:pPr>
      <w:r>
        <w:rPr>
          <w:lang w:val="en-IN"/>
        </w:rPr>
        <w:pict w14:anchorId="1652368B">
          <v:rect id="_x0000_i1089" style="width:0;height:1.5pt" o:hralign="center" o:hrstd="t" o:hr="t" fillcolor="#a0a0a0" stroked="f"/>
        </w:pict>
      </w:r>
    </w:p>
    <w:p w14:paraId="06236448"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MODULE 7: Testing Engine</w:t>
      </w:r>
    </w:p>
    <w:p w14:paraId="16CAC9B1"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Purpose:</w:t>
      </w:r>
    </w:p>
    <w:p w14:paraId="7CA8533B" w14:textId="77777777" w:rsidR="00F528E2" w:rsidRPr="00F528E2" w:rsidRDefault="00F528E2" w:rsidP="00F528E2">
      <w:pPr>
        <w:rPr>
          <w:lang w:val="en-IN"/>
        </w:rPr>
      </w:pPr>
      <w:r w:rsidRPr="00F528E2">
        <w:rPr>
          <w:lang w:val="en-IN"/>
        </w:rPr>
        <w:t>Allows users (typically Power Users or Admins) to test a scorecard against sample data to assess scoring logic, bucket accuracy, and business impact. Enables pre-deployment validation of any newly created or modified scorecard.</w:t>
      </w:r>
    </w:p>
    <w:p w14:paraId="608DE6A8" w14:textId="77777777" w:rsidR="00F528E2" w:rsidRPr="00F528E2" w:rsidRDefault="00000000" w:rsidP="00F528E2">
      <w:pPr>
        <w:rPr>
          <w:lang w:val="en-IN"/>
        </w:rPr>
      </w:pPr>
      <w:r>
        <w:rPr>
          <w:lang w:val="en-IN"/>
        </w:rPr>
        <w:pict w14:anchorId="5D0F4C06">
          <v:rect id="_x0000_i1090" style="width:0;height:1.5pt" o:hralign="center" o:hrstd="t" o:hr="t" fillcolor="#a0a0a0" stroked="f"/>
        </w:pict>
      </w:r>
    </w:p>
    <w:p w14:paraId="3ED6AE59"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BUGS TO FIX:</w:t>
      </w:r>
    </w:p>
    <w:p w14:paraId="4CEB54B6" w14:textId="77777777" w:rsidR="00F528E2" w:rsidRPr="00F528E2" w:rsidRDefault="00F528E2" w:rsidP="00F528E2">
      <w:pPr>
        <w:numPr>
          <w:ilvl w:val="0"/>
          <w:numId w:val="57"/>
        </w:numPr>
        <w:rPr>
          <w:lang w:val="en-IN"/>
        </w:rPr>
      </w:pPr>
      <w:r w:rsidRPr="00F528E2">
        <w:rPr>
          <w:b/>
          <w:bCs/>
          <w:lang w:val="en-IN"/>
        </w:rPr>
        <w:t>Corrupt Output File (JSON-like Excel)</w:t>
      </w:r>
    </w:p>
    <w:p w14:paraId="7B1DB5C9" w14:textId="77777777" w:rsidR="00F528E2" w:rsidRPr="00F528E2" w:rsidRDefault="00F528E2" w:rsidP="00F528E2">
      <w:pPr>
        <w:numPr>
          <w:ilvl w:val="1"/>
          <w:numId w:val="57"/>
        </w:numPr>
        <w:rPr>
          <w:lang w:val="en-IN"/>
        </w:rPr>
      </w:pPr>
      <w:r w:rsidRPr="00F528E2">
        <w:rPr>
          <w:b/>
          <w:bCs/>
          <w:lang w:val="en-IN"/>
        </w:rPr>
        <w:t>Issue:</w:t>
      </w:r>
      <w:r w:rsidRPr="00F528E2">
        <w:rPr>
          <w:lang w:val="en-IN"/>
        </w:rPr>
        <w:t xml:space="preserve"> Excel file downloads in an unreadable or JSON-styled format.</w:t>
      </w:r>
    </w:p>
    <w:p w14:paraId="3DD3E0E6" w14:textId="77777777" w:rsidR="00F528E2" w:rsidRPr="00F528E2" w:rsidRDefault="00F528E2" w:rsidP="00F528E2">
      <w:pPr>
        <w:numPr>
          <w:ilvl w:val="1"/>
          <w:numId w:val="57"/>
        </w:numPr>
        <w:rPr>
          <w:lang w:val="en-IN"/>
        </w:rPr>
      </w:pPr>
      <w:r w:rsidRPr="00F528E2">
        <w:rPr>
          <w:b/>
          <w:bCs/>
          <w:lang w:val="en-IN"/>
        </w:rPr>
        <w:t>Fix:</w:t>
      </w:r>
      <w:r w:rsidRPr="00F528E2">
        <w:rPr>
          <w:lang w:val="en-IN"/>
        </w:rPr>
        <w:t xml:space="preserve"> Ensure result export is in .xlsx or .csv format with proper headers, row values, and encoding.</w:t>
      </w:r>
    </w:p>
    <w:p w14:paraId="04679B38" w14:textId="77777777" w:rsidR="00F528E2" w:rsidRPr="00F528E2" w:rsidRDefault="00F528E2" w:rsidP="00F528E2">
      <w:pPr>
        <w:numPr>
          <w:ilvl w:val="0"/>
          <w:numId w:val="57"/>
        </w:numPr>
        <w:rPr>
          <w:lang w:val="en-IN"/>
        </w:rPr>
      </w:pPr>
      <w:r w:rsidRPr="00F528E2">
        <w:rPr>
          <w:b/>
          <w:bCs/>
          <w:lang w:val="en-IN"/>
        </w:rPr>
        <w:t>Testing Never Completes (Infinite Loop)</w:t>
      </w:r>
    </w:p>
    <w:p w14:paraId="15BA67A6" w14:textId="77777777" w:rsidR="00F528E2" w:rsidRPr="00F528E2" w:rsidRDefault="00F528E2" w:rsidP="00F528E2">
      <w:pPr>
        <w:numPr>
          <w:ilvl w:val="1"/>
          <w:numId w:val="57"/>
        </w:numPr>
        <w:rPr>
          <w:lang w:val="en-IN"/>
        </w:rPr>
      </w:pPr>
      <w:r w:rsidRPr="00F528E2">
        <w:rPr>
          <w:b/>
          <w:bCs/>
          <w:lang w:val="en-IN"/>
        </w:rPr>
        <w:t>Issue:</w:t>
      </w:r>
      <w:r w:rsidRPr="00F528E2">
        <w:rPr>
          <w:lang w:val="en-IN"/>
        </w:rPr>
        <w:t xml:space="preserve"> A/B tests show status as "Running" indefinitely, even after hours.</w:t>
      </w:r>
    </w:p>
    <w:p w14:paraId="2B26F68A" w14:textId="77777777" w:rsidR="00F528E2" w:rsidRPr="00F528E2" w:rsidRDefault="00F528E2" w:rsidP="00F528E2">
      <w:pPr>
        <w:numPr>
          <w:ilvl w:val="1"/>
          <w:numId w:val="57"/>
        </w:numPr>
        <w:rPr>
          <w:lang w:val="en-IN"/>
        </w:rPr>
      </w:pPr>
      <w:r w:rsidRPr="00F528E2">
        <w:rPr>
          <w:b/>
          <w:bCs/>
          <w:lang w:val="en-IN"/>
        </w:rPr>
        <w:t>Fix:</w:t>
      </w:r>
    </w:p>
    <w:p w14:paraId="10CCDE8F" w14:textId="77777777" w:rsidR="00F528E2" w:rsidRPr="00F528E2" w:rsidRDefault="00F528E2" w:rsidP="00F528E2">
      <w:pPr>
        <w:numPr>
          <w:ilvl w:val="2"/>
          <w:numId w:val="57"/>
        </w:numPr>
        <w:rPr>
          <w:lang w:val="en-IN"/>
        </w:rPr>
      </w:pPr>
      <w:r w:rsidRPr="00F528E2">
        <w:rPr>
          <w:lang w:val="en-IN"/>
        </w:rPr>
        <w:t>Implement backend process monitoring: mark jobs as Failed if not complete in 10 mins.</w:t>
      </w:r>
    </w:p>
    <w:p w14:paraId="1E82BFEF" w14:textId="77777777" w:rsidR="00F528E2" w:rsidRPr="00F528E2" w:rsidRDefault="00F528E2" w:rsidP="00F528E2">
      <w:pPr>
        <w:numPr>
          <w:ilvl w:val="2"/>
          <w:numId w:val="57"/>
        </w:numPr>
        <w:rPr>
          <w:lang w:val="en-IN"/>
        </w:rPr>
      </w:pPr>
      <w:r w:rsidRPr="00F528E2">
        <w:rPr>
          <w:lang w:val="en-IN"/>
        </w:rPr>
        <w:lastRenderedPageBreak/>
        <w:t>Show correct end status: "Completed", "Failed", "Error".</w:t>
      </w:r>
    </w:p>
    <w:p w14:paraId="1909FF34" w14:textId="77777777" w:rsidR="00F528E2" w:rsidRPr="00F528E2" w:rsidRDefault="00F528E2" w:rsidP="00F528E2">
      <w:pPr>
        <w:numPr>
          <w:ilvl w:val="2"/>
          <w:numId w:val="57"/>
        </w:numPr>
        <w:rPr>
          <w:lang w:val="en-IN"/>
        </w:rPr>
      </w:pPr>
      <w:r w:rsidRPr="00F528E2">
        <w:rPr>
          <w:lang w:val="en-IN"/>
        </w:rPr>
        <w:t>Provide real-time refresh or manual refresh button.</w:t>
      </w:r>
    </w:p>
    <w:p w14:paraId="2F903D64" w14:textId="77777777" w:rsidR="00F528E2" w:rsidRPr="00F528E2" w:rsidRDefault="00000000" w:rsidP="00F528E2">
      <w:pPr>
        <w:rPr>
          <w:lang w:val="en-IN"/>
        </w:rPr>
      </w:pPr>
      <w:r>
        <w:rPr>
          <w:lang w:val="en-IN"/>
        </w:rPr>
        <w:pict w14:anchorId="2EE45B6C">
          <v:rect id="_x0000_i1091" style="width:0;height:1.5pt" o:hralign="center" o:hrstd="t" o:hr="t" fillcolor="#a0a0a0" stroked="f"/>
        </w:pict>
      </w:r>
    </w:p>
    <w:p w14:paraId="4B8FF474"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FUNCTIONAL ENHANCEMENTS</w:t>
      </w:r>
    </w:p>
    <w:p w14:paraId="6CA1D8C9"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A. Test Initiation</w:t>
      </w:r>
    </w:p>
    <w:p w14:paraId="18067E46" w14:textId="77777777" w:rsidR="00F528E2" w:rsidRPr="00F528E2" w:rsidRDefault="00F528E2" w:rsidP="00F528E2">
      <w:pPr>
        <w:numPr>
          <w:ilvl w:val="0"/>
          <w:numId w:val="58"/>
        </w:numPr>
        <w:rPr>
          <w:lang w:val="en-IN"/>
        </w:rPr>
      </w:pPr>
      <w:r w:rsidRPr="00F528E2">
        <w:rPr>
          <w:lang w:val="en-IN"/>
        </w:rPr>
        <w:t xml:space="preserve">User selects </w:t>
      </w:r>
      <w:r w:rsidRPr="00F528E2">
        <w:rPr>
          <w:b/>
          <w:bCs/>
          <w:lang w:val="en-IN"/>
        </w:rPr>
        <w:t>Scorecard ID</w:t>
      </w:r>
      <w:r w:rsidRPr="00F528E2">
        <w:rPr>
          <w:lang w:val="en-IN"/>
        </w:rPr>
        <w:t xml:space="preserve"> to test.</w:t>
      </w:r>
    </w:p>
    <w:p w14:paraId="4C270298" w14:textId="77777777" w:rsidR="00F528E2" w:rsidRPr="00F528E2" w:rsidRDefault="00F528E2" w:rsidP="00F528E2">
      <w:pPr>
        <w:numPr>
          <w:ilvl w:val="0"/>
          <w:numId w:val="58"/>
        </w:numPr>
        <w:rPr>
          <w:lang w:val="en-IN"/>
        </w:rPr>
      </w:pPr>
      <w:r w:rsidRPr="00F528E2">
        <w:rPr>
          <w:lang w:val="en-IN"/>
        </w:rPr>
        <w:t xml:space="preserve">Upload a </w:t>
      </w:r>
      <w:r w:rsidRPr="00F528E2">
        <w:rPr>
          <w:b/>
          <w:bCs/>
          <w:lang w:val="en-IN"/>
        </w:rPr>
        <w:t>sample dataset</w:t>
      </w:r>
      <w:r w:rsidRPr="00F528E2">
        <w:rPr>
          <w:lang w:val="en-IN"/>
        </w:rPr>
        <w:t xml:space="preserve"> (same template as used in bulk processing).</w:t>
      </w:r>
    </w:p>
    <w:p w14:paraId="0F9B5FC8" w14:textId="77777777" w:rsidR="00F528E2" w:rsidRPr="00F528E2" w:rsidRDefault="00F528E2" w:rsidP="00F528E2">
      <w:pPr>
        <w:numPr>
          <w:ilvl w:val="0"/>
          <w:numId w:val="58"/>
        </w:numPr>
        <w:rPr>
          <w:lang w:val="en-IN"/>
        </w:rPr>
      </w:pPr>
      <w:r w:rsidRPr="00F528E2">
        <w:rPr>
          <w:lang w:val="en-IN"/>
        </w:rPr>
        <w:t>Add “Download Template” button once scorecard is selected.</w:t>
      </w:r>
    </w:p>
    <w:p w14:paraId="56B637F9" w14:textId="77777777" w:rsidR="00F528E2" w:rsidRPr="00F528E2" w:rsidRDefault="00F528E2" w:rsidP="00F528E2">
      <w:pPr>
        <w:numPr>
          <w:ilvl w:val="0"/>
          <w:numId w:val="58"/>
        </w:numPr>
        <w:rPr>
          <w:lang w:val="en-IN"/>
        </w:rPr>
      </w:pPr>
      <w:r w:rsidRPr="00F528E2">
        <w:rPr>
          <w:lang w:val="en-IN"/>
        </w:rPr>
        <w:t>Validation:</w:t>
      </w:r>
    </w:p>
    <w:p w14:paraId="278E2DC4" w14:textId="77777777" w:rsidR="00F528E2" w:rsidRPr="00F528E2" w:rsidRDefault="00F528E2" w:rsidP="00F528E2">
      <w:pPr>
        <w:numPr>
          <w:ilvl w:val="1"/>
          <w:numId w:val="58"/>
        </w:numPr>
        <w:rPr>
          <w:lang w:val="en-IN"/>
        </w:rPr>
      </w:pPr>
      <w:r w:rsidRPr="00F528E2">
        <w:rPr>
          <w:rFonts w:ascii="Segoe UI Emoji" w:hAnsi="Segoe UI Emoji" w:cs="Segoe UI Emoji"/>
          <w:lang w:val="en-IN"/>
        </w:rPr>
        <w:t>✅</w:t>
      </w:r>
      <w:r w:rsidRPr="00F528E2">
        <w:rPr>
          <w:lang w:val="en-IN"/>
        </w:rPr>
        <w:t xml:space="preserve"> All required fields match scorecard config</w:t>
      </w:r>
    </w:p>
    <w:p w14:paraId="147E77AC" w14:textId="77777777" w:rsidR="00F528E2" w:rsidRPr="00F528E2" w:rsidRDefault="00F528E2" w:rsidP="00F528E2">
      <w:pPr>
        <w:numPr>
          <w:ilvl w:val="1"/>
          <w:numId w:val="58"/>
        </w:numPr>
        <w:rPr>
          <w:lang w:val="en-IN"/>
        </w:rPr>
      </w:pPr>
      <w:r w:rsidRPr="00F528E2">
        <w:rPr>
          <w:rFonts w:ascii="Segoe UI Emoji" w:hAnsi="Segoe UI Emoji" w:cs="Segoe UI Emoji"/>
          <w:lang w:val="en-IN"/>
        </w:rPr>
        <w:t>❌</w:t>
      </w:r>
      <w:r w:rsidRPr="00F528E2">
        <w:rPr>
          <w:lang w:val="en-IN"/>
        </w:rPr>
        <w:t xml:space="preserve"> Prompt if mismatch or missing columns</w:t>
      </w:r>
    </w:p>
    <w:p w14:paraId="52C1AF31" w14:textId="77777777" w:rsidR="00F528E2" w:rsidRPr="00F528E2" w:rsidRDefault="00000000" w:rsidP="00F528E2">
      <w:pPr>
        <w:rPr>
          <w:lang w:val="en-IN"/>
        </w:rPr>
      </w:pPr>
      <w:r>
        <w:rPr>
          <w:lang w:val="en-IN"/>
        </w:rPr>
        <w:pict w14:anchorId="0993FE87">
          <v:rect id="_x0000_i1092" style="width:0;height:1.5pt" o:hralign="center" o:hrstd="t" o:hr="t" fillcolor="#a0a0a0" stroked="f"/>
        </w:pict>
      </w:r>
    </w:p>
    <w:p w14:paraId="6B6ABCFF"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B. Real-time Progress Tracker</w:t>
      </w:r>
    </w:p>
    <w:p w14:paraId="78E16670" w14:textId="77777777" w:rsidR="00F528E2" w:rsidRPr="00F528E2" w:rsidRDefault="00F528E2" w:rsidP="00F528E2">
      <w:pPr>
        <w:numPr>
          <w:ilvl w:val="0"/>
          <w:numId w:val="59"/>
        </w:numPr>
        <w:rPr>
          <w:lang w:val="en-IN"/>
        </w:rPr>
      </w:pPr>
      <w:r w:rsidRPr="00F528E2">
        <w:rPr>
          <w:lang w:val="en-IN"/>
        </w:rPr>
        <w:t xml:space="preserve">Show a </w:t>
      </w:r>
      <w:r w:rsidRPr="00F528E2">
        <w:rPr>
          <w:b/>
          <w:bCs/>
          <w:lang w:val="en-IN"/>
        </w:rPr>
        <w:t>loading bar</w:t>
      </w:r>
      <w:r w:rsidRPr="00F528E2">
        <w:rPr>
          <w:lang w:val="en-IN"/>
        </w:rPr>
        <w:t xml:space="preserve"> or </w:t>
      </w:r>
      <w:r w:rsidRPr="00F528E2">
        <w:rPr>
          <w:b/>
          <w:bCs/>
          <w:lang w:val="en-IN"/>
        </w:rPr>
        <w:t>progress tile</w:t>
      </w:r>
      <w:r w:rsidRPr="00F528E2">
        <w:rPr>
          <w:lang w:val="en-IN"/>
        </w:rPr>
        <w:t xml:space="preserve"> while file is processing.</w:t>
      </w:r>
    </w:p>
    <w:p w14:paraId="7A23D4CA" w14:textId="77777777" w:rsidR="00F528E2" w:rsidRPr="00F528E2" w:rsidRDefault="00F528E2" w:rsidP="00F528E2">
      <w:pPr>
        <w:numPr>
          <w:ilvl w:val="0"/>
          <w:numId w:val="59"/>
        </w:numPr>
        <w:rPr>
          <w:lang w:val="en-IN"/>
        </w:rPr>
      </w:pPr>
      <w:r w:rsidRPr="00F528E2">
        <w:rPr>
          <w:lang w:val="en-IN"/>
        </w:rPr>
        <w:t>Display:</w:t>
      </w:r>
    </w:p>
    <w:p w14:paraId="4BA73E32" w14:textId="77777777" w:rsidR="00F528E2" w:rsidRPr="00F528E2" w:rsidRDefault="00F528E2" w:rsidP="00F528E2">
      <w:pPr>
        <w:numPr>
          <w:ilvl w:val="1"/>
          <w:numId w:val="59"/>
        </w:numPr>
        <w:rPr>
          <w:lang w:val="en-IN"/>
        </w:rPr>
      </w:pPr>
      <w:r w:rsidRPr="00F528E2">
        <w:rPr>
          <w:lang w:val="en-IN"/>
        </w:rPr>
        <w:t>Total records</w:t>
      </w:r>
    </w:p>
    <w:p w14:paraId="6A09E4E5" w14:textId="77777777" w:rsidR="00F528E2" w:rsidRPr="00F528E2" w:rsidRDefault="00F528E2" w:rsidP="00F528E2">
      <w:pPr>
        <w:numPr>
          <w:ilvl w:val="1"/>
          <w:numId w:val="59"/>
        </w:numPr>
        <w:rPr>
          <w:lang w:val="en-IN"/>
        </w:rPr>
      </w:pPr>
      <w:r w:rsidRPr="00F528E2">
        <w:rPr>
          <w:lang w:val="en-IN"/>
        </w:rPr>
        <w:t>Processed so far</w:t>
      </w:r>
    </w:p>
    <w:p w14:paraId="189F1224" w14:textId="77777777" w:rsidR="00F528E2" w:rsidRPr="00F528E2" w:rsidRDefault="00F528E2" w:rsidP="00F528E2">
      <w:pPr>
        <w:numPr>
          <w:ilvl w:val="1"/>
          <w:numId w:val="59"/>
        </w:numPr>
        <w:rPr>
          <w:lang w:val="en-IN"/>
        </w:rPr>
      </w:pPr>
      <w:r w:rsidRPr="00F528E2">
        <w:rPr>
          <w:lang w:val="en-IN"/>
        </w:rPr>
        <w:t>Estimated time remaining (if &gt;1 min)</w:t>
      </w:r>
    </w:p>
    <w:p w14:paraId="2987A69A" w14:textId="77777777" w:rsidR="00F528E2" w:rsidRPr="00F528E2" w:rsidRDefault="00000000" w:rsidP="00F528E2">
      <w:pPr>
        <w:rPr>
          <w:lang w:val="en-IN"/>
        </w:rPr>
      </w:pPr>
      <w:r>
        <w:rPr>
          <w:lang w:val="en-IN"/>
        </w:rPr>
        <w:pict w14:anchorId="0D982EAD">
          <v:rect id="_x0000_i1093" style="width:0;height:1.5pt" o:hralign="center" o:hrstd="t" o:hr="t" fillcolor="#a0a0a0" stroked="f"/>
        </w:pict>
      </w:r>
    </w:p>
    <w:p w14:paraId="540F2C46"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C. Test Output Summary Panel</w:t>
      </w:r>
    </w:p>
    <w:p w14:paraId="65225A76" w14:textId="77777777" w:rsidR="00F528E2" w:rsidRPr="00F528E2" w:rsidRDefault="00F528E2" w:rsidP="00F528E2">
      <w:pPr>
        <w:rPr>
          <w:lang w:val="en-IN"/>
        </w:rPr>
      </w:pPr>
      <w:r w:rsidRPr="00F528E2">
        <w:rPr>
          <w:lang w:val="en-IN"/>
        </w:rPr>
        <w:t>Upon completion, display:</w:t>
      </w:r>
    </w:p>
    <w:p w14:paraId="71F54352" w14:textId="77777777" w:rsidR="00F528E2" w:rsidRPr="00F528E2" w:rsidRDefault="00F528E2" w:rsidP="00F528E2">
      <w:pPr>
        <w:rPr>
          <w:lang w:val="en-IN"/>
        </w:rPr>
      </w:pPr>
      <w:r w:rsidRPr="00F528E2">
        <w:rPr>
          <w:rFonts w:ascii="Segoe UI Emoji" w:hAnsi="Segoe UI Emoji" w:cs="Segoe UI Emoji"/>
          <w:lang w:val="en-IN"/>
        </w:rPr>
        <w:t>📊</w:t>
      </w:r>
      <w:r w:rsidRPr="00F528E2">
        <w:rPr>
          <w:lang w:val="en-IN"/>
        </w:rPr>
        <w:t xml:space="preserve"> Total Records Tested: 5,000  </w:t>
      </w:r>
    </w:p>
    <w:p w14:paraId="6924948D" w14:textId="77777777" w:rsidR="00F528E2" w:rsidRPr="00F528E2" w:rsidRDefault="00F528E2" w:rsidP="00F528E2">
      <w:pPr>
        <w:rPr>
          <w:lang w:val="en-IN"/>
        </w:rPr>
      </w:pPr>
      <w:r w:rsidRPr="00F528E2">
        <w:rPr>
          <w:rFonts w:ascii="Segoe UI Emoji" w:hAnsi="Segoe UI Emoji" w:cs="Segoe UI Emoji"/>
          <w:lang w:val="en-IN"/>
        </w:rPr>
        <w:t>✅</w:t>
      </w:r>
      <w:r w:rsidRPr="00F528E2">
        <w:rPr>
          <w:lang w:val="en-IN"/>
        </w:rPr>
        <w:t xml:space="preserve"> Successful Evaluations: 4,998  </w:t>
      </w:r>
    </w:p>
    <w:p w14:paraId="3B63D77D" w14:textId="77777777" w:rsidR="00F528E2" w:rsidRPr="00F528E2" w:rsidRDefault="00F528E2" w:rsidP="00F528E2">
      <w:pPr>
        <w:rPr>
          <w:lang w:val="en-IN"/>
        </w:rPr>
      </w:pPr>
      <w:r w:rsidRPr="00F528E2">
        <w:rPr>
          <w:rFonts w:ascii="Segoe UI Emoji" w:hAnsi="Segoe UI Emoji" w:cs="Segoe UI Emoji"/>
          <w:lang w:val="en-IN"/>
        </w:rPr>
        <w:t>❌</w:t>
      </w:r>
      <w:r w:rsidRPr="00F528E2">
        <w:rPr>
          <w:lang w:val="en-IN"/>
        </w:rPr>
        <w:t xml:space="preserve"> Errors: 2  </w:t>
      </w:r>
    </w:p>
    <w:p w14:paraId="004EB054" w14:textId="77777777" w:rsidR="00F528E2" w:rsidRPr="00F528E2" w:rsidRDefault="00F528E2" w:rsidP="00F528E2">
      <w:pPr>
        <w:rPr>
          <w:lang w:val="en-IN"/>
        </w:rPr>
      </w:pPr>
      <w:r w:rsidRPr="00F528E2">
        <w:rPr>
          <w:rFonts w:ascii="Segoe UI Emoji" w:hAnsi="Segoe UI Emoji" w:cs="Segoe UI Emoji"/>
          <w:lang w:val="en-IN"/>
        </w:rPr>
        <w:t>🏷️</w:t>
      </w:r>
      <w:r w:rsidRPr="00F528E2">
        <w:rPr>
          <w:lang w:val="en-IN"/>
        </w:rPr>
        <w:t xml:space="preserve"> Score Range: 34 – 95  </w:t>
      </w:r>
    </w:p>
    <w:p w14:paraId="65CF38CA" w14:textId="77777777" w:rsidR="00F528E2" w:rsidRPr="00F528E2" w:rsidRDefault="00F528E2" w:rsidP="00F528E2">
      <w:pPr>
        <w:rPr>
          <w:lang w:val="en-IN"/>
        </w:rPr>
      </w:pPr>
      <w:r w:rsidRPr="00F528E2">
        <w:rPr>
          <w:rFonts w:ascii="Segoe UI Emoji" w:hAnsi="Segoe UI Emoji" w:cs="Segoe UI Emoji"/>
          <w:lang w:val="en-IN"/>
        </w:rPr>
        <w:lastRenderedPageBreak/>
        <w:t>📈</w:t>
      </w:r>
      <w:r w:rsidRPr="00F528E2">
        <w:rPr>
          <w:lang w:val="en-IN"/>
        </w:rPr>
        <w:t xml:space="preserve"> </w:t>
      </w:r>
      <w:proofErr w:type="spellStart"/>
      <w:r w:rsidRPr="00F528E2">
        <w:rPr>
          <w:lang w:val="en-IN"/>
        </w:rPr>
        <w:t>Avg</w:t>
      </w:r>
      <w:proofErr w:type="spellEnd"/>
      <w:r w:rsidRPr="00F528E2">
        <w:rPr>
          <w:lang w:val="en-IN"/>
        </w:rPr>
        <w:t xml:space="preserve"> Score: 77.6  </w:t>
      </w:r>
    </w:p>
    <w:p w14:paraId="59C29904" w14:textId="77777777" w:rsidR="00F528E2" w:rsidRPr="00F528E2" w:rsidRDefault="00F528E2" w:rsidP="00F528E2">
      <w:pPr>
        <w:rPr>
          <w:lang w:val="en-IN"/>
        </w:rPr>
      </w:pPr>
      <w:r w:rsidRPr="00F528E2">
        <w:rPr>
          <w:rFonts w:ascii="Segoe UI Emoji" w:hAnsi="Segoe UI Emoji" w:cs="Segoe UI Emoji"/>
          <w:lang w:val="en-IN"/>
        </w:rPr>
        <w:t>📉</w:t>
      </w:r>
      <w:r w:rsidRPr="00F528E2">
        <w:rPr>
          <w:lang w:val="en-IN"/>
        </w:rPr>
        <w:t xml:space="preserve"> Approval Rate (A+B): 42.1%  </w:t>
      </w:r>
    </w:p>
    <w:p w14:paraId="19750B71" w14:textId="77777777" w:rsidR="00F528E2" w:rsidRPr="00F528E2" w:rsidRDefault="00F528E2" w:rsidP="00F528E2">
      <w:pPr>
        <w:rPr>
          <w:lang w:val="en-IN"/>
        </w:rPr>
      </w:pPr>
      <w:r w:rsidRPr="00F528E2">
        <w:rPr>
          <w:rFonts w:ascii="Segoe UI Emoji" w:hAnsi="Segoe UI Emoji" w:cs="Segoe UI Emoji"/>
          <w:lang w:val="en-IN"/>
        </w:rPr>
        <w:t>🚩</w:t>
      </w:r>
      <w:r w:rsidRPr="00F528E2">
        <w:rPr>
          <w:lang w:val="en-IN"/>
        </w:rPr>
        <w:t xml:space="preserve"> Risk Bucket Breakdown:</w:t>
      </w:r>
    </w:p>
    <w:p w14:paraId="3A44B17D" w14:textId="77777777" w:rsidR="00F528E2" w:rsidRPr="00F528E2" w:rsidRDefault="00F528E2" w:rsidP="00F528E2">
      <w:pPr>
        <w:rPr>
          <w:lang w:val="en-IN"/>
        </w:rPr>
      </w:pPr>
      <w:r w:rsidRPr="00F528E2">
        <w:rPr>
          <w:lang w:val="en-IN"/>
        </w:rPr>
        <w:t xml:space="preserve">   A: 902  </w:t>
      </w:r>
    </w:p>
    <w:p w14:paraId="7859CE2A" w14:textId="77777777" w:rsidR="00F528E2" w:rsidRPr="00F528E2" w:rsidRDefault="00F528E2" w:rsidP="00F528E2">
      <w:pPr>
        <w:rPr>
          <w:lang w:val="en-IN"/>
        </w:rPr>
      </w:pPr>
      <w:r w:rsidRPr="00F528E2">
        <w:rPr>
          <w:lang w:val="en-IN"/>
        </w:rPr>
        <w:t xml:space="preserve">   B: 1,204  </w:t>
      </w:r>
    </w:p>
    <w:p w14:paraId="28472595" w14:textId="77777777" w:rsidR="00F528E2" w:rsidRPr="00F528E2" w:rsidRDefault="00F528E2" w:rsidP="00F528E2">
      <w:pPr>
        <w:rPr>
          <w:lang w:val="en-IN"/>
        </w:rPr>
      </w:pPr>
      <w:r w:rsidRPr="00F528E2">
        <w:rPr>
          <w:lang w:val="en-IN"/>
        </w:rPr>
        <w:t xml:space="preserve">   C: 2,113  </w:t>
      </w:r>
    </w:p>
    <w:p w14:paraId="4C799693" w14:textId="77777777" w:rsidR="00F528E2" w:rsidRPr="00F528E2" w:rsidRDefault="00F528E2" w:rsidP="00F528E2">
      <w:pPr>
        <w:rPr>
          <w:lang w:val="en-IN"/>
        </w:rPr>
      </w:pPr>
      <w:r w:rsidRPr="00F528E2">
        <w:rPr>
          <w:lang w:val="en-IN"/>
        </w:rPr>
        <w:t xml:space="preserve">   D: 781</w:t>
      </w:r>
    </w:p>
    <w:p w14:paraId="6F92703F" w14:textId="77777777" w:rsidR="00F528E2" w:rsidRPr="00F528E2" w:rsidRDefault="00000000" w:rsidP="00F528E2">
      <w:pPr>
        <w:rPr>
          <w:lang w:val="en-IN"/>
        </w:rPr>
      </w:pPr>
      <w:r>
        <w:rPr>
          <w:lang w:val="en-IN"/>
        </w:rPr>
        <w:pict w14:anchorId="22436E14">
          <v:rect id="_x0000_i1094" style="width:0;height:1.5pt" o:hralign="center" o:hrstd="t" o:hr="t" fillcolor="#a0a0a0" stroked="f"/>
        </w:pict>
      </w:r>
    </w:p>
    <w:p w14:paraId="5FE921D6"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D. Results Download</w:t>
      </w:r>
    </w:p>
    <w:p w14:paraId="0DC3FFD0" w14:textId="77777777" w:rsidR="00F528E2" w:rsidRPr="00F528E2" w:rsidRDefault="00F528E2" w:rsidP="00F528E2">
      <w:pPr>
        <w:numPr>
          <w:ilvl w:val="0"/>
          <w:numId w:val="60"/>
        </w:numPr>
        <w:rPr>
          <w:lang w:val="en-IN"/>
        </w:rPr>
      </w:pPr>
      <w:r w:rsidRPr="00F528E2">
        <w:rPr>
          <w:lang w:val="en-IN"/>
        </w:rPr>
        <w:t>Provide clean Excel/CSV export:</w:t>
      </w:r>
    </w:p>
    <w:p w14:paraId="333985B6" w14:textId="77777777" w:rsidR="00F528E2" w:rsidRPr="00F528E2" w:rsidRDefault="00F528E2" w:rsidP="00F528E2">
      <w:pPr>
        <w:numPr>
          <w:ilvl w:val="1"/>
          <w:numId w:val="60"/>
        </w:numPr>
        <w:rPr>
          <w:lang w:val="en-IN"/>
        </w:rPr>
      </w:pPr>
      <w:r w:rsidRPr="00F528E2">
        <w:rPr>
          <w:lang w:val="en-IN"/>
        </w:rPr>
        <w:t>Input fields</w:t>
      </w:r>
    </w:p>
    <w:p w14:paraId="40CB64F8" w14:textId="77777777" w:rsidR="00F528E2" w:rsidRPr="00F528E2" w:rsidRDefault="00F528E2" w:rsidP="00F528E2">
      <w:pPr>
        <w:numPr>
          <w:ilvl w:val="1"/>
          <w:numId w:val="60"/>
        </w:numPr>
        <w:rPr>
          <w:lang w:val="en-IN"/>
        </w:rPr>
      </w:pPr>
      <w:r w:rsidRPr="00F528E2">
        <w:rPr>
          <w:lang w:val="en-IN"/>
        </w:rPr>
        <w:t>Score</w:t>
      </w:r>
    </w:p>
    <w:p w14:paraId="55ED4D5E" w14:textId="77777777" w:rsidR="00F528E2" w:rsidRPr="00F528E2" w:rsidRDefault="00F528E2" w:rsidP="00F528E2">
      <w:pPr>
        <w:numPr>
          <w:ilvl w:val="1"/>
          <w:numId w:val="60"/>
        </w:numPr>
        <w:rPr>
          <w:lang w:val="en-IN"/>
        </w:rPr>
      </w:pPr>
      <w:r w:rsidRPr="00F528E2">
        <w:rPr>
          <w:lang w:val="en-IN"/>
        </w:rPr>
        <w:t>Risk Bucket</w:t>
      </w:r>
    </w:p>
    <w:p w14:paraId="0BBDEFBC" w14:textId="77777777" w:rsidR="00F528E2" w:rsidRPr="00F528E2" w:rsidRDefault="00F528E2" w:rsidP="00F528E2">
      <w:pPr>
        <w:numPr>
          <w:ilvl w:val="1"/>
          <w:numId w:val="60"/>
        </w:numPr>
        <w:rPr>
          <w:lang w:val="en-IN"/>
        </w:rPr>
      </w:pPr>
      <w:r w:rsidRPr="00F528E2">
        <w:rPr>
          <w:lang w:val="en-IN"/>
        </w:rPr>
        <w:t>Action Label (Auto-Approve, Recommend, Refer, Decline)</w:t>
      </w:r>
    </w:p>
    <w:p w14:paraId="10A2B7F2" w14:textId="77777777" w:rsidR="00F528E2" w:rsidRPr="00F528E2" w:rsidRDefault="00F528E2" w:rsidP="00F528E2">
      <w:pPr>
        <w:numPr>
          <w:ilvl w:val="1"/>
          <w:numId w:val="60"/>
        </w:numPr>
        <w:rPr>
          <w:lang w:val="en-IN"/>
        </w:rPr>
      </w:pPr>
      <w:r w:rsidRPr="00F528E2">
        <w:rPr>
          <w:lang w:val="en-IN"/>
        </w:rPr>
        <w:t>Optional toggle: Include variable-wise scores</w:t>
      </w:r>
    </w:p>
    <w:p w14:paraId="4D777EAD" w14:textId="77777777" w:rsidR="00F528E2" w:rsidRPr="00F528E2" w:rsidRDefault="00F528E2" w:rsidP="00F528E2">
      <w:pPr>
        <w:numPr>
          <w:ilvl w:val="1"/>
          <w:numId w:val="60"/>
        </w:numPr>
        <w:rPr>
          <w:lang w:val="en-IN"/>
        </w:rPr>
      </w:pPr>
      <w:r w:rsidRPr="00F528E2">
        <w:rPr>
          <w:lang w:val="en-IN"/>
        </w:rPr>
        <w:t>Show “Reason Codes” if scoring engine supports</w:t>
      </w:r>
    </w:p>
    <w:p w14:paraId="7C43A2CA" w14:textId="77777777" w:rsidR="00F528E2" w:rsidRPr="00F528E2" w:rsidRDefault="00F528E2" w:rsidP="00F528E2">
      <w:pPr>
        <w:numPr>
          <w:ilvl w:val="0"/>
          <w:numId w:val="60"/>
        </w:numPr>
        <w:rPr>
          <w:lang w:val="en-IN"/>
        </w:rPr>
      </w:pPr>
      <w:r w:rsidRPr="00F528E2">
        <w:rPr>
          <w:lang w:val="en-IN"/>
        </w:rPr>
        <w:t>Include Error Log (separate tab or file) with:</w:t>
      </w:r>
    </w:p>
    <w:p w14:paraId="49C90775" w14:textId="77777777" w:rsidR="00F528E2" w:rsidRPr="00F528E2" w:rsidRDefault="00F528E2" w:rsidP="00F528E2">
      <w:pPr>
        <w:numPr>
          <w:ilvl w:val="1"/>
          <w:numId w:val="60"/>
        </w:numPr>
        <w:rPr>
          <w:lang w:val="en-IN"/>
        </w:rPr>
      </w:pPr>
      <w:r w:rsidRPr="00F528E2">
        <w:rPr>
          <w:lang w:val="en-IN"/>
        </w:rPr>
        <w:t>Row #</w:t>
      </w:r>
    </w:p>
    <w:p w14:paraId="402FF8E2" w14:textId="77777777" w:rsidR="00F528E2" w:rsidRPr="00F528E2" w:rsidRDefault="00F528E2" w:rsidP="00F528E2">
      <w:pPr>
        <w:numPr>
          <w:ilvl w:val="1"/>
          <w:numId w:val="60"/>
        </w:numPr>
        <w:rPr>
          <w:lang w:val="en-IN"/>
        </w:rPr>
      </w:pPr>
      <w:r w:rsidRPr="00F528E2">
        <w:rPr>
          <w:lang w:val="en-IN"/>
        </w:rPr>
        <w:t>Error Type (e.g. “Missing income field”)</w:t>
      </w:r>
    </w:p>
    <w:p w14:paraId="0B6BC6BA" w14:textId="77777777" w:rsidR="00F528E2" w:rsidRPr="00F528E2" w:rsidRDefault="00000000" w:rsidP="00F528E2">
      <w:pPr>
        <w:rPr>
          <w:lang w:val="en-IN"/>
        </w:rPr>
      </w:pPr>
      <w:r>
        <w:rPr>
          <w:lang w:val="en-IN"/>
        </w:rPr>
        <w:pict w14:anchorId="0FE2B6D5">
          <v:rect id="_x0000_i1095" style="width:0;height:1.5pt" o:hralign="center" o:hrstd="t" o:hr="t" fillcolor="#a0a0a0" stroked="f"/>
        </w:pict>
      </w:r>
    </w:p>
    <w:p w14:paraId="40B39221"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E. Version &amp; Run Management</w:t>
      </w:r>
    </w:p>
    <w:p w14:paraId="43F9DD8C" w14:textId="77777777" w:rsidR="00F528E2" w:rsidRPr="00F528E2" w:rsidRDefault="00F528E2" w:rsidP="00F528E2">
      <w:pPr>
        <w:numPr>
          <w:ilvl w:val="0"/>
          <w:numId w:val="61"/>
        </w:numPr>
        <w:rPr>
          <w:lang w:val="en-IN"/>
        </w:rPr>
      </w:pPr>
      <w:r w:rsidRPr="00F528E2">
        <w:rPr>
          <w:lang w:val="en-IN"/>
        </w:rPr>
        <w:t>Store historical test runs:</w:t>
      </w:r>
    </w:p>
    <w:p w14:paraId="63B50A5D" w14:textId="77777777" w:rsidR="00F528E2" w:rsidRPr="00F528E2" w:rsidRDefault="00F528E2" w:rsidP="00F528E2">
      <w:pPr>
        <w:numPr>
          <w:ilvl w:val="1"/>
          <w:numId w:val="61"/>
        </w:numPr>
        <w:rPr>
          <w:lang w:val="en-IN"/>
        </w:rPr>
      </w:pPr>
      <w:r w:rsidRPr="00F528E2">
        <w:rPr>
          <w:lang w:val="en-IN"/>
        </w:rPr>
        <w:t>Scorecard tested</w:t>
      </w:r>
    </w:p>
    <w:p w14:paraId="335B8F11" w14:textId="77777777" w:rsidR="00F528E2" w:rsidRPr="00F528E2" w:rsidRDefault="00F528E2" w:rsidP="00F528E2">
      <w:pPr>
        <w:numPr>
          <w:ilvl w:val="1"/>
          <w:numId w:val="61"/>
        </w:numPr>
        <w:rPr>
          <w:lang w:val="en-IN"/>
        </w:rPr>
      </w:pPr>
      <w:r w:rsidRPr="00F528E2">
        <w:rPr>
          <w:lang w:val="en-IN"/>
        </w:rPr>
        <w:t>File name</w:t>
      </w:r>
    </w:p>
    <w:p w14:paraId="5A8C4DA0" w14:textId="77777777" w:rsidR="00F528E2" w:rsidRPr="00F528E2" w:rsidRDefault="00F528E2" w:rsidP="00F528E2">
      <w:pPr>
        <w:numPr>
          <w:ilvl w:val="1"/>
          <w:numId w:val="61"/>
        </w:numPr>
        <w:rPr>
          <w:lang w:val="en-IN"/>
        </w:rPr>
      </w:pPr>
      <w:r w:rsidRPr="00F528E2">
        <w:rPr>
          <w:lang w:val="en-IN"/>
        </w:rPr>
        <w:t>Date/time</w:t>
      </w:r>
    </w:p>
    <w:p w14:paraId="538AD3C8" w14:textId="77777777" w:rsidR="00F528E2" w:rsidRPr="00F528E2" w:rsidRDefault="00F528E2" w:rsidP="00F528E2">
      <w:pPr>
        <w:numPr>
          <w:ilvl w:val="1"/>
          <w:numId w:val="61"/>
        </w:numPr>
        <w:rPr>
          <w:lang w:val="en-IN"/>
        </w:rPr>
      </w:pPr>
      <w:r w:rsidRPr="00F528E2">
        <w:rPr>
          <w:lang w:val="en-IN"/>
        </w:rPr>
        <w:t>Outcome summary</w:t>
      </w:r>
    </w:p>
    <w:p w14:paraId="0FEB85A3" w14:textId="77777777" w:rsidR="00F528E2" w:rsidRPr="00F528E2" w:rsidRDefault="00F528E2" w:rsidP="00F528E2">
      <w:pPr>
        <w:numPr>
          <w:ilvl w:val="1"/>
          <w:numId w:val="61"/>
        </w:numPr>
        <w:rPr>
          <w:lang w:val="en-IN"/>
        </w:rPr>
      </w:pPr>
      <w:r w:rsidRPr="00F528E2">
        <w:rPr>
          <w:lang w:val="en-IN"/>
        </w:rPr>
        <w:lastRenderedPageBreak/>
        <w:t>Link to result file</w:t>
      </w:r>
    </w:p>
    <w:p w14:paraId="597279DB" w14:textId="77777777" w:rsidR="00F528E2" w:rsidRPr="00F528E2" w:rsidRDefault="00F528E2" w:rsidP="00F528E2">
      <w:pPr>
        <w:numPr>
          <w:ilvl w:val="0"/>
          <w:numId w:val="61"/>
        </w:numPr>
        <w:rPr>
          <w:lang w:val="en-IN"/>
        </w:rPr>
      </w:pPr>
      <w:r w:rsidRPr="00F528E2">
        <w:rPr>
          <w:lang w:val="en-IN"/>
        </w:rPr>
        <w:t xml:space="preserve">Allow users to </w:t>
      </w:r>
      <w:r w:rsidRPr="00F528E2">
        <w:rPr>
          <w:b/>
          <w:bCs/>
          <w:lang w:val="en-IN"/>
        </w:rPr>
        <w:t>view or re-download past run results</w:t>
      </w:r>
    </w:p>
    <w:p w14:paraId="17B9B6E1" w14:textId="77777777" w:rsidR="00F528E2" w:rsidRPr="00F528E2" w:rsidRDefault="00000000" w:rsidP="00F528E2">
      <w:pPr>
        <w:rPr>
          <w:lang w:val="en-IN"/>
        </w:rPr>
      </w:pPr>
      <w:r>
        <w:rPr>
          <w:lang w:val="en-IN"/>
        </w:rPr>
        <w:pict w14:anchorId="078CBA63">
          <v:rect id="_x0000_i1096" style="width:0;height:1.5pt" o:hralign="center" o:hrstd="t" o:hr="t" fillcolor="#a0a0a0" stroked="f"/>
        </w:pict>
      </w:r>
    </w:p>
    <w:p w14:paraId="4AA993EE"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F. Result Interpretation Help</w:t>
      </w:r>
    </w:p>
    <w:p w14:paraId="669CE228" w14:textId="77777777" w:rsidR="00F528E2" w:rsidRPr="00F528E2" w:rsidRDefault="00F528E2" w:rsidP="00F528E2">
      <w:pPr>
        <w:numPr>
          <w:ilvl w:val="0"/>
          <w:numId w:val="62"/>
        </w:numPr>
        <w:rPr>
          <w:lang w:val="en-IN"/>
        </w:rPr>
      </w:pPr>
      <w:r w:rsidRPr="00F528E2">
        <w:rPr>
          <w:lang w:val="en-IN"/>
        </w:rPr>
        <w:t>Add small popup or sidebar to interpret:</w:t>
      </w:r>
    </w:p>
    <w:p w14:paraId="2B9D0A6C" w14:textId="77777777" w:rsidR="00F528E2" w:rsidRPr="00F528E2" w:rsidRDefault="00F528E2" w:rsidP="00F528E2">
      <w:pPr>
        <w:numPr>
          <w:ilvl w:val="1"/>
          <w:numId w:val="62"/>
        </w:numPr>
        <w:rPr>
          <w:lang w:val="en-IN"/>
        </w:rPr>
      </w:pPr>
      <w:r w:rsidRPr="00F528E2">
        <w:rPr>
          <w:lang w:val="en-IN"/>
        </w:rPr>
        <w:t>What does Bucket A/B/C/D mean?</w:t>
      </w:r>
    </w:p>
    <w:p w14:paraId="42A5AEAC" w14:textId="77777777" w:rsidR="00F528E2" w:rsidRPr="00F528E2" w:rsidRDefault="00F528E2" w:rsidP="00F528E2">
      <w:pPr>
        <w:numPr>
          <w:ilvl w:val="1"/>
          <w:numId w:val="62"/>
        </w:numPr>
        <w:rPr>
          <w:lang w:val="en-IN"/>
        </w:rPr>
      </w:pPr>
      <w:r w:rsidRPr="00F528E2">
        <w:rPr>
          <w:lang w:val="en-IN"/>
        </w:rPr>
        <w:t>How to use these results for refinement?</w:t>
      </w:r>
    </w:p>
    <w:p w14:paraId="692AC35D" w14:textId="77777777" w:rsidR="00F528E2" w:rsidRPr="00F528E2" w:rsidRDefault="00000000" w:rsidP="00F528E2">
      <w:pPr>
        <w:rPr>
          <w:lang w:val="en-IN"/>
        </w:rPr>
      </w:pPr>
      <w:r>
        <w:rPr>
          <w:lang w:val="en-IN"/>
        </w:rPr>
        <w:pict w14:anchorId="3CD71380">
          <v:rect id="_x0000_i1097" style="width:0;height:1.5pt" o:hralign="center" o:hrstd="t" o:hr="t" fillcolor="#a0a0a0" stroked="f"/>
        </w:pict>
      </w:r>
    </w:p>
    <w:p w14:paraId="2895C08C"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ACCESS RULES:</w:t>
      </w:r>
    </w:p>
    <w:p w14:paraId="140874B5" w14:textId="77777777" w:rsidR="00F528E2" w:rsidRPr="00F528E2" w:rsidRDefault="00F528E2" w:rsidP="00F528E2">
      <w:pPr>
        <w:numPr>
          <w:ilvl w:val="0"/>
          <w:numId w:val="63"/>
        </w:numPr>
        <w:rPr>
          <w:lang w:val="en-IN"/>
        </w:rPr>
      </w:pPr>
      <w:r w:rsidRPr="00F528E2">
        <w:rPr>
          <w:b/>
          <w:bCs/>
          <w:lang w:val="en-IN"/>
        </w:rPr>
        <w:t>Power User</w:t>
      </w:r>
      <w:r w:rsidRPr="00F528E2">
        <w:rPr>
          <w:lang w:val="en-IN"/>
        </w:rPr>
        <w:t xml:space="preserve"> and </w:t>
      </w:r>
      <w:r w:rsidRPr="00F528E2">
        <w:rPr>
          <w:b/>
          <w:bCs/>
          <w:lang w:val="en-IN"/>
        </w:rPr>
        <w:t>Admin</w:t>
      </w:r>
      <w:r w:rsidRPr="00F528E2">
        <w:rPr>
          <w:lang w:val="en-IN"/>
        </w:rPr>
        <w:t>: Full access</w:t>
      </w:r>
    </w:p>
    <w:p w14:paraId="2371FFEC" w14:textId="77777777" w:rsidR="00F528E2" w:rsidRPr="00F528E2" w:rsidRDefault="00F528E2" w:rsidP="00F528E2">
      <w:pPr>
        <w:numPr>
          <w:ilvl w:val="0"/>
          <w:numId w:val="63"/>
        </w:numPr>
        <w:rPr>
          <w:lang w:val="en-IN"/>
        </w:rPr>
      </w:pPr>
      <w:r w:rsidRPr="00F528E2">
        <w:rPr>
          <w:b/>
          <w:bCs/>
          <w:lang w:val="en-IN"/>
        </w:rPr>
        <w:t>Approver</w:t>
      </w:r>
      <w:r w:rsidRPr="00F528E2">
        <w:rPr>
          <w:lang w:val="en-IN"/>
        </w:rPr>
        <w:t>: Read-only access for test results</w:t>
      </w:r>
    </w:p>
    <w:p w14:paraId="6773D51A" w14:textId="77777777" w:rsidR="00F528E2" w:rsidRPr="00F528E2" w:rsidRDefault="00F528E2" w:rsidP="00F528E2">
      <w:pPr>
        <w:numPr>
          <w:ilvl w:val="0"/>
          <w:numId w:val="63"/>
        </w:numPr>
        <w:rPr>
          <w:lang w:val="en-IN"/>
        </w:rPr>
      </w:pPr>
      <w:r w:rsidRPr="00F528E2">
        <w:rPr>
          <w:b/>
          <w:bCs/>
          <w:lang w:val="en-IN"/>
        </w:rPr>
        <w:t>DSA/User</w:t>
      </w:r>
      <w:r w:rsidRPr="00F528E2">
        <w:rPr>
          <w:lang w:val="en-IN"/>
        </w:rPr>
        <w:t>: No access</w:t>
      </w:r>
    </w:p>
    <w:p w14:paraId="61C33483" w14:textId="77777777" w:rsidR="00F528E2" w:rsidRPr="00F528E2" w:rsidRDefault="00000000" w:rsidP="00F528E2">
      <w:pPr>
        <w:rPr>
          <w:lang w:val="en-IN"/>
        </w:rPr>
      </w:pPr>
      <w:r>
        <w:rPr>
          <w:lang w:val="en-IN"/>
        </w:rPr>
        <w:pict w14:anchorId="2213DD6F">
          <v:rect id="_x0000_i1098" style="width:0;height:1.5pt" o:hralign="center" o:hrstd="t" o:hr="t" fillcolor="#a0a0a0" stroked="f"/>
        </w:pict>
      </w:r>
    </w:p>
    <w:p w14:paraId="18C27F47"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ACCEPTANCE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94"/>
        <w:gridCol w:w="699"/>
      </w:tblGrid>
      <w:tr w:rsidR="00F528E2" w:rsidRPr="00F528E2" w14:paraId="75E22F12" w14:textId="77777777" w:rsidTr="00F528E2">
        <w:trPr>
          <w:tblHeader/>
          <w:tblCellSpacing w:w="15" w:type="dxa"/>
        </w:trPr>
        <w:tc>
          <w:tcPr>
            <w:tcW w:w="0" w:type="auto"/>
            <w:vAlign w:val="center"/>
            <w:hideMark/>
          </w:tcPr>
          <w:p w14:paraId="789979AB" w14:textId="77777777" w:rsidR="00F528E2" w:rsidRPr="00F528E2" w:rsidRDefault="00F528E2" w:rsidP="00F528E2">
            <w:pPr>
              <w:rPr>
                <w:b/>
                <w:bCs/>
                <w:lang w:val="en-IN"/>
              </w:rPr>
            </w:pPr>
            <w:r w:rsidRPr="00F528E2">
              <w:rPr>
                <w:b/>
                <w:bCs/>
                <w:lang w:val="en-IN"/>
              </w:rPr>
              <w:t>Feature</w:t>
            </w:r>
          </w:p>
        </w:tc>
        <w:tc>
          <w:tcPr>
            <w:tcW w:w="0" w:type="auto"/>
            <w:vAlign w:val="center"/>
            <w:hideMark/>
          </w:tcPr>
          <w:p w14:paraId="32DD7BC6" w14:textId="77777777" w:rsidR="00F528E2" w:rsidRPr="00F528E2" w:rsidRDefault="00F528E2" w:rsidP="00F528E2">
            <w:pPr>
              <w:rPr>
                <w:b/>
                <w:bCs/>
                <w:lang w:val="en-IN"/>
              </w:rPr>
            </w:pPr>
            <w:r w:rsidRPr="00F528E2">
              <w:rPr>
                <w:b/>
                <w:bCs/>
                <w:lang w:val="en-IN"/>
              </w:rPr>
              <w:t>Status</w:t>
            </w:r>
          </w:p>
        </w:tc>
      </w:tr>
      <w:tr w:rsidR="00F528E2" w:rsidRPr="00F528E2" w14:paraId="1C8F1BC8" w14:textId="77777777" w:rsidTr="00F528E2">
        <w:trPr>
          <w:tblCellSpacing w:w="15" w:type="dxa"/>
        </w:trPr>
        <w:tc>
          <w:tcPr>
            <w:tcW w:w="0" w:type="auto"/>
            <w:vAlign w:val="center"/>
            <w:hideMark/>
          </w:tcPr>
          <w:p w14:paraId="0134C512" w14:textId="77777777" w:rsidR="00F528E2" w:rsidRPr="00F528E2" w:rsidRDefault="00F528E2" w:rsidP="00F528E2">
            <w:pPr>
              <w:rPr>
                <w:lang w:val="en-IN"/>
              </w:rPr>
            </w:pPr>
            <w:r w:rsidRPr="00F528E2">
              <w:rPr>
                <w:lang w:val="en-IN"/>
              </w:rPr>
              <w:t>Clean and readable Excel download</w:t>
            </w:r>
          </w:p>
        </w:tc>
        <w:tc>
          <w:tcPr>
            <w:tcW w:w="0" w:type="auto"/>
            <w:vAlign w:val="center"/>
            <w:hideMark/>
          </w:tcPr>
          <w:p w14:paraId="6078FD02" w14:textId="77777777" w:rsidR="00F528E2" w:rsidRPr="00F528E2" w:rsidRDefault="00F528E2" w:rsidP="00F528E2">
            <w:pPr>
              <w:rPr>
                <w:lang w:val="en-IN"/>
              </w:rPr>
            </w:pPr>
            <w:r w:rsidRPr="00F528E2">
              <w:rPr>
                <w:rFonts w:ascii="Segoe UI Emoji" w:hAnsi="Segoe UI Emoji" w:cs="Segoe UI Emoji"/>
                <w:lang w:val="en-IN"/>
              </w:rPr>
              <w:t>✅</w:t>
            </w:r>
          </w:p>
        </w:tc>
      </w:tr>
      <w:tr w:rsidR="00F528E2" w:rsidRPr="00F528E2" w14:paraId="4B512BC1" w14:textId="77777777" w:rsidTr="00F528E2">
        <w:trPr>
          <w:tblCellSpacing w:w="15" w:type="dxa"/>
        </w:trPr>
        <w:tc>
          <w:tcPr>
            <w:tcW w:w="0" w:type="auto"/>
            <w:vAlign w:val="center"/>
            <w:hideMark/>
          </w:tcPr>
          <w:p w14:paraId="392995BB" w14:textId="77777777" w:rsidR="00F528E2" w:rsidRPr="00F528E2" w:rsidRDefault="00F528E2" w:rsidP="00F528E2">
            <w:pPr>
              <w:rPr>
                <w:lang w:val="en-IN"/>
              </w:rPr>
            </w:pPr>
            <w:r w:rsidRPr="00F528E2">
              <w:rPr>
                <w:lang w:val="en-IN"/>
              </w:rPr>
              <w:t>Real-time test status (Running → Completed/Failed)</w:t>
            </w:r>
          </w:p>
        </w:tc>
        <w:tc>
          <w:tcPr>
            <w:tcW w:w="0" w:type="auto"/>
            <w:vAlign w:val="center"/>
            <w:hideMark/>
          </w:tcPr>
          <w:p w14:paraId="0B620B1E" w14:textId="77777777" w:rsidR="00F528E2" w:rsidRPr="00F528E2" w:rsidRDefault="00F528E2" w:rsidP="00F528E2">
            <w:pPr>
              <w:rPr>
                <w:lang w:val="en-IN"/>
              </w:rPr>
            </w:pPr>
            <w:r w:rsidRPr="00F528E2">
              <w:rPr>
                <w:rFonts w:ascii="Segoe UI Emoji" w:hAnsi="Segoe UI Emoji" w:cs="Segoe UI Emoji"/>
                <w:lang w:val="en-IN"/>
              </w:rPr>
              <w:t>✅</w:t>
            </w:r>
          </w:p>
        </w:tc>
      </w:tr>
      <w:tr w:rsidR="00F528E2" w:rsidRPr="00F528E2" w14:paraId="781AB344" w14:textId="77777777" w:rsidTr="00F528E2">
        <w:trPr>
          <w:tblCellSpacing w:w="15" w:type="dxa"/>
        </w:trPr>
        <w:tc>
          <w:tcPr>
            <w:tcW w:w="0" w:type="auto"/>
            <w:vAlign w:val="center"/>
            <w:hideMark/>
          </w:tcPr>
          <w:p w14:paraId="04086B40" w14:textId="77777777" w:rsidR="00F528E2" w:rsidRPr="00F528E2" w:rsidRDefault="00F528E2" w:rsidP="00F528E2">
            <w:pPr>
              <w:rPr>
                <w:lang w:val="en-IN"/>
              </w:rPr>
            </w:pPr>
            <w:r w:rsidRPr="00F528E2">
              <w:rPr>
                <w:lang w:val="en-IN"/>
              </w:rPr>
              <w:t>Template download based on scorecard selected</w:t>
            </w:r>
          </w:p>
        </w:tc>
        <w:tc>
          <w:tcPr>
            <w:tcW w:w="0" w:type="auto"/>
            <w:vAlign w:val="center"/>
            <w:hideMark/>
          </w:tcPr>
          <w:p w14:paraId="52072B73" w14:textId="77777777" w:rsidR="00F528E2" w:rsidRPr="00F528E2" w:rsidRDefault="00F528E2" w:rsidP="00F528E2">
            <w:pPr>
              <w:rPr>
                <w:lang w:val="en-IN"/>
              </w:rPr>
            </w:pPr>
            <w:r w:rsidRPr="00F528E2">
              <w:rPr>
                <w:rFonts w:ascii="Segoe UI Emoji" w:hAnsi="Segoe UI Emoji" w:cs="Segoe UI Emoji"/>
                <w:lang w:val="en-IN"/>
              </w:rPr>
              <w:t>✅</w:t>
            </w:r>
          </w:p>
        </w:tc>
      </w:tr>
      <w:tr w:rsidR="00F528E2" w:rsidRPr="00F528E2" w14:paraId="16AA8F0A" w14:textId="77777777" w:rsidTr="00F528E2">
        <w:trPr>
          <w:tblCellSpacing w:w="15" w:type="dxa"/>
        </w:trPr>
        <w:tc>
          <w:tcPr>
            <w:tcW w:w="0" w:type="auto"/>
            <w:vAlign w:val="center"/>
            <w:hideMark/>
          </w:tcPr>
          <w:p w14:paraId="335C2566" w14:textId="77777777" w:rsidR="00F528E2" w:rsidRPr="00F528E2" w:rsidRDefault="00F528E2" w:rsidP="00F528E2">
            <w:pPr>
              <w:rPr>
                <w:lang w:val="en-IN"/>
              </w:rPr>
            </w:pPr>
            <w:r w:rsidRPr="00F528E2">
              <w:rPr>
                <w:lang w:val="en-IN"/>
              </w:rPr>
              <w:t>Outcome summary with risk split &amp; approval rate</w:t>
            </w:r>
          </w:p>
        </w:tc>
        <w:tc>
          <w:tcPr>
            <w:tcW w:w="0" w:type="auto"/>
            <w:vAlign w:val="center"/>
            <w:hideMark/>
          </w:tcPr>
          <w:p w14:paraId="711390E5" w14:textId="77777777" w:rsidR="00F528E2" w:rsidRPr="00F528E2" w:rsidRDefault="00F528E2" w:rsidP="00F528E2">
            <w:pPr>
              <w:rPr>
                <w:lang w:val="en-IN"/>
              </w:rPr>
            </w:pPr>
            <w:r w:rsidRPr="00F528E2">
              <w:rPr>
                <w:rFonts w:ascii="Segoe UI Emoji" w:hAnsi="Segoe UI Emoji" w:cs="Segoe UI Emoji"/>
                <w:lang w:val="en-IN"/>
              </w:rPr>
              <w:t>✅</w:t>
            </w:r>
          </w:p>
        </w:tc>
      </w:tr>
      <w:tr w:rsidR="00F528E2" w:rsidRPr="00F528E2" w14:paraId="0C5C5CAE" w14:textId="77777777" w:rsidTr="00F528E2">
        <w:trPr>
          <w:tblCellSpacing w:w="15" w:type="dxa"/>
        </w:trPr>
        <w:tc>
          <w:tcPr>
            <w:tcW w:w="0" w:type="auto"/>
            <w:vAlign w:val="center"/>
            <w:hideMark/>
          </w:tcPr>
          <w:p w14:paraId="283E3133" w14:textId="77777777" w:rsidR="00F528E2" w:rsidRPr="00F528E2" w:rsidRDefault="00F528E2" w:rsidP="00F528E2">
            <w:pPr>
              <w:rPr>
                <w:lang w:val="en-IN"/>
              </w:rPr>
            </w:pPr>
            <w:r w:rsidRPr="00F528E2">
              <w:rPr>
                <w:lang w:val="en-IN"/>
              </w:rPr>
              <w:t>Error logs captured and downloadable</w:t>
            </w:r>
          </w:p>
        </w:tc>
        <w:tc>
          <w:tcPr>
            <w:tcW w:w="0" w:type="auto"/>
            <w:vAlign w:val="center"/>
            <w:hideMark/>
          </w:tcPr>
          <w:p w14:paraId="74F23EB3" w14:textId="77777777" w:rsidR="00F528E2" w:rsidRPr="00F528E2" w:rsidRDefault="00F528E2" w:rsidP="00F528E2">
            <w:pPr>
              <w:rPr>
                <w:lang w:val="en-IN"/>
              </w:rPr>
            </w:pPr>
            <w:r w:rsidRPr="00F528E2">
              <w:rPr>
                <w:rFonts w:ascii="Segoe UI Emoji" w:hAnsi="Segoe UI Emoji" w:cs="Segoe UI Emoji"/>
                <w:lang w:val="en-IN"/>
              </w:rPr>
              <w:t>✅</w:t>
            </w:r>
          </w:p>
        </w:tc>
      </w:tr>
      <w:tr w:rsidR="00F528E2" w:rsidRPr="00F528E2" w14:paraId="0F4EE4F9" w14:textId="77777777" w:rsidTr="00F528E2">
        <w:trPr>
          <w:tblCellSpacing w:w="15" w:type="dxa"/>
        </w:trPr>
        <w:tc>
          <w:tcPr>
            <w:tcW w:w="0" w:type="auto"/>
            <w:vAlign w:val="center"/>
            <w:hideMark/>
          </w:tcPr>
          <w:p w14:paraId="4E5C383B" w14:textId="77777777" w:rsidR="00F528E2" w:rsidRPr="00F528E2" w:rsidRDefault="00F528E2" w:rsidP="00F528E2">
            <w:pPr>
              <w:rPr>
                <w:lang w:val="en-IN"/>
              </w:rPr>
            </w:pPr>
            <w:r w:rsidRPr="00F528E2">
              <w:rPr>
                <w:lang w:val="en-IN"/>
              </w:rPr>
              <w:t>Historical run tracking enabled</w:t>
            </w:r>
          </w:p>
        </w:tc>
        <w:tc>
          <w:tcPr>
            <w:tcW w:w="0" w:type="auto"/>
            <w:vAlign w:val="center"/>
            <w:hideMark/>
          </w:tcPr>
          <w:p w14:paraId="42E6120A" w14:textId="77777777" w:rsidR="00F528E2" w:rsidRPr="00F528E2" w:rsidRDefault="00F528E2" w:rsidP="00F528E2">
            <w:pPr>
              <w:rPr>
                <w:lang w:val="en-IN"/>
              </w:rPr>
            </w:pPr>
            <w:r w:rsidRPr="00F528E2">
              <w:rPr>
                <w:rFonts w:ascii="Segoe UI Emoji" w:hAnsi="Segoe UI Emoji" w:cs="Segoe UI Emoji"/>
                <w:lang w:val="en-IN"/>
              </w:rPr>
              <w:t>✅</w:t>
            </w:r>
          </w:p>
        </w:tc>
      </w:tr>
      <w:tr w:rsidR="00F528E2" w:rsidRPr="00F528E2" w14:paraId="2F1F7905" w14:textId="77777777" w:rsidTr="00F528E2">
        <w:trPr>
          <w:tblCellSpacing w:w="15" w:type="dxa"/>
        </w:trPr>
        <w:tc>
          <w:tcPr>
            <w:tcW w:w="0" w:type="auto"/>
            <w:vAlign w:val="center"/>
            <w:hideMark/>
          </w:tcPr>
          <w:p w14:paraId="60B2E80A" w14:textId="77777777" w:rsidR="00F528E2" w:rsidRPr="00F528E2" w:rsidRDefault="00F528E2" w:rsidP="00F528E2">
            <w:pPr>
              <w:rPr>
                <w:lang w:val="en-IN"/>
              </w:rPr>
            </w:pPr>
            <w:r w:rsidRPr="00F528E2">
              <w:rPr>
                <w:lang w:val="en-IN"/>
              </w:rPr>
              <w:t>Interpretation helper UI exists</w:t>
            </w:r>
          </w:p>
        </w:tc>
        <w:tc>
          <w:tcPr>
            <w:tcW w:w="0" w:type="auto"/>
            <w:vAlign w:val="center"/>
            <w:hideMark/>
          </w:tcPr>
          <w:p w14:paraId="4A7CC1B1" w14:textId="77777777" w:rsidR="00F528E2" w:rsidRPr="00F528E2" w:rsidRDefault="00F528E2" w:rsidP="00F528E2">
            <w:pPr>
              <w:rPr>
                <w:lang w:val="en-IN"/>
              </w:rPr>
            </w:pPr>
            <w:r w:rsidRPr="00F528E2">
              <w:rPr>
                <w:rFonts w:ascii="Segoe UI Emoji" w:hAnsi="Segoe UI Emoji" w:cs="Segoe UI Emoji"/>
                <w:lang w:val="en-IN"/>
              </w:rPr>
              <w:t>✅</w:t>
            </w:r>
          </w:p>
        </w:tc>
      </w:tr>
      <w:tr w:rsidR="00F528E2" w:rsidRPr="00F528E2" w14:paraId="7AD59226" w14:textId="77777777" w:rsidTr="00F528E2">
        <w:trPr>
          <w:tblCellSpacing w:w="15" w:type="dxa"/>
        </w:trPr>
        <w:tc>
          <w:tcPr>
            <w:tcW w:w="0" w:type="auto"/>
            <w:vAlign w:val="center"/>
            <w:hideMark/>
          </w:tcPr>
          <w:p w14:paraId="657286DC" w14:textId="77777777" w:rsidR="00F528E2" w:rsidRPr="00F528E2" w:rsidRDefault="00F528E2" w:rsidP="00F528E2">
            <w:pPr>
              <w:rPr>
                <w:lang w:val="en-IN"/>
              </w:rPr>
            </w:pPr>
            <w:r w:rsidRPr="00F528E2">
              <w:rPr>
                <w:lang w:val="en-IN"/>
              </w:rPr>
              <w:t>Bug-free test execution under 10K records</w:t>
            </w:r>
          </w:p>
        </w:tc>
        <w:tc>
          <w:tcPr>
            <w:tcW w:w="0" w:type="auto"/>
            <w:vAlign w:val="center"/>
            <w:hideMark/>
          </w:tcPr>
          <w:p w14:paraId="75ACA226" w14:textId="77777777" w:rsidR="00F528E2" w:rsidRPr="00F528E2" w:rsidRDefault="00F528E2" w:rsidP="00F528E2">
            <w:pPr>
              <w:rPr>
                <w:lang w:val="en-IN"/>
              </w:rPr>
            </w:pPr>
            <w:r w:rsidRPr="00F528E2">
              <w:rPr>
                <w:rFonts w:ascii="Segoe UI Emoji" w:hAnsi="Segoe UI Emoji" w:cs="Segoe UI Emoji"/>
                <w:lang w:val="en-IN"/>
              </w:rPr>
              <w:t>✅</w:t>
            </w:r>
          </w:p>
        </w:tc>
      </w:tr>
    </w:tbl>
    <w:p w14:paraId="6E54AFDE" w14:textId="77777777" w:rsidR="00F528E2" w:rsidRPr="00F528E2" w:rsidRDefault="00000000" w:rsidP="00F528E2">
      <w:pPr>
        <w:rPr>
          <w:lang w:val="en-IN"/>
        </w:rPr>
      </w:pPr>
      <w:r>
        <w:rPr>
          <w:lang w:val="en-IN"/>
        </w:rPr>
        <w:pict w14:anchorId="6F22AD2F">
          <v:rect id="_x0000_i1099" style="width:0;height:1.5pt" o:hralign="center" o:hrstd="t" o:hr="t" fillcolor="#a0a0a0" stroked="f"/>
        </w:pict>
      </w:r>
    </w:p>
    <w:p w14:paraId="45A8961A" w14:textId="77777777" w:rsidR="00F528E2" w:rsidRPr="00F528E2" w:rsidRDefault="00000000" w:rsidP="00F528E2">
      <w:pPr>
        <w:rPr>
          <w:lang w:val="en-IN"/>
        </w:rPr>
      </w:pPr>
      <w:r>
        <w:rPr>
          <w:lang w:val="en-IN"/>
        </w:rPr>
        <w:lastRenderedPageBreak/>
        <w:pict w14:anchorId="7C2C5CB7">
          <v:rect id="_x0000_i1100" style="width:0;height:1.5pt" o:hralign="center" o:hrstd="t" o:hr="t" fillcolor="#a0a0a0" stroked="f"/>
        </w:pict>
      </w:r>
    </w:p>
    <w:p w14:paraId="6F932CB9"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Module 6 Addendum: Scorecard Configuration (Updated with Bucket Logic)</w:t>
      </w:r>
    </w:p>
    <w:p w14:paraId="7C27A7C5" w14:textId="77777777" w:rsidR="00F528E2" w:rsidRPr="00F528E2" w:rsidRDefault="00F528E2" w:rsidP="00F528E2">
      <w:pPr>
        <w:rPr>
          <w:lang w:val="en-IN"/>
        </w:rPr>
      </w:pPr>
      <w:r w:rsidRPr="00F528E2">
        <w:rPr>
          <w:lang w:val="en-IN"/>
        </w:rPr>
        <w:t>&amp;</w:t>
      </w:r>
    </w:p>
    <w:p w14:paraId="185C266E"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Module 8 Addendum: Bulk File Processing (Updated with Org-Level Action Mapping)</w:t>
      </w:r>
    </w:p>
    <w:p w14:paraId="223B192A" w14:textId="77777777" w:rsidR="00F528E2" w:rsidRPr="00F528E2" w:rsidRDefault="00000000" w:rsidP="00F528E2">
      <w:pPr>
        <w:rPr>
          <w:lang w:val="en-IN"/>
        </w:rPr>
      </w:pPr>
      <w:r>
        <w:rPr>
          <w:lang w:val="en-IN"/>
        </w:rPr>
        <w:pict w14:anchorId="4CEDE51F">
          <v:rect id="_x0000_i1101" style="width:0;height:1.5pt" o:hralign="center" o:hrstd="t" o:hr="t" fillcolor="#a0a0a0" stroked="f"/>
        </w:pict>
      </w:r>
    </w:p>
    <w:p w14:paraId="50411382"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Addendum to Module 6: Scorecard Configuration – With Bucket Logic</w:t>
      </w:r>
    </w:p>
    <w:p w14:paraId="6B96455B" w14:textId="77777777" w:rsidR="00F528E2" w:rsidRPr="00F528E2" w:rsidRDefault="00F528E2" w:rsidP="00F528E2">
      <w:pPr>
        <w:rPr>
          <w:lang w:val="en-IN"/>
        </w:rPr>
      </w:pPr>
      <w:r w:rsidRPr="00F528E2">
        <w:rPr>
          <w:rFonts w:ascii="Segoe UI Emoji" w:hAnsi="Segoe UI Emoji" w:cs="Segoe UI Emoji"/>
          <w:lang w:val="en-IN"/>
        </w:rPr>
        <w:t>🔧</w:t>
      </w:r>
      <w:r w:rsidRPr="00F528E2">
        <w:rPr>
          <w:lang w:val="en-IN"/>
        </w:rPr>
        <w:t xml:space="preserve"> </w:t>
      </w:r>
      <w:r w:rsidRPr="00F528E2">
        <w:rPr>
          <w:b/>
          <w:bCs/>
          <w:lang w:val="en-IN"/>
        </w:rPr>
        <w:t>New Functionalities to Include:</w:t>
      </w:r>
    </w:p>
    <w:p w14:paraId="7EEF99CF" w14:textId="77777777" w:rsidR="00F528E2" w:rsidRPr="00F528E2" w:rsidRDefault="00F528E2" w:rsidP="00F528E2">
      <w:pPr>
        <w:numPr>
          <w:ilvl w:val="0"/>
          <w:numId w:val="64"/>
        </w:numPr>
        <w:rPr>
          <w:lang w:val="en-IN"/>
        </w:rPr>
      </w:pPr>
      <w:r w:rsidRPr="00F528E2">
        <w:rPr>
          <w:b/>
          <w:bCs/>
          <w:lang w:val="en-IN"/>
        </w:rPr>
        <w:t>Define Default Bucket Cutoffs in Scorecard</w:t>
      </w:r>
    </w:p>
    <w:p w14:paraId="48EC8DD0" w14:textId="77777777" w:rsidR="00F528E2" w:rsidRPr="00F528E2" w:rsidRDefault="00F528E2" w:rsidP="00F528E2">
      <w:pPr>
        <w:numPr>
          <w:ilvl w:val="1"/>
          <w:numId w:val="64"/>
        </w:numPr>
        <w:rPr>
          <w:lang w:val="en-IN"/>
        </w:rPr>
      </w:pPr>
      <w:r w:rsidRPr="00F528E2">
        <w:rPr>
          <w:lang w:val="en-IN"/>
        </w:rPr>
        <w:t>Configure via UI under each scorecard:</w:t>
      </w:r>
    </w:p>
    <w:p w14:paraId="360948E4" w14:textId="77777777" w:rsidR="00F528E2" w:rsidRPr="00F528E2" w:rsidRDefault="00F528E2" w:rsidP="00F528E2">
      <w:pPr>
        <w:numPr>
          <w:ilvl w:val="1"/>
          <w:numId w:val="64"/>
        </w:numPr>
        <w:rPr>
          <w:lang w:val="en-IN"/>
        </w:rPr>
      </w:pPr>
      <w:r w:rsidRPr="00F528E2">
        <w:rPr>
          <w:lang w:val="en-IN"/>
        </w:rPr>
        <w:t xml:space="preserve">Bucket A: ≥ 90 → Action: Auto-Approve  </w:t>
      </w:r>
    </w:p>
    <w:p w14:paraId="1D3E34FD" w14:textId="77777777" w:rsidR="00F528E2" w:rsidRPr="00F528E2" w:rsidRDefault="00F528E2" w:rsidP="00F528E2">
      <w:pPr>
        <w:numPr>
          <w:ilvl w:val="1"/>
          <w:numId w:val="64"/>
        </w:numPr>
        <w:rPr>
          <w:lang w:val="en-IN"/>
        </w:rPr>
      </w:pPr>
      <w:r w:rsidRPr="00F528E2">
        <w:rPr>
          <w:lang w:val="en-IN"/>
        </w:rPr>
        <w:t xml:space="preserve">Bucket B: 78–89 → Action: Recommend  </w:t>
      </w:r>
    </w:p>
    <w:p w14:paraId="76837F6F" w14:textId="77777777" w:rsidR="00F528E2" w:rsidRPr="00F528E2" w:rsidRDefault="00F528E2" w:rsidP="00F528E2">
      <w:pPr>
        <w:numPr>
          <w:ilvl w:val="1"/>
          <w:numId w:val="64"/>
        </w:numPr>
        <w:rPr>
          <w:lang w:val="en-IN"/>
        </w:rPr>
      </w:pPr>
      <w:r w:rsidRPr="00F528E2">
        <w:rPr>
          <w:lang w:val="en-IN"/>
        </w:rPr>
        <w:t xml:space="preserve">Bucket C: 60–77 → Action: Refer  </w:t>
      </w:r>
    </w:p>
    <w:p w14:paraId="2DBCC800" w14:textId="77777777" w:rsidR="00F528E2" w:rsidRPr="00F528E2" w:rsidRDefault="00F528E2" w:rsidP="00F528E2">
      <w:pPr>
        <w:numPr>
          <w:ilvl w:val="1"/>
          <w:numId w:val="64"/>
        </w:numPr>
        <w:rPr>
          <w:lang w:val="en-IN"/>
        </w:rPr>
      </w:pPr>
      <w:r w:rsidRPr="00F528E2">
        <w:rPr>
          <w:lang w:val="en-IN"/>
        </w:rPr>
        <w:t>Bucket D: &lt; 60 → Action: Decline</w:t>
      </w:r>
    </w:p>
    <w:p w14:paraId="3E517973" w14:textId="77777777" w:rsidR="00F528E2" w:rsidRPr="00F528E2" w:rsidRDefault="00F528E2" w:rsidP="00F528E2">
      <w:pPr>
        <w:numPr>
          <w:ilvl w:val="0"/>
          <w:numId w:val="64"/>
        </w:numPr>
        <w:rPr>
          <w:lang w:val="en-IN"/>
        </w:rPr>
      </w:pPr>
      <w:r w:rsidRPr="00F528E2">
        <w:rPr>
          <w:b/>
          <w:bCs/>
          <w:lang w:val="en-IN"/>
        </w:rPr>
        <w:t>Custom Action Labels at Org Level</w:t>
      </w:r>
    </w:p>
    <w:p w14:paraId="56ACF543" w14:textId="77777777" w:rsidR="00F528E2" w:rsidRPr="00F528E2" w:rsidRDefault="00F528E2" w:rsidP="00F528E2">
      <w:pPr>
        <w:numPr>
          <w:ilvl w:val="1"/>
          <w:numId w:val="64"/>
        </w:numPr>
        <w:rPr>
          <w:lang w:val="en-IN"/>
        </w:rPr>
      </w:pPr>
      <w:r w:rsidRPr="00F528E2">
        <w:rPr>
          <w:lang w:val="en-IN"/>
        </w:rPr>
        <w:t xml:space="preserve">UI section: </w:t>
      </w:r>
      <w:r w:rsidRPr="00F528E2">
        <w:rPr>
          <w:b/>
          <w:bCs/>
          <w:lang w:val="en-IN"/>
        </w:rPr>
        <w:t>"Bucket Action Mapping"</w:t>
      </w:r>
      <w:r w:rsidRPr="00F528E2">
        <w:rPr>
          <w:lang w:val="en-IN"/>
        </w:rPr>
        <w:t xml:space="preserve"> under Organisation Setup</w:t>
      </w:r>
    </w:p>
    <w:p w14:paraId="4449E5EE" w14:textId="77777777" w:rsidR="00F528E2" w:rsidRPr="00F528E2" w:rsidRDefault="00F528E2" w:rsidP="00F528E2">
      <w:pPr>
        <w:numPr>
          <w:ilvl w:val="1"/>
          <w:numId w:val="64"/>
        </w:numPr>
        <w:rPr>
          <w:lang w:val="en-IN"/>
        </w:rPr>
      </w:pPr>
      <w:r w:rsidRPr="00F528E2">
        <w:rPr>
          <w:lang w:val="en-IN"/>
        </w:rPr>
        <w:t>For each scorecard used by the organisation:</w:t>
      </w:r>
    </w:p>
    <w:p w14:paraId="6206A616" w14:textId="77777777" w:rsidR="00F528E2" w:rsidRPr="00F528E2" w:rsidRDefault="00F528E2" w:rsidP="00F528E2">
      <w:pPr>
        <w:numPr>
          <w:ilvl w:val="2"/>
          <w:numId w:val="64"/>
        </w:numPr>
        <w:rPr>
          <w:lang w:val="en-IN"/>
        </w:rPr>
      </w:pPr>
      <w:r w:rsidRPr="00F528E2">
        <w:rPr>
          <w:lang w:val="en-IN"/>
        </w:rPr>
        <w:t xml:space="preserve">Option to </w:t>
      </w:r>
      <w:r w:rsidRPr="00F528E2">
        <w:rPr>
          <w:b/>
          <w:bCs/>
          <w:lang w:val="en-IN"/>
        </w:rPr>
        <w:t>map default buckets to custom actions</w:t>
      </w:r>
    </w:p>
    <w:p w14:paraId="341E96E6" w14:textId="77777777" w:rsidR="00F528E2" w:rsidRPr="00F528E2" w:rsidRDefault="00F528E2" w:rsidP="00F528E2">
      <w:pPr>
        <w:numPr>
          <w:ilvl w:val="2"/>
          <w:numId w:val="64"/>
        </w:numPr>
        <w:rPr>
          <w:lang w:val="en-IN"/>
        </w:rPr>
      </w:pPr>
      <w:r w:rsidRPr="00F528E2">
        <w:rPr>
          <w:lang w:val="en-IN"/>
        </w:rPr>
        <w:t>Store these mappings in a separate DB table:</w:t>
      </w:r>
    </w:p>
    <w:p w14:paraId="148FC787" w14:textId="77777777" w:rsidR="00F528E2" w:rsidRPr="00F528E2" w:rsidRDefault="00F528E2" w:rsidP="00F528E2">
      <w:pPr>
        <w:numPr>
          <w:ilvl w:val="2"/>
          <w:numId w:val="64"/>
        </w:numPr>
        <w:rPr>
          <w:lang w:val="en-IN"/>
        </w:rPr>
      </w:pPr>
      <w:proofErr w:type="spellStart"/>
      <w:r w:rsidRPr="00F528E2">
        <w:rPr>
          <w:lang w:val="en-IN"/>
        </w:rPr>
        <w:t>org_id</w:t>
      </w:r>
      <w:proofErr w:type="spellEnd"/>
      <w:r w:rsidRPr="00F528E2">
        <w:rPr>
          <w:lang w:val="en-IN"/>
        </w:rPr>
        <w:t xml:space="preserve"> | </w:t>
      </w:r>
      <w:proofErr w:type="spellStart"/>
      <w:r w:rsidRPr="00F528E2">
        <w:rPr>
          <w:lang w:val="en-IN"/>
        </w:rPr>
        <w:t>scorecard_id</w:t>
      </w:r>
      <w:proofErr w:type="spellEnd"/>
      <w:r w:rsidRPr="00F528E2">
        <w:rPr>
          <w:lang w:val="en-IN"/>
        </w:rPr>
        <w:t xml:space="preserve"> | bucket | </w:t>
      </w:r>
      <w:proofErr w:type="spellStart"/>
      <w:r w:rsidRPr="00F528E2">
        <w:rPr>
          <w:lang w:val="en-IN"/>
        </w:rPr>
        <w:t>custom_action</w:t>
      </w:r>
      <w:proofErr w:type="spellEnd"/>
    </w:p>
    <w:p w14:paraId="6AE654F1" w14:textId="77777777" w:rsidR="00F528E2" w:rsidRPr="00F528E2" w:rsidRDefault="00F528E2" w:rsidP="00F528E2">
      <w:pPr>
        <w:numPr>
          <w:ilvl w:val="2"/>
          <w:numId w:val="64"/>
        </w:numPr>
        <w:rPr>
          <w:lang w:val="en-IN"/>
        </w:rPr>
      </w:pPr>
      <w:r w:rsidRPr="00F528E2">
        <w:rPr>
          <w:lang w:val="en-IN"/>
        </w:rPr>
        <w:t>-----------------------------------------------</w:t>
      </w:r>
    </w:p>
    <w:p w14:paraId="215585A8" w14:textId="77777777" w:rsidR="00F528E2" w:rsidRPr="00F528E2" w:rsidRDefault="00F528E2" w:rsidP="00F528E2">
      <w:pPr>
        <w:numPr>
          <w:ilvl w:val="2"/>
          <w:numId w:val="64"/>
        </w:numPr>
        <w:rPr>
          <w:lang w:val="en-IN"/>
        </w:rPr>
      </w:pPr>
      <w:r w:rsidRPr="00F528E2">
        <w:rPr>
          <w:lang w:val="en-IN"/>
        </w:rPr>
        <w:t>001    | V5.1          | B      | Auto-Approve</w:t>
      </w:r>
    </w:p>
    <w:p w14:paraId="68F54B48" w14:textId="77777777" w:rsidR="00F528E2" w:rsidRPr="00F528E2" w:rsidRDefault="00F528E2" w:rsidP="00F528E2">
      <w:pPr>
        <w:numPr>
          <w:ilvl w:val="2"/>
          <w:numId w:val="64"/>
        </w:numPr>
        <w:rPr>
          <w:lang w:val="en-IN"/>
        </w:rPr>
      </w:pPr>
      <w:r w:rsidRPr="00F528E2">
        <w:rPr>
          <w:lang w:val="en-IN"/>
        </w:rPr>
        <w:t>001    | V5.1          | C      | Decline</w:t>
      </w:r>
    </w:p>
    <w:p w14:paraId="2555ED6A" w14:textId="77777777" w:rsidR="00F528E2" w:rsidRPr="00F528E2" w:rsidRDefault="00F528E2" w:rsidP="00F528E2">
      <w:pPr>
        <w:numPr>
          <w:ilvl w:val="0"/>
          <w:numId w:val="64"/>
        </w:numPr>
        <w:rPr>
          <w:lang w:val="en-IN"/>
        </w:rPr>
      </w:pPr>
      <w:r w:rsidRPr="00F528E2">
        <w:rPr>
          <w:b/>
          <w:bCs/>
          <w:lang w:val="en-IN"/>
        </w:rPr>
        <w:t>Optional: Custom Score Cutoffs (Admin Only)</w:t>
      </w:r>
    </w:p>
    <w:p w14:paraId="6C81B054" w14:textId="77777777" w:rsidR="00F528E2" w:rsidRPr="00F528E2" w:rsidRDefault="00F528E2" w:rsidP="00F528E2">
      <w:pPr>
        <w:numPr>
          <w:ilvl w:val="1"/>
          <w:numId w:val="64"/>
        </w:numPr>
        <w:rPr>
          <w:lang w:val="en-IN"/>
        </w:rPr>
      </w:pPr>
      <w:r w:rsidRPr="00F528E2">
        <w:rPr>
          <w:lang w:val="en-IN"/>
        </w:rPr>
        <w:t>Controlled toggle: “Allow custom cutoffs?”</w:t>
      </w:r>
    </w:p>
    <w:p w14:paraId="465688E4" w14:textId="77777777" w:rsidR="00F528E2" w:rsidRPr="00F528E2" w:rsidRDefault="00F528E2" w:rsidP="00F528E2">
      <w:pPr>
        <w:numPr>
          <w:ilvl w:val="1"/>
          <w:numId w:val="64"/>
        </w:numPr>
        <w:rPr>
          <w:lang w:val="en-IN"/>
        </w:rPr>
      </w:pPr>
      <w:r w:rsidRPr="00F528E2">
        <w:rPr>
          <w:lang w:val="en-IN"/>
        </w:rPr>
        <w:t>Admin can override default cutoffs if policy allows.</w:t>
      </w:r>
    </w:p>
    <w:p w14:paraId="00CE6EC5" w14:textId="77777777" w:rsidR="00F528E2" w:rsidRPr="00F528E2" w:rsidRDefault="00F528E2" w:rsidP="00F528E2">
      <w:pPr>
        <w:rPr>
          <w:lang w:val="en-IN"/>
        </w:rPr>
      </w:pPr>
      <w:r w:rsidRPr="00F528E2">
        <w:rPr>
          <w:rFonts w:ascii="Segoe UI Emoji" w:hAnsi="Segoe UI Emoji" w:cs="Segoe UI Emoji"/>
          <w:lang w:val="en-IN"/>
        </w:rPr>
        <w:lastRenderedPageBreak/>
        <w:t>✅</w:t>
      </w:r>
      <w:r w:rsidRPr="00F528E2">
        <w:rPr>
          <w:lang w:val="en-IN"/>
        </w:rPr>
        <w:t xml:space="preserve"> </w:t>
      </w:r>
      <w:r w:rsidRPr="00F528E2">
        <w:rPr>
          <w:b/>
          <w:bCs/>
          <w:lang w:val="en-IN"/>
        </w:rPr>
        <w:t>Acceptance Criteria:</w:t>
      </w:r>
    </w:p>
    <w:p w14:paraId="0A7C2A2D" w14:textId="77777777" w:rsidR="00F528E2" w:rsidRPr="00F528E2" w:rsidRDefault="00F528E2" w:rsidP="00F528E2">
      <w:pPr>
        <w:numPr>
          <w:ilvl w:val="0"/>
          <w:numId w:val="65"/>
        </w:numPr>
        <w:rPr>
          <w:lang w:val="en-IN"/>
        </w:rPr>
      </w:pPr>
      <w:r w:rsidRPr="00F528E2">
        <w:rPr>
          <w:lang w:val="en-IN"/>
        </w:rPr>
        <w:t>Scorecard creation must enforce total weight = 100%</w:t>
      </w:r>
    </w:p>
    <w:p w14:paraId="586AB313" w14:textId="77777777" w:rsidR="00F528E2" w:rsidRPr="00F528E2" w:rsidRDefault="00F528E2" w:rsidP="00F528E2">
      <w:pPr>
        <w:numPr>
          <w:ilvl w:val="0"/>
          <w:numId w:val="65"/>
        </w:numPr>
        <w:rPr>
          <w:lang w:val="en-IN"/>
        </w:rPr>
      </w:pPr>
      <w:r w:rsidRPr="00F528E2">
        <w:rPr>
          <w:lang w:val="en-IN"/>
        </w:rPr>
        <w:t>Each variable must allow score-by-band assignment</w:t>
      </w:r>
    </w:p>
    <w:p w14:paraId="1064C41F" w14:textId="77777777" w:rsidR="00F528E2" w:rsidRPr="00F528E2" w:rsidRDefault="00F528E2" w:rsidP="00F528E2">
      <w:pPr>
        <w:numPr>
          <w:ilvl w:val="0"/>
          <w:numId w:val="65"/>
        </w:numPr>
        <w:rPr>
          <w:lang w:val="en-IN"/>
        </w:rPr>
      </w:pPr>
      <w:r w:rsidRPr="00F528E2">
        <w:rPr>
          <w:lang w:val="en-IN"/>
        </w:rPr>
        <w:t>UI displays bucket logic as editable grid</w:t>
      </w:r>
    </w:p>
    <w:p w14:paraId="04C49DC0" w14:textId="77777777" w:rsidR="00F528E2" w:rsidRPr="00F528E2" w:rsidRDefault="00F528E2" w:rsidP="00F528E2">
      <w:pPr>
        <w:numPr>
          <w:ilvl w:val="0"/>
          <w:numId w:val="65"/>
        </w:numPr>
        <w:rPr>
          <w:lang w:val="en-IN"/>
        </w:rPr>
      </w:pPr>
      <w:r w:rsidRPr="00F528E2">
        <w:rPr>
          <w:lang w:val="en-IN"/>
        </w:rPr>
        <w:t>Org-level mapping stored and reflected in processing</w:t>
      </w:r>
    </w:p>
    <w:p w14:paraId="05E482FB" w14:textId="77777777" w:rsidR="00F528E2" w:rsidRPr="00F528E2" w:rsidRDefault="00F528E2" w:rsidP="00F528E2">
      <w:pPr>
        <w:numPr>
          <w:ilvl w:val="0"/>
          <w:numId w:val="65"/>
        </w:numPr>
        <w:rPr>
          <w:lang w:val="en-IN"/>
        </w:rPr>
      </w:pPr>
      <w:r w:rsidRPr="00F528E2">
        <w:rPr>
          <w:lang w:val="en-IN"/>
        </w:rPr>
        <w:t>Exports show both bucket and mapped action</w:t>
      </w:r>
    </w:p>
    <w:p w14:paraId="2A817B73" w14:textId="77777777" w:rsidR="00F528E2" w:rsidRPr="00F528E2" w:rsidRDefault="00000000" w:rsidP="00F528E2">
      <w:pPr>
        <w:rPr>
          <w:lang w:val="en-IN"/>
        </w:rPr>
      </w:pPr>
      <w:r>
        <w:rPr>
          <w:lang w:val="en-IN"/>
        </w:rPr>
        <w:pict w14:anchorId="5D7BADDA">
          <v:rect id="_x0000_i1102" style="width:0;height:1.5pt" o:hralign="center" o:hrstd="t" o:hr="t" fillcolor="#a0a0a0" stroked="f"/>
        </w:pict>
      </w:r>
    </w:p>
    <w:p w14:paraId="4469C152"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Addendum to Module 8: Bulk File Processing – Org-Specific Mapping</w:t>
      </w:r>
    </w:p>
    <w:p w14:paraId="282A38C3" w14:textId="77777777" w:rsidR="00F528E2" w:rsidRPr="00F528E2" w:rsidRDefault="00F528E2" w:rsidP="00F528E2">
      <w:pPr>
        <w:rPr>
          <w:lang w:val="en-IN"/>
        </w:rPr>
      </w:pPr>
      <w:r w:rsidRPr="00F528E2">
        <w:rPr>
          <w:rFonts w:ascii="Segoe UI Emoji" w:hAnsi="Segoe UI Emoji" w:cs="Segoe UI Emoji"/>
          <w:lang w:val="en-IN"/>
        </w:rPr>
        <w:t>🔧</w:t>
      </w:r>
      <w:r w:rsidRPr="00F528E2">
        <w:rPr>
          <w:lang w:val="en-IN"/>
        </w:rPr>
        <w:t xml:space="preserve"> </w:t>
      </w:r>
      <w:r w:rsidRPr="00F528E2">
        <w:rPr>
          <w:b/>
          <w:bCs/>
          <w:lang w:val="en-IN"/>
        </w:rPr>
        <w:t>New Functionalities to Implement:</w:t>
      </w:r>
    </w:p>
    <w:p w14:paraId="76D05FBC" w14:textId="77777777" w:rsidR="00F528E2" w:rsidRPr="00F528E2" w:rsidRDefault="00F528E2" w:rsidP="00F528E2">
      <w:pPr>
        <w:numPr>
          <w:ilvl w:val="0"/>
          <w:numId w:val="66"/>
        </w:numPr>
        <w:rPr>
          <w:lang w:val="en-IN"/>
        </w:rPr>
      </w:pPr>
      <w:r w:rsidRPr="00F528E2">
        <w:rPr>
          <w:b/>
          <w:bCs/>
          <w:lang w:val="en-IN"/>
        </w:rPr>
        <w:t>Apply Org-Specific Bucket Mapping During Processing</w:t>
      </w:r>
    </w:p>
    <w:p w14:paraId="32F5B9C4" w14:textId="77777777" w:rsidR="00F528E2" w:rsidRPr="00F528E2" w:rsidRDefault="00F528E2" w:rsidP="00F528E2">
      <w:pPr>
        <w:numPr>
          <w:ilvl w:val="1"/>
          <w:numId w:val="66"/>
        </w:numPr>
        <w:rPr>
          <w:lang w:val="en-IN"/>
        </w:rPr>
      </w:pPr>
      <w:r w:rsidRPr="00F528E2">
        <w:rPr>
          <w:lang w:val="en-IN"/>
        </w:rPr>
        <w:t>Lookup scorecard → get default cutoffs</w:t>
      </w:r>
    </w:p>
    <w:p w14:paraId="17E46175" w14:textId="77777777" w:rsidR="00F528E2" w:rsidRPr="00F528E2" w:rsidRDefault="00F528E2" w:rsidP="00F528E2">
      <w:pPr>
        <w:numPr>
          <w:ilvl w:val="1"/>
          <w:numId w:val="66"/>
        </w:numPr>
        <w:rPr>
          <w:lang w:val="en-IN"/>
        </w:rPr>
      </w:pPr>
      <w:r w:rsidRPr="00F528E2">
        <w:rPr>
          <w:lang w:val="en-IN"/>
        </w:rPr>
        <w:t>Lookup organisation → check for custom bucket-action mapping</w:t>
      </w:r>
    </w:p>
    <w:p w14:paraId="2F7B8365" w14:textId="77777777" w:rsidR="00F528E2" w:rsidRPr="00F528E2" w:rsidRDefault="00F528E2" w:rsidP="00F528E2">
      <w:pPr>
        <w:numPr>
          <w:ilvl w:val="1"/>
          <w:numId w:val="66"/>
        </w:numPr>
        <w:rPr>
          <w:lang w:val="en-IN"/>
        </w:rPr>
      </w:pPr>
      <w:r w:rsidRPr="00F528E2">
        <w:rPr>
          <w:lang w:val="en-IN"/>
        </w:rPr>
        <w:t>Apply correct label per record during scoring</w:t>
      </w:r>
    </w:p>
    <w:p w14:paraId="306C94E1" w14:textId="77777777" w:rsidR="00F528E2" w:rsidRPr="00F528E2" w:rsidRDefault="00F528E2" w:rsidP="00F528E2">
      <w:pPr>
        <w:numPr>
          <w:ilvl w:val="0"/>
          <w:numId w:val="66"/>
        </w:numPr>
        <w:rPr>
          <w:lang w:val="en-IN"/>
        </w:rPr>
      </w:pPr>
      <w:r w:rsidRPr="00F528E2">
        <w:rPr>
          <w:b/>
          <w:bCs/>
          <w:lang w:val="en-IN"/>
        </w:rPr>
        <w:t>Output File Columns (Expanded):</w:t>
      </w:r>
    </w:p>
    <w:p w14:paraId="509857C0" w14:textId="77777777" w:rsidR="00F528E2" w:rsidRPr="00F528E2" w:rsidRDefault="00F528E2" w:rsidP="00F528E2">
      <w:pPr>
        <w:numPr>
          <w:ilvl w:val="1"/>
          <w:numId w:val="66"/>
        </w:numPr>
        <w:rPr>
          <w:lang w:val="en-IN"/>
        </w:rPr>
      </w:pPr>
      <w:r w:rsidRPr="00F528E2">
        <w:rPr>
          <w:lang w:val="en-IN"/>
        </w:rPr>
        <w:t>Score</w:t>
      </w:r>
    </w:p>
    <w:p w14:paraId="7F6B3CAF" w14:textId="77777777" w:rsidR="00F528E2" w:rsidRPr="00F528E2" w:rsidRDefault="00F528E2" w:rsidP="00F528E2">
      <w:pPr>
        <w:numPr>
          <w:ilvl w:val="1"/>
          <w:numId w:val="66"/>
        </w:numPr>
        <w:rPr>
          <w:lang w:val="en-IN"/>
        </w:rPr>
      </w:pPr>
      <w:r w:rsidRPr="00F528E2">
        <w:rPr>
          <w:lang w:val="en-IN"/>
        </w:rPr>
        <w:t>Bucket (A, B, C, D)</w:t>
      </w:r>
    </w:p>
    <w:p w14:paraId="500400E8" w14:textId="77777777" w:rsidR="00F528E2" w:rsidRPr="00F528E2" w:rsidRDefault="00F528E2" w:rsidP="00F528E2">
      <w:pPr>
        <w:numPr>
          <w:ilvl w:val="1"/>
          <w:numId w:val="66"/>
        </w:numPr>
        <w:rPr>
          <w:lang w:val="en-IN"/>
        </w:rPr>
      </w:pPr>
      <w:r w:rsidRPr="00F528E2">
        <w:rPr>
          <w:lang w:val="en-IN"/>
        </w:rPr>
        <w:t>Mapped Action (Auto-Approve, Recommend, etc.)</w:t>
      </w:r>
    </w:p>
    <w:p w14:paraId="44A39D85" w14:textId="77777777" w:rsidR="00F528E2" w:rsidRPr="00F528E2" w:rsidRDefault="00F528E2" w:rsidP="00F528E2">
      <w:pPr>
        <w:numPr>
          <w:ilvl w:val="1"/>
          <w:numId w:val="66"/>
        </w:numPr>
        <w:rPr>
          <w:lang w:val="en-IN"/>
        </w:rPr>
      </w:pPr>
      <w:r w:rsidRPr="00F528E2">
        <w:rPr>
          <w:lang w:val="en-IN"/>
        </w:rPr>
        <w:t>Reason Code(s) (optional if explainability enabled)</w:t>
      </w:r>
    </w:p>
    <w:p w14:paraId="53DEDDF8" w14:textId="77777777" w:rsidR="00F528E2" w:rsidRPr="00F528E2" w:rsidRDefault="00F528E2" w:rsidP="00F528E2">
      <w:pPr>
        <w:numPr>
          <w:ilvl w:val="0"/>
          <w:numId w:val="66"/>
        </w:numPr>
        <w:rPr>
          <w:lang w:val="en-IN"/>
        </w:rPr>
      </w:pPr>
      <w:r w:rsidRPr="00F528E2">
        <w:rPr>
          <w:b/>
          <w:bCs/>
          <w:lang w:val="en-IN"/>
        </w:rPr>
        <w:t>UI Summary to Include Effective Bucket Logic</w:t>
      </w:r>
    </w:p>
    <w:p w14:paraId="27F64717" w14:textId="77777777" w:rsidR="00F528E2" w:rsidRPr="00F528E2" w:rsidRDefault="00F528E2" w:rsidP="00F528E2">
      <w:pPr>
        <w:numPr>
          <w:ilvl w:val="1"/>
          <w:numId w:val="66"/>
        </w:numPr>
        <w:rPr>
          <w:lang w:val="en-IN"/>
        </w:rPr>
      </w:pPr>
      <w:r w:rsidRPr="00F528E2">
        <w:rPr>
          <w:lang w:val="en-IN"/>
        </w:rPr>
        <w:t>Add side card that displays:</w:t>
      </w:r>
    </w:p>
    <w:p w14:paraId="2E120896" w14:textId="77777777" w:rsidR="00F528E2" w:rsidRPr="00F528E2" w:rsidRDefault="00F528E2" w:rsidP="00F528E2">
      <w:pPr>
        <w:numPr>
          <w:ilvl w:val="1"/>
          <w:numId w:val="66"/>
        </w:numPr>
        <w:rPr>
          <w:lang w:val="en-IN"/>
        </w:rPr>
      </w:pPr>
      <w:r w:rsidRPr="00F528E2">
        <w:rPr>
          <w:lang w:val="en-IN"/>
        </w:rPr>
        <w:t xml:space="preserve">Bucket → Mapped Action  </w:t>
      </w:r>
    </w:p>
    <w:p w14:paraId="04E0240F" w14:textId="77777777" w:rsidR="00F528E2" w:rsidRPr="00F528E2" w:rsidRDefault="00F528E2" w:rsidP="00F528E2">
      <w:pPr>
        <w:numPr>
          <w:ilvl w:val="1"/>
          <w:numId w:val="66"/>
        </w:numPr>
        <w:rPr>
          <w:lang w:val="en-IN"/>
        </w:rPr>
      </w:pPr>
      <w:r w:rsidRPr="00F528E2">
        <w:rPr>
          <w:lang w:val="en-IN"/>
        </w:rPr>
        <w:t xml:space="preserve">A → Auto-Approve  </w:t>
      </w:r>
    </w:p>
    <w:p w14:paraId="25D40474" w14:textId="77777777" w:rsidR="00F528E2" w:rsidRPr="00F528E2" w:rsidRDefault="00F528E2" w:rsidP="00F528E2">
      <w:pPr>
        <w:numPr>
          <w:ilvl w:val="1"/>
          <w:numId w:val="66"/>
        </w:numPr>
        <w:rPr>
          <w:lang w:val="en-IN"/>
        </w:rPr>
      </w:pPr>
      <w:r w:rsidRPr="00F528E2">
        <w:rPr>
          <w:lang w:val="en-IN"/>
        </w:rPr>
        <w:t xml:space="preserve">B → Recommend  </w:t>
      </w:r>
    </w:p>
    <w:p w14:paraId="51BBA809" w14:textId="77777777" w:rsidR="00F528E2" w:rsidRPr="00F528E2" w:rsidRDefault="00F528E2" w:rsidP="00F528E2">
      <w:pPr>
        <w:numPr>
          <w:ilvl w:val="1"/>
          <w:numId w:val="66"/>
        </w:numPr>
        <w:rPr>
          <w:lang w:val="en-IN"/>
        </w:rPr>
      </w:pPr>
      <w:r w:rsidRPr="00F528E2">
        <w:rPr>
          <w:lang w:val="en-IN"/>
        </w:rPr>
        <w:t xml:space="preserve">C → Refer  </w:t>
      </w:r>
    </w:p>
    <w:p w14:paraId="272A4F91" w14:textId="77777777" w:rsidR="00F528E2" w:rsidRPr="00F528E2" w:rsidRDefault="00F528E2" w:rsidP="00F528E2">
      <w:pPr>
        <w:numPr>
          <w:ilvl w:val="1"/>
          <w:numId w:val="66"/>
        </w:numPr>
        <w:rPr>
          <w:lang w:val="en-IN"/>
        </w:rPr>
      </w:pPr>
      <w:r w:rsidRPr="00F528E2">
        <w:rPr>
          <w:lang w:val="en-IN"/>
        </w:rPr>
        <w:t>D → Decline</w:t>
      </w:r>
    </w:p>
    <w:p w14:paraId="1D3B2F8A" w14:textId="77777777" w:rsidR="00F528E2" w:rsidRPr="00F528E2" w:rsidRDefault="00F528E2" w:rsidP="00F528E2">
      <w:pPr>
        <w:rPr>
          <w:lang w:val="en-IN"/>
        </w:rPr>
      </w:pPr>
      <w:r w:rsidRPr="00F528E2">
        <w:rPr>
          <w:rFonts w:ascii="Segoe UI Emoji" w:hAnsi="Segoe UI Emoji" w:cs="Segoe UI Emoji"/>
          <w:lang w:val="en-IN"/>
        </w:rPr>
        <w:t>✅</w:t>
      </w:r>
      <w:r w:rsidRPr="00F528E2">
        <w:rPr>
          <w:lang w:val="en-IN"/>
        </w:rPr>
        <w:t xml:space="preserve"> </w:t>
      </w:r>
      <w:r w:rsidRPr="00F528E2">
        <w:rPr>
          <w:b/>
          <w:bCs/>
          <w:lang w:val="en-IN"/>
        </w:rPr>
        <w:t>Acceptance Criteria:</w:t>
      </w:r>
    </w:p>
    <w:p w14:paraId="029B8E03" w14:textId="77777777" w:rsidR="00F528E2" w:rsidRPr="00F528E2" w:rsidRDefault="00F528E2" w:rsidP="00F528E2">
      <w:pPr>
        <w:numPr>
          <w:ilvl w:val="0"/>
          <w:numId w:val="67"/>
        </w:numPr>
        <w:rPr>
          <w:lang w:val="en-IN"/>
        </w:rPr>
      </w:pPr>
      <w:r w:rsidRPr="00F528E2">
        <w:rPr>
          <w:lang w:val="en-IN"/>
        </w:rPr>
        <w:lastRenderedPageBreak/>
        <w:t>Score result uses correct bucket action</w:t>
      </w:r>
    </w:p>
    <w:p w14:paraId="24A3CA81" w14:textId="77777777" w:rsidR="00F528E2" w:rsidRPr="00F528E2" w:rsidRDefault="00F528E2" w:rsidP="00F528E2">
      <w:pPr>
        <w:numPr>
          <w:ilvl w:val="0"/>
          <w:numId w:val="67"/>
        </w:numPr>
        <w:rPr>
          <w:lang w:val="en-IN"/>
        </w:rPr>
      </w:pPr>
      <w:r w:rsidRPr="00F528E2">
        <w:rPr>
          <w:lang w:val="en-IN"/>
        </w:rPr>
        <w:t>Bulk output reflects org-level mappings</w:t>
      </w:r>
    </w:p>
    <w:p w14:paraId="3A9C804C" w14:textId="77777777" w:rsidR="00F528E2" w:rsidRPr="00F528E2" w:rsidRDefault="00F528E2" w:rsidP="00F528E2">
      <w:pPr>
        <w:numPr>
          <w:ilvl w:val="0"/>
          <w:numId w:val="67"/>
        </w:numPr>
        <w:rPr>
          <w:lang w:val="en-IN"/>
        </w:rPr>
      </w:pPr>
      <w:r w:rsidRPr="00F528E2">
        <w:rPr>
          <w:lang w:val="en-IN"/>
        </w:rPr>
        <w:t>UI explains applied logic</w:t>
      </w:r>
    </w:p>
    <w:p w14:paraId="20F2AE64" w14:textId="77777777" w:rsidR="00F528E2" w:rsidRPr="00F528E2" w:rsidRDefault="00F528E2" w:rsidP="00F528E2">
      <w:pPr>
        <w:numPr>
          <w:ilvl w:val="0"/>
          <w:numId w:val="67"/>
        </w:numPr>
        <w:rPr>
          <w:lang w:val="en-IN"/>
        </w:rPr>
      </w:pPr>
      <w:r w:rsidRPr="00F528E2">
        <w:rPr>
          <w:lang w:val="en-IN"/>
        </w:rPr>
        <w:t>Legacy users (without mapping) default to system logic</w:t>
      </w:r>
    </w:p>
    <w:p w14:paraId="1918F072" w14:textId="77777777" w:rsidR="00F528E2" w:rsidRDefault="00000000" w:rsidP="00F528E2">
      <w:pPr>
        <w:rPr>
          <w:lang w:val="en-IN"/>
        </w:rPr>
      </w:pPr>
      <w:r>
        <w:rPr>
          <w:lang w:val="en-IN"/>
        </w:rPr>
        <w:pict w14:anchorId="6CC96AFF">
          <v:rect id="_x0000_i1103" style="width:0;height:1.5pt" o:hralign="center" o:hrstd="t" o:hr="t" fillcolor="#a0a0a0" stroked="f"/>
        </w:pict>
      </w:r>
    </w:p>
    <w:p w14:paraId="0D5285EE"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Module 8: Bulk File Processing</w:t>
      </w:r>
    </w:p>
    <w:p w14:paraId="31E8B515"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Module Purpose</w:t>
      </w:r>
    </w:p>
    <w:p w14:paraId="4777B441" w14:textId="77777777" w:rsidR="00F528E2" w:rsidRPr="00F528E2" w:rsidRDefault="00F528E2" w:rsidP="00F528E2">
      <w:pPr>
        <w:rPr>
          <w:lang w:val="en-IN"/>
        </w:rPr>
      </w:pPr>
      <w:r w:rsidRPr="00F528E2">
        <w:rPr>
          <w:lang w:val="en-IN"/>
        </w:rPr>
        <w:t>Allow Power Users and DSA Users to upload a batch of loan applications, select the appropriate AI scorecard, and receive structured scoring outputs that classify applicants into risk buckets (A/B/C/D) along with mapped actions and optional scoring details.</w:t>
      </w:r>
    </w:p>
    <w:p w14:paraId="564B0258" w14:textId="77777777" w:rsidR="00F528E2" w:rsidRPr="00F528E2" w:rsidRDefault="00000000" w:rsidP="00F528E2">
      <w:pPr>
        <w:rPr>
          <w:lang w:val="en-IN"/>
        </w:rPr>
      </w:pPr>
      <w:r>
        <w:rPr>
          <w:lang w:val="en-IN"/>
        </w:rPr>
        <w:pict w14:anchorId="677ACB8D">
          <v:rect id="_x0000_i1104" style="width:0;height:1.5pt" o:hralign="center" o:hrstd="t" o:hr="t" fillcolor="#a0a0a0" stroked="f"/>
        </w:pict>
      </w:r>
    </w:p>
    <w:p w14:paraId="16A5D6EB"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BUGS TO FIX</w:t>
      </w:r>
    </w:p>
    <w:p w14:paraId="7332ACE4" w14:textId="77777777" w:rsidR="00F528E2" w:rsidRPr="00F528E2" w:rsidRDefault="00F528E2" w:rsidP="00F528E2">
      <w:pPr>
        <w:numPr>
          <w:ilvl w:val="0"/>
          <w:numId w:val="68"/>
        </w:numPr>
        <w:rPr>
          <w:lang w:val="en-IN"/>
        </w:rPr>
      </w:pPr>
      <w:r w:rsidRPr="00F528E2">
        <w:rPr>
          <w:b/>
          <w:bCs/>
          <w:lang w:val="en-IN"/>
        </w:rPr>
        <w:t>Incorrect Bucket Mapping in Output File</w:t>
      </w:r>
    </w:p>
    <w:p w14:paraId="7A1F9784" w14:textId="77777777" w:rsidR="00F528E2" w:rsidRPr="00F528E2" w:rsidRDefault="00F528E2" w:rsidP="00F528E2">
      <w:pPr>
        <w:numPr>
          <w:ilvl w:val="1"/>
          <w:numId w:val="68"/>
        </w:numPr>
        <w:rPr>
          <w:lang w:val="en-IN"/>
        </w:rPr>
      </w:pPr>
      <w:r w:rsidRPr="00F528E2">
        <w:rPr>
          <w:rFonts w:ascii="Segoe UI Emoji" w:hAnsi="Segoe UI Emoji" w:cs="Segoe UI Emoji"/>
          <w:lang w:val="en-IN"/>
        </w:rPr>
        <w:t>❌</w:t>
      </w:r>
      <w:r w:rsidRPr="00F528E2">
        <w:rPr>
          <w:lang w:val="en-IN"/>
        </w:rPr>
        <w:t xml:space="preserve"> Currently, both Bucket A and Bucket C are </w:t>
      </w:r>
      <w:proofErr w:type="spellStart"/>
      <w:r w:rsidRPr="00F528E2">
        <w:rPr>
          <w:lang w:val="en-IN"/>
        </w:rPr>
        <w:t>labeled</w:t>
      </w:r>
      <w:proofErr w:type="spellEnd"/>
      <w:r w:rsidRPr="00F528E2">
        <w:rPr>
          <w:lang w:val="en-IN"/>
        </w:rPr>
        <w:t xml:space="preserve"> as “Refer.”</w:t>
      </w:r>
    </w:p>
    <w:p w14:paraId="2904AA5A" w14:textId="77777777" w:rsidR="00F528E2" w:rsidRPr="00F528E2" w:rsidRDefault="00F528E2" w:rsidP="00F528E2">
      <w:pPr>
        <w:numPr>
          <w:ilvl w:val="1"/>
          <w:numId w:val="68"/>
        </w:numPr>
        <w:rPr>
          <w:lang w:val="en-IN"/>
        </w:rPr>
      </w:pPr>
      <w:r w:rsidRPr="00F528E2">
        <w:rPr>
          <w:rFonts w:ascii="Segoe UI Emoji" w:hAnsi="Segoe UI Emoji" w:cs="Segoe UI Emoji"/>
          <w:lang w:val="en-IN"/>
        </w:rPr>
        <w:t>✅</w:t>
      </w:r>
      <w:r w:rsidRPr="00F528E2">
        <w:rPr>
          <w:lang w:val="en-IN"/>
        </w:rPr>
        <w:t xml:space="preserve"> </w:t>
      </w:r>
      <w:r w:rsidRPr="00F528E2">
        <w:rPr>
          <w:b/>
          <w:bCs/>
          <w:lang w:val="en-IN"/>
        </w:rPr>
        <w:t>Fix</w:t>
      </w:r>
      <w:r w:rsidRPr="00F528E2">
        <w:rPr>
          <w:lang w:val="en-IN"/>
        </w:rPr>
        <w:t>: Implement a standardized mapping (with option for org override):</w:t>
      </w:r>
    </w:p>
    <w:p w14:paraId="3307FADD" w14:textId="77777777" w:rsidR="00F528E2" w:rsidRPr="00F528E2" w:rsidRDefault="00F528E2" w:rsidP="00F528E2">
      <w:pPr>
        <w:numPr>
          <w:ilvl w:val="1"/>
          <w:numId w:val="68"/>
        </w:numPr>
        <w:rPr>
          <w:lang w:val="en-IN"/>
        </w:rPr>
      </w:pPr>
      <w:r w:rsidRPr="00F528E2">
        <w:rPr>
          <w:lang w:val="en-IN"/>
        </w:rPr>
        <w:t xml:space="preserve">A → Auto-Approve  </w:t>
      </w:r>
    </w:p>
    <w:p w14:paraId="542FC4A7" w14:textId="77777777" w:rsidR="00F528E2" w:rsidRPr="00F528E2" w:rsidRDefault="00F528E2" w:rsidP="00F528E2">
      <w:pPr>
        <w:numPr>
          <w:ilvl w:val="1"/>
          <w:numId w:val="68"/>
        </w:numPr>
        <w:rPr>
          <w:lang w:val="en-IN"/>
        </w:rPr>
      </w:pPr>
      <w:r w:rsidRPr="00F528E2">
        <w:rPr>
          <w:lang w:val="en-IN"/>
        </w:rPr>
        <w:t xml:space="preserve">B → Recommend  </w:t>
      </w:r>
    </w:p>
    <w:p w14:paraId="479828BD" w14:textId="77777777" w:rsidR="00F528E2" w:rsidRPr="00F528E2" w:rsidRDefault="00F528E2" w:rsidP="00F528E2">
      <w:pPr>
        <w:numPr>
          <w:ilvl w:val="1"/>
          <w:numId w:val="68"/>
        </w:numPr>
        <w:rPr>
          <w:lang w:val="en-IN"/>
        </w:rPr>
      </w:pPr>
      <w:r w:rsidRPr="00F528E2">
        <w:rPr>
          <w:lang w:val="en-IN"/>
        </w:rPr>
        <w:t xml:space="preserve">C → Refer  </w:t>
      </w:r>
    </w:p>
    <w:p w14:paraId="335FADFB" w14:textId="77777777" w:rsidR="00F528E2" w:rsidRPr="00F528E2" w:rsidRDefault="00F528E2" w:rsidP="00F528E2">
      <w:pPr>
        <w:numPr>
          <w:ilvl w:val="1"/>
          <w:numId w:val="68"/>
        </w:numPr>
        <w:rPr>
          <w:lang w:val="en-IN"/>
        </w:rPr>
      </w:pPr>
      <w:r w:rsidRPr="00F528E2">
        <w:rPr>
          <w:lang w:val="en-IN"/>
        </w:rPr>
        <w:t>D → Decline</w:t>
      </w:r>
    </w:p>
    <w:p w14:paraId="78A24F6C" w14:textId="77777777" w:rsidR="00F528E2" w:rsidRPr="00F528E2" w:rsidRDefault="00F528E2" w:rsidP="00F528E2">
      <w:pPr>
        <w:numPr>
          <w:ilvl w:val="1"/>
          <w:numId w:val="68"/>
        </w:numPr>
        <w:rPr>
          <w:lang w:val="en-IN"/>
        </w:rPr>
      </w:pPr>
      <w:r w:rsidRPr="00F528E2">
        <w:rPr>
          <w:rFonts w:ascii="Segoe UI Emoji" w:hAnsi="Segoe UI Emoji" w:cs="Segoe UI Emoji"/>
          <w:lang w:val="en-IN"/>
        </w:rPr>
        <w:t>✅</w:t>
      </w:r>
      <w:r w:rsidRPr="00F528E2">
        <w:rPr>
          <w:lang w:val="en-IN"/>
        </w:rPr>
        <w:t xml:space="preserve"> </w:t>
      </w:r>
      <w:r w:rsidRPr="00F528E2">
        <w:rPr>
          <w:b/>
          <w:bCs/>
          <w:lang w:val="en-IN"/>
        </w:rPr>
        <w:t>Allow Organisation-level override</w:t>
      </w:r>
      <w:r w:rsidRPr="00F528E2">
        <w:rPr>
          <w:lang w:val="en-IN"/>
        </w:rPr>
        <w:t xml:space="preserve"> using mapping table:</w:t>
      </w:r>
    </w:p>
    <w:p w14:paraId="05CDC8E4" w14:textId="77777777" w:rsidR="00F528E2" w:rsidRPr="00F528E2" w:rsidRDefault="00F528E2" w:rsidP="00F528E2">
      <w:pPr>
        <w:numPr>
          <w:ilvl w:val="1"/>
          <w:numId w:val="68"/>
        </w:numPr>
        <w:rPr>
          <w:lang w:val="en-IN"/>
        </w:rPr>
      </w:pPr>
      <w:proofErr w:type="spellStart"/>
      <w:r w:rsidRPr="00F528E2">
        <w:rPr>
          <w:lang w:val="en-IN"/>
        </w:rPr>
        <w:t>org_id</w:t>
      </w:r>
      <w:proofErr w:type="spellEnd"/>
      <w:r w:rsidRPr="00F528E2">
        <w:rPr>
          <w:lang w:val="en-IN"/>
        </w:rPr>
        <w:t xml:space="preserve"> | </w:t>
      </w:r>
      <w:proofErr w:type="spellStart"/>
      <w:r w:rsidRPr="00F528E2">
        <w:rPr>
          <w:lang w:val="en-IN"/>
        </w:rPr>
        <w:t>scorecard_id</w:t>
      </w:r>
      <w:proofErr w:type="spellEnd"/>
      <w:r w:rsidRPr="00F528E2">
        <w:rPr>
          <w:lang w:val="en-IN"/>
        </w:rPr>
        <w:t xml:space="preserve"> | bucket | </w:t>
      </w:r>
      <w:proofErr w:type="spellStart"/>
      <w:r w:rsidRPr="00F528E2">
        <w:rPr>
          <w:lang w:val="en-IN"/>
        </w:rPr>
        <w:t>action_label</w:t>
      </w:r>
      <w:proofErr w:type="spellEnd"/>
    </w:p>
    <w:p w14:paraId="42A0809C" w14:textId="77777777" w:rsidR="00F528E2" w:rsidRPr="00F528E2" w:rsidRDefault="00F528E2" w:rsidP="00F528E2">
      <w:pPr>
        <w:numPr>
          <w:ilvl w:val="0"/>
          <w:numId w:val="68"/>
        </w:numPr>
        <w:rPr>
          <w:lang w:val="en-IN"/>
        </w:rPr>
      </w:pPr>
      <w:r w:rsidRPr="00F528E2">
        <w:rPr>
          <w:b/>
          <w:bCs/>
          <w:lang w:val="en-IN"/>
        </w:rPr>
        <w:t>Output Excel/PDF File Corrupted</w:t>
      </w:r>
    </w:p>
    <w:p w14:paraId="2272B9D7" w14:textId="77777777" w:rsidR="00F528E2" w:rsidRPr="00F528E2" w:rsidRDefault="00F528E2" w:rsidP="00F528E2">
      <w:pPr>
        <w:numPr>
          <w:ilvl w:val="1"/>
          <w:numId w:val="68"/>
        </w:numPr>
        <w:rPr>
          <w:lang w:val="en-IN"/>
        </w:rPr>
      </w:pPr>
      <w:r w:rsidRPr="00F528E2">
        <w:rPr>
          <w:rFonts w:ascii="Segoe UI Emoji" w:hAnsi="Segoe UI Emoji" w:cs="Segoe UI Emoji"/>
          <w:lang w:val="en-IN"/>
        </w:rPr>
        <w:t>❌</w:t>
      </w:r>
      <w:r w:rsidRPr="00F528E2">
        <w:rPr>
          <w:lang w:val="en-IN"/>
        </w:rPr>
        <w:t xml:space="preserve"> Downloaded files do not open or contain incomplete headers.</w:t>
      </w:r>
    </w:p>
    <w:p w14:paraId="2650266D" w14:textId="77777777" w:rsidR="00F528E2" w:rsidRPr="00F528E2" w:rsidRDefault="00F528E2" w:rsidP="00F528E2">
      <w:pPr>
        <w:numPr>
          <w:ilvl w:val="1"/>
          <w:numId w:val="68"/>
        </w:numPr>
        <w:rPr>
          <w:lang w:val="en-IN"/>
        </w:rPr>
      </w:pPr>
      <w:r w:rsidRPr="00F528E2">
        <w:rPr>
          <w:rFonts w:ascii="Segoe UI Emoji" w:hAnsi="Segoe UI Emoji" w:cs="Segoe UI Emoji"/>
          <w:lang w:val="en-IN"/>
        </w:rPr>
        <w:t>✅</w:t>
      </w:r>
      <w:r w:rsidRPr="00F528E2">
        <w:rPr>
          <w:lang w:val="en-IN"/>
        </w:rPr>
        <w:t xml:space="preserve"> </w:t>
      </w:r>
      <w:r w:rsidRPr="00F528E2">
        <w:rPr>
          <w:b/>
          <w:bCs/>
          <w:lang w:val="en-IN"/>
        </w:rPr>
        <w:t>Fix</w:t>
      </w:r>
      <w:r w:rsidRPr="00F528E2">
        <w:rPr>
          <w:lang w:val="en-IN"/>
        </w:rPr>
        <w:t>: Ensure file is properly written and closed server-side.</w:t>
      </w:r>
    </w:p>
    <w:p w14:paraId="6BDEFBB6" w14:textId="77777777" w:rsidR="00F528E2" w:rsidRPr="00F528E2" w:rsidRDefault="00F528E2" w:rsidP="00F528E2">
      <w:pPr>
        <w:numPr>
          <w:ilvl w:val="1"/>
          <w:numId w:val="68"/>
        </w:numPr>
        <w:rPr>
          <w:lang w:val="en-IN"/>
        </w:rPr>
      </w:pPr>
      <w:r w:rsidRPr="00F528E2">
        <w:rPr>
          <w:rFonts w:ascii="Segoe UI Emoji" w:hAnsi="Segoe UI Emoji" w:cs="Segoe UI Emoji"/>
          <w:lang w:val="en-IN"/>
        </w:rPr>
        <w:t>✅</w:t>
      </w:r>
      <w:r w:rsidRPr="00F528E2">
        <w:rPr>
          <w:lang w:val="en-IN"/>
        </w:rPr>
        <w:t xml:space="preserve"> Use .xlsx or .csv (</w:t>
      </w:r>
      <w:proofErr w:type="gramStart"/>
      <w:r w:rsidRPr="00F528E2">
        <w:rPr>
          <w:lang w:val="en-IN"/>
        </w:rPr>
        <w:t>not .</w:t>
      </w:r>
      <w:proofErr w:type="spellStart"/>
      <w:r w:rsidRPr="00F528E2">
        <w:rPr>
          <w:lang w:val="en-IN"/>
        </w:rPr>
        <w:t>json</w:t>
      </w:r>
      <w:proofErr w:type="spellEnd"/>
      <w:proofErr w:type="gramEnd"/>
      <w:r w:rsidRPr="00F528E2">
        <w:rPr>
          <w:lang w:val="en-IN"/>
        </w:rPr>
        <w:t xml:space="preserve"> disguised as Excel).</w:t>
      </w:r>
    </w:p>
    <w:p w14:paraId="646B6655" w14:textId="77777777" w:rsidR="00F528E2" w:rsidRPr="00F528E2" w:rsidRDefault="00F528E2" w:rsidP="00F528E2">
      <w:pPr>
        <w:numPr>
          <w:ilvl w:val="0"/>
          <w:numId w:val="68"/>
        </w:numPr>
        <w:rPr>
          <w:lang w:val="en-IN"/>
        </w:rPr>
      </w:pPr>
      <w:r w:rsidRPr="00F528E2">
        <w:rPr>
          <w:b/>
          <w:bCs/>
          <w:lang w:val="en-IN"/>
        </w:rPr>
        <w:t>“Processing Time” Shows Unrealistic Duration</w:t>
      </w:r>
    </w:p>
    <w:p w14:paraId="0741B668" w14:textId="77777777" w:rsidR="00F528E2" w:rsidRPr="00F528E2" w:rsidRDefault="00F528E2" w:rsidP="00F528E2">
      <w:pPr>
        <w:numPr>
          <w:ilvl w:val="1"/>
          <w:numId w:val="68"/>
        </w:numPr>
        <w:rPr>
          <w:lang w:val="en-IN"/>
        </w:rPr>
      </w:pPr>
      <w:r w:rsidRPr="00F528E2">
        <w:rPr>
          <w:rFonts w:ascii="Segoe UI Emoji" w:hAnsi="Segoe UI Emoji" w:cs="Segoe UI Emoji"/>
          <w:lang w:val="en-IN"/>
        </w:rPr>
        <w:lastRenderedPageBreak/>
        <w:t>❌</w:t>
      </w:r>
      <w:r w:rsidRPr="00F528E2">
        <w:rPr>
          <w:lang w:val="en-IN"/>
        </w:rPr>
        <w:t xml:space="preserve"> Example: 12471h or stuck status.</w:t>
      </w:r>
    </w:p>
    <w:p w14:paraId="7EFF59FE" w14:textId="77777777" w:rsidR="00F528E2" w:rsidRPr="00F528E2" w:rsidRDefault="00F528E2" w:rsidP="00F528E2">
      <w:pPr>
        <w:numPr>
          <w:ilvl w:val="1"/>
          <w:numId w:val="68"/>
        </w:numPr>
        <w:rPr>
          <w:lang w:val="en-IN"/>
        </w:rPr>
      </w:pPr>
      <w:r w:rsidRPr="00F528E2">
        <w:rPr>
          <w:rFonts w:ascii="Segoe UI Emoji" w:hAnsi="Segoe UI Emoji" w:cs="Segoe UI Emoji"/>
          <w:lang w:val="en-IN"/>
        </w:rPr>
        <w:t>✅</w:t>
      </w:r>
      <w:r w:rsidRPr="00F528E2">
        <w:rPr>
          <w:lang w:val="en-IN"/>
        </w:rPr>
        <w:t xml:space="preserve"> </w:t>
      </w:r>
      <w:r w:rsidRPr="00F528E2">
        <w:rPr>
          <w:b/>
          <w:bCs/>
          <w:lang w:val="en-IN"/>
        </w:rPr>
        <w:t>Fix</w:t>
      </w:r>
      <w:r w:rsidRPr="00F528E2">
        <w:rPr>
          <w:lang w:val="en-IN"/>
        </w:rPr>
        <w:t>:</w:t>
      </w:r>
    </w:p>
    <w:p w14:paraId="252C578B" w14:textId="77777777" w:rsidR="00F528E2" w:rsidRPr="00F528E2" w:rsidRDefault="00F528E2" w:rsidP="00F528E2">
      <w:pPr>
        <w:numPr>
          <w:ilvl w:val="2"/>
          <w:numId w:val="68"/>
        </w:numPr>
        <w:rPr>
          <w:lang w:val="en-IN"/>
        </w:rPr>
      </w:pPr>
      <w:r w:rsidRPr="00F528E2">
        <w:rPr>
          <w:lang w:val="en-IN"/>
        </w:rPr>
        <w:t>Implement timeout threshold (e.g. 10 minutes max)</w:t>
      </w:r>
    </w:p>
    <w:p w14:paraId="3127231F" w14:textId="77777777" w:rsidR="00F528E2" w:rsidRPr="00F528E2" w:rsidRDefault="00F528E2" w:rsidP="00F528E2">
      <w:pPr>
        <w:numPr>
          <w:ilvl w:val="2"/>
          <w:numId w:val="68"/>
        </w:numPr>
        <w:rPr>
          <w:lang w:val="en-IN"/>
        </w:rPr>
      </w:pPr>
      <w:r w:rsidRPr="00F528E2">
        <w:rPr>
          <w:lang w:val="en-IN"/>
        </w:rPr>
        <w:t xml:space="preserve">Store </w:t>
      </w:r>
      <w:proofErr w:type="spellStart"/>
      <w:r w:rsidRPr="00F528E2">
        <w:rPr>
          <w:lang w:val="en-IN"/>
        </w:rPr>
        <w:t>start_time</w:t>
      </w:r>
      <w:proofErr w:type="spellEnd"/>
      <w:r w:rsidRPr="00F528E2">
        <w:rPr>
          <w:lang w:val="en-IN"/>
        </w:rPr>
        <w:t xml:space="preserve">, </w:t>
      </w:r>
      <w:proofErr w:type="spellStart"/>
      <w:r w:rsidRPr="00F528E2">
        <w:rPr>
          <w:lang w:val="en-IN"/>
        </w:rPr>
        <w:t>end_time</w:t>
      </w:r>
      <w:proofErr w:type="spellEnd"/>
      <w:r w:rsidRPr="00F528E2">
        <w:rPr>
          <w:lang w:val="en-IN"/>
        </w:rPr>
        <w:t>, and status (Success / Failed / Timeout)</w:t>
      </w:r>
    </w:p>
    <w:p w14:paraId="457B3BDF" w14:textId="77777777" w:rsidR="00F528E2" w:rsidRPr="00F528E2" w:rsidRDefault="00F528E2" w:rsidP="00F528E2">
      <w:pPr>
        <w:numPr>
          <w:ilvl w:val="2"/>
          <w:numId w:val="68"/>
        </w:numPr>
        <w:rPr>
          <w:lang w:val="en-IN"/>
        </w:rPr>
      </w:pPr>
      <w:r w:rsidRPr="00F528E2">
        <w:rPr>
          <w:lang w:val="en-IN"/>
        </w:rPr>
        <w:t>Retry/cancel function for long-running jobs</w:t>
      </w:r>
    </w:p>
    <w:p w14:paraId="23B4AB29" w14:textId="77777777" w:rsidR="00F528E2" w:rsidRPr="00F528E2" w:rsidRDefault="00000000" w:rsidP="00F528E2">
      <w:pPr>
        <w:rPr>
          <w:lang w:val="en-IN"/>
        </w:rPr>
      </w:pPr>
      <w:r>
        <w:rPr>
          <w:lang w:val="en-IN"/>
        </w:rPr>
        <w:pict w14:anchorId="6CDFD7CF">
          <v:rect id="_x0000_i1105" style="width:0;height:1.5pt" o:hralign="center" o:hrstd="t" o:hr="t" fillcolor="#a0a0a0" stroked="f"/>
        </w:pict>
      </w:r>
    </w:p>
    <w:p w14:paraId="651712DE"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FUNCTIONAL ENHANCEMENTS</w:t>
      </w:r>
    </w:p>
    <w:p w14:paraId="413BB9B9"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A. File Upload UI + Validation</w:t>
      </w:r>
    </w:p>
    <w:p w14:paraId="2B50B757" w14:textId="77777777" w:rsidR="00F528E2" w:rsidRPr="00F528E2" w:rsidRDefault="00F528E2" w:rsidP="00F528E2">
      <w:pPr>
        <w:numPr>
          <w:ilvl w:val="0"/>
          <w:numId w:val="69"/>
        </w:numPr>
        <w:rPr>
          <w:lang w:val="en-IN"/>
        </w:rPr>
      </w:pPr>
      <w:r w:rsidRPr="00F528E2">
        <w:rPr>
          <w:lang w:val="en-IN"/>
        </w:rPr>
        <w:t>UI must allow selection of:</w:t>
      </w:r>
    </w:p>
    <w:p w14:paraId="529642DF" w14:textId="77777777" w:rsidR="00F528E2" w:rsidRPr="00F528E2" w:rsidRDefault="00F528E2" w:rsidP="00F528E2">
      <w:pPr>
        <w:numPr>
          <w:ilvl w:val="1"/>
          <w:numId w:val="69"/>
        </w:numPr>
        <w:rPr>
          <w:lang w:val="en-IN"/>
        </w:rPr>
      </w:pPr>
      <w:r w:rsidRPr="00F528E2">
        <w:rPr>
          <w:lang w:val="en-IN"/>
        </w:rPr>
        <w:t>Scorecard</w:t>
      </w:r>
    </w:p>
    <w:p w14:paraId="69903CAD" w14:textId="77777777" w:rsidR="00F528E2" w:rsidRPr="00F528E2" w:rsidRDefault="00F528E2" w:rsidP="00F528E2">
      <w:pPr>
        <w:numPr>
          <w:ilvl w:val="1"/>
          <w:numId w:val="69"/>
        </w:numPr>
        <w:rPr>
          <w:lang w:val="en-IN"/>
        </w:rPr>
      </w:pPr>
      <w:r w:rsidRPr="00F528E2">
        <w:rPr>
          <w:lang w:val="en-IN"/>
        </w:rPr>
        <w:t>Product(s)</w:t>
      </w:r>
    </w:p>
    <w:p w14:paraId="5D74A69E" w14:textId="77777777" w:rsidR="00F528E2" w:rsidRPr="00F528E2" w:rsidRDefault="00F528E2" w:rsidP="00F528E2">
      <w:pPr>
        <w:numPr>
          <w:ilvl w:val="0"/>
          <w:numId w:val="69"/>
        </w:numPr>
        <w:rPr>
          <w:lang w:val="en-IN"/>
        </w:rPr>
      </w:pPr>
      <w:r w:rsidRPr="00F528E2">
        <w:rPr>
          <w:lang w:val="en-IN"/>
        </w:rPr>
        <w:t>Show:</w:t>
      </w:r>
    </w:p>
    <w:p w14:paraId="5F28D935" w14:textId="77777777" w:rsidR="00F528E2" w:rsidRPr="00F528E2" w:rsidRDefault="00F528E2" w:rsidP="00F528E2">
      <w:pPr>
        <w:numPr>
          <w:ilvl w:val="1"/>
          <w:numId w:val="69"/>
        </w:numPr>
        <w:rPr>
          <w:lang w:val="en-IN"/>
        </w:rPr>
      </w:pPr>
      <w:r w:rsidRPr="00F528E2">
        <w:rPr>
          <w:lang w:val="en-IN"/>
        </w:rPr>
        <w:t xml:space="preserve">Template download </w:t>
      </w:r>
      <w:r w:rsidRPr="00F528E2">
        <w:rPr>
          <w:b/>
          <w:bCs/>
          <w:lang w:val="en-IN"/>
        </w:rPr>
        <w:t>post-scorecard selection</w:t>
      </w:r>
    </w:p>
    <w:p w14:paraId="3D21AFFA" w14:textId="77777777" w:rsidR="00F528E2" w:rsidRPr="00F528E2" w:rsidRDefault="00F528E2" w:rsidP="00F528E2">
      <w:pPr>
        <w:numPr>
          <w:ilvl w:val="1"/>
          <w:numId w:val="69"/>
        </w:numPr>
        <w:rPr>
          <w:lang w:val="en-IN"/>
        </w:rPr>
      </w:pPr>
      <w:r w:rsidRPr="00F528E2">
        <w:rPr>
          <w:lang w:val="en-IN"/>
        </w:rPr>
        <w:t>First 10 rows of uploaded data as preview</w:t>
      </w:r>
    </w:p>
    <w:p w14:paraId="5068EEF9" w14:textId="77777777" w:rsidR="00F528E2" w:rsidRPr="00F528E2" w:rsidRDefault="00F528E2" w:rsidP="00F528E2">
      <w:pPr>
        <w:numPr>
          <w:ilvl w:val="1"/>
          <w:numId w:val="69"/>
        </w:numPr>
        <w:rPr>
          <w:lang w:val="en-IN"/>
        </w:rPr>
      </w:pPr>
      <w:r w:rsidRPr="00F528E2">
        <w:rPr>
          <w:lang w:val="en-IN"/>
        </w:rPr>
        <w:t>Validation before submission:</w:t>
      </w:r>
    </w:p>
    <w:p w14:paraId="64A4A889" w14:textId="77777777" w:rsidR="00F528E2" w:rsidRPr="00F528E2" w:rsidRDefault="00F528E2" w:rsidP="00F528E2">
      <w:pPr>
        <w:numPr>
          <w:ilvl w:val="2"/>
          <w:numId w:val="69"/>
        </w:numPr>
        <w:rPr>
          <w:lang w:val="en-IN"/>
        </w:rPr>
      </w:pPr>
      <w:r w:rsidRPr="00F528E2">
        <w:rPr>
          <w:rFonts w:ascii="Segoe UI Emoji" w:hAnsi="Segoe UI Emoji" w:cs="Segoe UI Emoji"/>
          <w:lang w:val="en-IN"/>
        </w:rPr>
        <w:t>✅</w:t>
      </w:r>
      <w:r w:rsidRPr="00F528E2">
        <w:rPr>
          <w:lang w:val="en-IN"/>
        </w:rPr>
        <w:t xml:space="preserve"> Required Columns Present</w:t>
      </w:r>
    </w:p>
    <w:p w14:paraId="1BE2870F" w14:textId="77777777" w:rsidR="00F528E2" w:rsidRPr="00F528E2" w:rsidRDefault="00F528E2" w:rsidP="00F528E2">
      <w:pPr>
        <w:numPr>
          <w:ilvl w:val="2"/>
          <w:numId w:val="69"/>
        </w:numPr>
        <w:rPr>
          <w:lang w:val="en-IN"/>
        </w:rPr>
      </w:pPr>
      <w:r w:rsidRPr="00F528E2">
        <w:rPr>
          <w:rFonts w:ascii="Segoe UI Emoji" w:hAnsi="Segoe UI Emoji" w:cs="Segoe UI Emoji"/>
          <w:lang w:val="en-IN"/>
        </w:rPr>
        <w:t>⚠️</w:t>
      </w:r>
      <w:r w:rsidRPr="00F528E2">
        <w:rPr>
          <w:lang w:val="en-IN"/>
        </w:rPr>
        <w:t xml:space="preserve"> Extra Columns Ignored</w:t>
      </w:r>
    </w:p>
    <w:p w14:paraId="5C640484" w14:textId="77777777" w:rsidR="00F528E2" w:rsidRPr="00F528E2" w:rsidRDefault="00F528E2" w:rsidP="00F528E2">
      <w:pPr>
        <w:numPr>
          <w:ilvl w:val="2"/>
          <w:numId w:val="69"/>
        </w:numPr>
        <w:rPr>
          <w:lang w:val="en-IN"/>
        </w:rPr>
      </w:pPr>
      <w:r w:rsidRPr="00F528E2">
        <w:rPr>
          <w:rFonts w:ascii="Segoe UI Emoji" w:hAnsi="Segoe UI Emoji" w:cs="Segoe UI Emoji"/>
          <w:lang w:val="en-IN"/>
        </w:rPr>
        <w:t>❌</w:t>
      </w:r>
      <w:r w:rsidRPr="00F528E2">
        <w:rPr>
          <w:lang w:val="en-IN"/>
        </w:rPr>
        <w:t xml:space="preserve"> Missing Columns Block Upload (with user error)</w:t>
      </w:r>
    </w:p>
    <w:p w14:paraId="040E3365"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B. Processing Logic</w:t>
      </w:r>
    </w:p>
    <w:p w14:paraId="2FD64B56" w14:textId="77777777" w:rsidR="00F528E2" w:rsidRPr="00F528E2" w:rsidRDefault="00F528E2" w:rsidP="00F528E2">
      <w:pPr>
        <w:numPr>
          <w:ilvl w:val="0"/>
          <w:numId w:val="70"/>
        </w:numPr>
        <w:rPr>
          <w:lang w:val="en-IN"/>
        </w:rPr>
      </w:pPr>
      <w:r w:rsidRPr="00F528E2">
        <w:rPr>
          <w:lang w:val="en-IN"/>
        </w:rPr>
        <w:t>Use selected scorecard's bucket logic and score thresholds</w:t>
      </w:r>
    </w:p>
    <w:p w14:paraId="4B14EB12" w14:textId="77777777" w:rsidR="00F528E2" w:rsidRPr="00F528E2" w:rsidRDefault="00F528E2" w:rsidP="00F528E2">
      <w:pPr>
        <w:numPr>
          <w:ilvl w:val="0"/>
          <w:numId w:val="70"/>
        </w:numPr>
        <w:rPr>
          <w:lang w:val="en-IN"/>
        </w:rPr>
      </w:pPr>
      <w:r w:rsidRPr="00F528E2">
        <w:rPr>
          <w:lang w:val="en-IN"/>
        </w:rPr>
        <w:t>Lookup org-level custom bucket → action mappings (if any)</w:t>
      </w:r>
    </w:p>
    <w:p w14:paraId="7C8B00A8" w14:textId="77777777" w:rsidR="00F528E2" w:rsidRPr="00F528E2" w:rsidRDefault="00F528E2" w:rsidP="00F528E2">
      <w:pPr>
        <w:numPr>
          <w:ilvl w:val="0"/>
          <w:numId w:val="70"/>
        </w:numPr>
        <w:rPr>
          <w:lang w:val="en-IN"/>
        </w:rPr>
      </w:pPr>
      <w:r w:rsidRPr="00F528E2">
        <w:rPr>
          <w:lang w:val="en-IN"/>
        </w:rPr>
        <w:t>Apply Reason Code logic if configured (e.g., why someone falls to Bucket C)</w:t>
      </w:r>
    </w:p>
    <w:p w14:paraId="7BA5152E" w14:textId="77777777" w:rsidR="00F528E2" w:rsidRPr="00F528E2" w:rsidRDefault="00F528E2" w:rsidP="00F528E2">
      <w:pPr>
        <w:numPr>
          <w:ilvl w:val="0"/>
          <w:numId w:val="70"/>
        </w:numPr>
        <w:rPr>
          <w:lang w:val="en-IN"/>
        </w:rPr>
      </w:pPr>
      <w:r w:rsidRPr="00F528E2">
        <w:rPr>
          <w:lang w:val="en-IN"/>
        </w:rPr>
        <w:t>Assign scoring at variable + band level (if “Include Variable Score” is toggled)</w:t>
      </w:r>
    </w:p>
    <w:p w14:paraId="072A7223"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C. Result Summary Dashboard (After Processing)</w:t>
      </w:r>
    </w:p>
    <w:p w14:paraId="026955E7" w14:textId="77777777" w:rsidR="00F528E2" w:rsidRPr="00F528E2" w:rsidRDefault="00F528E2" w:rsidP="00F528E2">
      <w:pPr>
        <w:rPr>
          <w:lang w:val="en-IN"/>
        </w:rPr>
      </w:pPr>
      <w:r w:rsidRPr="00F528E2">
        <w:rPr>
          <w:lang w:val="en-IN"/>
        </w:rPr>
        <w:t>Display:</w:t>
      </w:r>
    </w:p>
    <w:p w14:paraId="1E112057" w14:textId="77777777" w:rsidR="00F528E2" w:rsidRPr="00F528E2" w:rsidRDefault="00F528E2" w:rsidP="00F528E2">
      <w:pPr>
        <w:rPr>
          <w:lang w:val="en-IN"/>
        </w:rPr>
      </w:pPr>
      <w:r w:rsidRPr="00F528E2">
        <w:rPr>
          <w:rFonts w:ascii="Segoe UI Emoji" w:hAnsi="Segoe UI Emoji" w:cs="Segoe UI Emoji"/>
          <w:lang w:val="en-IN"/>
        </w:rPr>
        <w:lastRenderedPageBreak/>
        <w:t>🧾</w:t>
      </w:r>
      <w:r w:rsidRPr="00F528E2">
        <w:rPr>
          <w:lang w:val="en-IN"/>
        </w:rPr>
        <w:t xml:space="preserve"> Total Records Uploaded: 2,145  </w:t>
      </w:r>
    </w:p>
    <w:p w14:paraId="12125D89" w14:textId="77777777" w:rsidR="00F528E2" w:rsidRPr="00F528E2" w:rsidRDefault="00F528E2" w:rsidP="00F528E2">
      <w:pPr>
        <w:rPr>
          <w:lang w:val="en-IN"/>
        </w:rPr>
      </w:pPr>
      <w:r w:rsidRPr="00F528E2">
        <w:rPr>
          <w:rFonts w:ascii="Segoe UI Emoji" w:hAnsi="Segoe UI Emoji" w:cs="Segoe UI Emoji"/>
          <w:lang w:val="en-IN"/>
        </w:rPr>
        <w:t>✅</w:t>
      </w:r>
      <w:r w:rsidRPr="00F528E2">
        <w:rPr>
          <w:lang w:val="en-IN"/>
        </w:rPr>
        <w:t xml:space="preserve"> Successfully Scored: 2,140  </w:t>
      </w:r>
    </w:p>
    <w:p w14:paraId="659B1687" w14:textId="77777777" w:rsidR="00F528E2" w:rsidRPr="00F528E2" w:rsidRDefault="00F528E2" w:rsidP="00F528E2">
      <w:pPr>
        <w:rPr>
          <w:lang w:val="en-IN"/>
        </w:rPr>
      </w:pPr>
      <w:r w:rsidRPr="00F528E2">
        <w:rPr>
          <w:rFonts w:ascii="Segoe UI Emoji" w:hAnsi="Segoe UI Emoji" w:cs="Segoe UI Emoji"/>
          <w:lang w:val="en-IN"/>
        </w:rPr>
        <w:t>❌</w:t>
      </w:r>
      <w:r w:rsidRPr="00F528E2">
        <w:rPr>
          <w:lang w:val="en-IN"/>
        </w:rPr>
        <w:t xml:space="preserve"> Failed Records: 5  </w:t>
      </w:r>
    </w:p>
    <w:p w14:paraId="09BC1702" w14:textId="77777777" w:rsidR="00F528E2" w:rsidRPr="00F528E2" w:rsidRDefault="00F528E2" w:rsidP="00F528E2">
      <w:pPr>
        <w:rPr>
          <w:lang w:val="en-IN"/>
        </w:rPr>
      </w:pPr>
      <w:r w:rsidRPr="00F528E2">
        <w:rPr>
          <w:rFonts w:ascii="Segoe UI Emoji" w:hAnsi="Segoe UI Emoji" w:cs="Segoe UI Emoji"/>
          <w:lang w:val="en-IN"/>
        </w:rPr>
        <w:t>📊</w:t>
      </w:r>
      <w:r w:rsidRPr="00F528E2">
        <w:rPr>
          <w:lang w:val="en-IN"/>
        </w:rPr>
        <w:t xml:space="preserve"> Approval Rate: 48.1%  </w:t>
      </w:r>
    </w:p>
    <w:p w14:paraId="0FCB52AA" w14:textId="77777777" w:rsidR="00F528E2" w:rsidRPr="00F528E2" w:rsidRDefault="00F528E2" w:rsidP="00F528E2">
      <w:pPr>
        <w:rPr>
          <w:lang w:val="en-IN"/>
        </w:rPr>
      </w:pPr>
      <w:r w:rsidRPr="00F528E2">
        <w:rPr>
          <w:rFonts w:ascii="Segoe UI Emoji" w:hAnsi="Segoe UI Emoji" w:cs="Segoe UI Emoji"/>
          <w:lang w:val="en-IN"/>
        </w:rPr>
        <w:t>📉</w:t>
      </w:r>
      <w:r w:rsidRPr="00F528E2">
        <w:rPr>
          <w:lang w:val="en-IN"/>
        </w:rPr>
        <w:t xml:space="preserve"> Average Score: 78.4  </w:t>
      </w:r>
    </w:p>
    <w:p w14:paraId="062EFA4F" w14:textId="77777777" w:rsidR="00F528E2" w:rsidRPr="00F528E2" w:rsidRDefault="00F528E2" w:rsidP="00F528E2">
      <w:pPr>
        <w:rPr>
          <w:lang w:val="en-IN"/>
        </w:rPr>
      </w:pPr>
      <w:r w:rsidRPr="00F528E2">
        <w:rPr>
          <w:rFonts w:ascii="Segoe UI Emoji" w:hAnsi="Segoe UI Emoji" w:cs="Segoe UI Emoji"/>
          <w:lang w:val="en-IN"/>
        </w:rPr>
        <w:t>🚩</w:t>
      </w:r>
      <w:r w:rsidRPr="00F528E2">
        <w:rPr>
          <w:lang w:val="en-IN"/>
        </w:rPr>
        <w:t xml:space="preserve"> High-Risk Applicants: 742 (Bucket D)</w:t>
      </w:r>
    </w:p>
    <w:p w14:paraId="5345652A"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D. Visual Charts</w:t>
      </w:r>
    </w:p>
    <w:p w14:paraId="2846EC81" w14:textId="77777777" w:rsidR="00F528E2" w:rsidRPr="00F528E2" w:rsidRDefault="00F528E2" w:rsidP="00F528E2">
      <w:pPr>
        <w:rPr>
          <w:lang w:val="en-IN"/>
        </w:rPr>
      </w:pPr>
      <w:r w:rsidRPr="00F528E2">
        <w:rPr>
          <w:lang w:val="en-IN"/>
        </w:rPr>
        <w:t>Include:</w:t>
      </w:r>
    </w:p>
    <w:p w14:paraId="43EBC816" w14:textId="77777777" w:rsidR="00F528E2" w:rsidRPr="00F528E2" w:rsidRDefault="00F528E2" w:rsidP="00F528E2">
      <w:pPr>
        <w:numPr>
          <w:ilvl w:val="0"/>
          <w:numId w:val="71"/>
        </w:numPr>
        <w:rPr>
          <w:lang w:val="en-IN"/>
        </w:rPr>
      </w:pPr>
      <w:r w:rsidRPr="00F528E2">
        <w:rPr>
          <w:lang w:val="en-IN"/>
        </w:rPr>
        <w:t>Risk Bucket Pie Chart:</w:t>
      </w:r>
    </w:p>
    <w:p w14:paraId="4767C8D0" w14:textId="77777777" w:rsidR="00F528E2" w:rsidRPr="00F528E2" w:rsidRDefault="00F528E2" w:rsidP="00F528E2">
      <w:pPr>
        <w:numPr>
          <w:ilvl w:val="0"/>
          <w:numId w:val="71"/>
        </w:numPr>
        <w:rPr>
          <w:lang w:val="en-IN"/>
        </w:rPr>
      </w:pPr>
      <w:r w:rsidRPr="00F528E2">
        <w:rPr>
          <w:lang w:val="en-IN"/>
        </w:rPr>
        <w:t xml:space="preserve">A – 234  </w:t>
      </w:r>
    </w:p>
    <w:p w14:paraId="738F9EB6" w14:textId="77777777" w:rsidR="00F528E2" w:rsidRPr="00F528E2" w:rsidRDefault="00F528E2" w:rsidP="00F528E2">
      <w:pPr>
        <w:numPr>
          <w:ilvl w:val="0"/>
          <w:numId w:val="71"/>
        </w:numPr>
        <w:rPr>
          <w:lang w:val="en-IN"/>
        </w:rPr>
      </w:pPr>
      <w:r w:rsidRPr="00F528E2">
        <w:rPr>
          <w:lang w:val="en-IN"/>
        </w:rPr>
        <w:t xml:space="preserve">B – 410  </w:t>
      </w:r>
    </w:p>
    <w:p w14:paraId="67C8B370" w14:textId="77777777" w:rsidR="00F528E2" w:rsidRPr="00F528E2" w:rsidRDefault="00F528E2" w:rsidP="00F528E2">
      <w:pPr>
        <w:numPr>
          <w:ilvl w:val="0"/>
          <w:numId w:val="71"/>
        </w:numPr>
        <w:rPr>
          <w:lang w:val="en-IN"/>
        </w:rPr>
      </w:pPr>
      <w:r w:rsidRPr="00F528E2">
        <w:rPr>
          <w:lang w:val="en-IN"/>
        </w:rPr>
        <w:t xml:space="preserve">C – 954  </w:t>
      </w:r>
    </w:p>
    <w:p w14:paraId="1998AB54" w14:textId="77777777" w:rsidR="00F528E2" w:rsidRPr="00F528E2" w:rsidRDefault="00F528E2" w:rsidP="00F528E2">
      <w:pPr>
        <w:numPr>
          <w:ilvl w:val="0"/>
          <w:numId w:val="71"/>
        </w:numPr>
        <w:rPr>
          <w:lang w:val="en-IN"/>
        </w:rPr>
      </w:pPr>
      <w:r w:rsidRPr="00F528E2">
        <w:rPr>
          <w:lang w:val="en-IN"/>
        </w:rPr>
        <w:t>D – 542</w:t>
      </w:r>
    </w:p>
    <w:p w14:paraId="10F16E9D" w14:textId="77777777" w:rsidR="00F528E2" w:rsidRPr="00F528E2" w:rsidRDefault="00F528E2" w:rsidP="00F528E2">
      <w:pPr>
        <w:numPr>
          <w:ilvl w:val="0"/>
          <w:numId w:val="71"/>
        </w:numPr>
        <w:rPr>
          <w:lang w:val="en-IN"/>
        </w:rPr>
      </w:pPr>
      <w:r w:rsidRPr="00F528E2">
        <w:rPr>
          <w:lang w:val="en-IN"/>
        </w:rPr>
        <w:t>Action Label Distribution:</w:t>
      </w:r>
    </w:p>
    <w:p w14:paraId="192D4040" w14:textId="77777777" w:rsidR="00F528E2" w:rsidRPr="00F528E2" w:rsidRDefault="00F528E2" w:rsidP="00F528E2">
      <w:pPr>
        <w:numPr>
          <w:ilvl w:val="1"/>
          <w:numId w:val="71"/>
        </w:numPr>
        <w:rPr>
          <w:lang w:val="en-IN"/>
        </w:rPr>
      </w:pPr>
      <w:r w:rsidRPr="00F528E2">
        <w:rPr>
          <w:lang w:val="en-IN"/>
        </w:rPr>
        <w:t xml:space="preserve">Org-specific mappings should be visible (e.g., Bucket B → Auto-Approve for </w:t>
      </w:r>
      <w:proofErr w:type="spellStart"/>
      <w:r w:rsidRPr="00F528E2">
        <w:rPr>
          <w:lang w:val="en-IN"/>
        </w:rPr>
        <w:t>OrgX</w:t>
      </w:r>
      <w:proofErr w:type="spellEnd"/>
      <w:r w:rsidRPr="00F528E2">
        <w:rPr>
          <w:lang w:val="en-IN"/>
        </w:rPr>
        <w:t>)</w:t>
      </w:r>
    </w:p>
    <w:p w14:paraId="7806881A" w14:textId="77777777" w:rsidR="00F528E2" w:rsidRPr="00F528E2" w:rsidRDefault="00000000" w:rsidP="00F528E2">
      <w:pPr>
        <w:rPr>
          <w:lang w:val="en-IN"/>
        </w:rPr>
      </w:pPr>
      <w:r>
        <w:rPr>
          <w:lang w:val="en-IN"/>
        </w:rPr>
        <w:pict w14:anchorId="62670D25">
          <v:rect id="_x0000_i1106" style="width:0;height:1.5pt" o:hralign="center" o:hrstd="t" o:hr="t" fillcolor="#a0a0a0" stroked="f"/>
        </w:pict>
      </w:r>
    </w:p>
    <w:p w14:paraId="2DA037C5"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RESULT FILE REQUIREMENTS</w:t>
      </w:r>
    </w:p>
    <w:p w14:paraId="768850D0" w14:textId="77777777" w:rsidR="00F528E2" w:rsidRPr="00F528E2" w:rsidRDefault="00F528E2" w:rsidP="00F528E2">
      <w:pPr>
        <w:rPr>
          <w:b/>
          <w:bCs/>
          <w:lang w:val="en-IN"/>
        </w:rPr>
      </w:pPr>
      <w:r w:rsidRPr="00F528E2">
        <w:rPr>
          <w:b/>
          <w:bCs/>
          <w:lang w:val="en-IN"/>
        </w:rPr>
        <w:t>Fields to Include:</w:t>
      </w:r>
    </w:p>
    <w:p w14:paraId="66912A01" w14:textId="77777777" w:rsidR="00F528E2" w:rsidRPr="00F528E2" w:rsidRDefault="00F528E2" w:rsidP="00F528E2">
      <w:pPr>
        <w:numPr>
          <w:ilvl w:val="0"/>
          <w:numId w:val="72"/>
        </w:numPr>
        <w:rPr>
          <w:lang w:val="en-IN"/>
        </w:rPr>
      </w:pPr>
      <w:r w:rsidRPr="00F528E2">
        <w:rPr>
          <w:lang w:val="en-IN"/>
        </w:rPr>
        <w:t>Application ID</w:t>
      </w:r>
    </w:p>
    <w:p w14:paraId="6A055EAC" w14:textId="77777777" w:rsidR="00F528E2" w:rsidRPr="00F528E2" w:rsidRDefault="00F528E2" w:rsidP="00F528E2">
      <w:pPr>
        <w:numPr>
          <w:ilvl w:val="0"/>
          <w:numId w:val="72"/>
        </w:numPr>
        <w:rPr>
          <w:lang w:val="en-IN"/>
        </w:rPr>
      </w:pPr>
      <w:r w:rsidRPr="00F528E2">
        <w:rPr>
          <w:lang w:val="en-IN"/>
        </w:rPr>
        <w:t>All input fields (as per template)</w:t>
      </w:r>
    </w:p>
    <w:p w14:paraId="6B0DE56B" w14:textId="77777777" w:rsidR="00F528E2" w:rsidRPr="00F528E2" w:rsidRDefault="00F528E2" w:rsidP="00F528E2">
      <w:pPr>
        <w:numPr>
          <w:ilvl w:val="0"/>
          <w:numId w:val="72"/>
        </w:numPr>
        <w:rPr>
          <w:lang w:val="en-IN"/>
        </w:rPr>
      </w:pPr>
      <w:r w:rsidRPr="00F528E2">
        <w:rPr>
          <w:b/>
          <w:bCs/>
          <w:lang w:val="en-IN"/>
        </w:rPr>
        <w:t>Score</w:t>
      </w:r>
    </w:p>
    <w:p w14:paraId="0F271A28" w14:textId="77777777" w:rsidR="00F528E2" w:rsidRPr="00F528E2" w:rsidRDefault="00F528E2" w:rsidP="00F528E2">
      <w:pPr>
        <w:numPr>
          <w:ilvl w:val="0"/>
          <w:numId w:val="72"/>
        </w:numPr>
        <w:rPr>
          <w:lang w:val="en-IN"/>
        </w:rPr>
      </w:pPr>
      <w:r w:rsidRPr="00F528E2">
        <w:rPr>
          <w:b/>
          <w:bCs/>
          <w:lang w:val="en-IN"/>
        </w:rPr>
        <w:t>Bucket (A/B/C/D)</w:t>
      </w:r>
    </w:p>
    <w:p w14:paraId="6A2333BD" w14:textId="77777777" w:rsidR="00F528E2" w:rsidRPr="00F528E2" w:rsidRDefault="00F528E2" w:rsidP="00F528E2">
      <w:pPr>
        <w:numPr>
          <w:ilvl w:val="0"/>
          <w:numId w:val="72"/>
        </w:numPr>
        <w:rPr>
          <w:lang w:val="en-IN"/>
        </w:rPr>
      </w:pPr>
      <w:r w:rsidRPr="00F528E2">
        <w:rPr>
          <w:b/>
          <w:bCs/>
          <w:lang w:val="en-IN"/>
        </w:rPr>
        <w:t>Mapped Action Label (e.g., Refer, Auto-Approve)</w:t>
      </w:r>
      <w:r w:rsidRPr="00F528E2">
        <w:rPr>
          <w:lang w:val="en-IN"/>
        </w:rPr>
        <w:t xml:space="preserve"> — dynamic</w:t>
      </w:r>
    </w:p>
    <w:p w14:paraId="6384D73D" w14:textId="77777777" w:rsidR="00F528E2" w:rsidRPr="00F528E2" w:rsidRDefault="00F528E2" w:rsidP="00F528E2">
      <w:pPr>
        <w:numPr>
          <w:ilvl w:val="0"/>
          <w:numId w:val="72"/>
        </w:numPr>
        <w:rPr>
          <w:lang w:val="en-IN"/>
        </w:rPr>
      </w:pPr>
      <w:r w:rsidRPr="00F528E2">
        <w:rPr>
          <w:b/>
          <w:bCs/>
          <w:lang w:val="en-IN"/>
        </w:rPr>
        <w:t>Reason Codes</w:t>
      </w:r>
      <w:r w:rsidRPr="00F528E2">
        <w:rPr>
          <w:lang w:val="en-IN"/>
        </w:rPr>
        <w:t xml:space="preserve"> (optional, if enabled)</w:t>
      </w:r>
    </w:p>
    <w:p w14:paraId="7A42297B" w14:textId="77777777" w:rsidR="00F528E2" w:rsidRPr="00F528E2" w:rsidRDefault="00F528E2" w:rsidP="00F528E2">
      <w:pPr>
        <w:numPr>
          <w:ilvl w:val="0"/>
          <w:numId w:val="72"/>
        </w:numPr>
        <w:rPr>
          <w:lang w:val="en-IN"/>
        </w:rPr>
      </w:pPr>
      <w:r w:rsidRPr="00F528E2">
        <w:rPr>
          <w:b/>
          <w:bCs/>
          <w:lang w:val="en-IN"/>
        </w:rPr>
        <w:t>Variable-level Scores</w:t>
      </w:r>
      <w:r w:rsidRPr="00F528E2">
        <w:rPr>
          <w:lang w:val="en-IN"/>
        </w:rPr>
        <w:t xml:space="preserve"> (optional toggle)</w:t>
      </w:r>
    </w:p>
    <w:p w14:paraId="573E4A38" w14:textId="77777777" w:rsidR="00F528E2" w:rsidRPr="00F528E2" w:rsidRDefault="00F528E2" w:rsidP="00F528E2">
      <w:pPr>
        <w:rPr>
          <w:b/>
          <w:bCs/>
          <w:lang w:val="en-IN"/>
        </w:rPr>
      </w:pPr>
      <w:r w:rsidRPr="00F528E2">
        <w:rPr>
          <w:b/>
          <w:bCs/>
          <w:lang w:val="en-IN"/>
        </w:rPr>
        <w:lastRenderedPageBreak/>
        <w:t>Output Formats:</w:t>
      </w:r>
    </w:p>
    <w:p w14:paraId="0BB22DF9" w14:textId="77777777" w:rsidR="00F528E2" w:rsidRPr="00F528E2" w:rsidRDefault="00F528E2" w:rsidP="00F528E2">
      <w:pPr>
        <w:numPr>
          <w:ilvl w:val="0"/>
          <w:numId w:val="73"/>
        </w:numPr>
        <w:rPr>
          <w:lang w:val="en-IN"/>
        </w:rPr>
      </w:pPr>
      <w:r w:rsidRPr="00F528E2">
        <w:rPr>
          <w:lang w:val="en-IN"/>
        </w:rPr>
        <w:t>Excel (.xlsx)</w:t>
      </w:r>
    </w:p>
    <w:p w14:paraId="4D9A64F3" w14:textId="77777777" w:rsidR="00F528E2" w:rsidRPr="00F528E2" w:rsidRDefault="00F528E2" w:rsidP="00F528E2">
      <w:pPr>
        <w:numPr>
          <w:ilvl w:val="0"/>
          <w:numId w:val="73"/>
        </w:numPr>
        <w:rPr>
          <w:lang w:val="en-IN"/>
        </w:rPr>
      </w:pPr>
      <w:r w:rsidRPr="00F528E2">
        <w:rPr>
          <w:lang w:val="en-IN"/>
        </w:rPr>
        <w:t>Optional PDF (Summary View)</w:t>
      </w:r>
    </w:p>
    <w:p w14:paraId="371FA0A9" w14:textId="77777777" w:rsidR="00F528E2" w:rsidRPr="00F528E2" w:rsidRDefault="00F528E2" w:rsidP="00F528E2">
      <w:pPr>
        <w:numPr>
          <w:ilvl w:val="0"/>
          <w:numId w:val="73"/>
        </w:numPr>
        <w:rPr>
          <w:lang w:val="en-IN"/>
        </w:rPr>
      </w:pPr>
      <w:r w:rsidRPr="00F528E2">
        <w:rPr>
          <w:lang w:val="en-IN"/>
        </w:rPr>
        <w:t>CSV (raw dump)</w:t>
      </w:r>
    </w:p>
    <w:p w14:paraId="536339D4" w14:textId="77777777" w:rsidR="00F528E2" w:rsidRPr="00F528E2" w:rsidRDefault="00F528E2" w:rsidP="00F528E2">
      <w:pPr>
        <w:rPr>
          <w:b/>
          <w:bCs/>
          <w:lang w:val="en-IN"/>
        </w:rPr>
      </w:pPr>
      <w:r w:rsidRPr="00F528E2">
        <w:rPr>
          <w:b/>
          <w:bCs/>
          <w:lang w:val="en-IN"/>
        </w:rPr>
        <w:t>Additional Downloads:</w:t>
      </w:r>
    </w:p>
    <w:p w14:paraId="20AE49F7" w14:textId="77777777" w:rsidR="00F528E2" w:rsidRPr="00F528E2" w:rsidRDefault="00F528E2" w:rsidP="00F528E2">
      <w:pPr>
        <w:numPr>
          <w:ilvl w:val="0"/>
          <w:numId w:val="74"/>
        </w:numPr>
        <w:rPr>
          <w:lang w:val="en-IN"/>
        </w:rPr>
      </w:pPr>
      <w:r w:rsidRPr="00F528E2">
        <w:rPr>
          <w:b/>
          <w:bCs/>
          <w:lang w:val="en-IN"/>
        </w:rPr>
        <w:t>Error Log File</w:t>
      </w:r>
      <w:r w:rsidRPr="00F528E2">
        <w:rPr>
          <w:lang w:val="en-IN"/>
        </w:rPr>
        <w:t xml:space="preserve"> for skipped records</w:t>
      </w:r>
    </w:p>
    <w:p w14:paraId="59585B4D" w14:textId="77777777" w:rsidR="00F528E2" w:rsidRPr="00F528E2" w:rsidRDefault="00F528E2" w:rsidP="00F528E2">
      <w:pPr>
        <w:numPr>
          <w:ilvl w:val="0"/>
          <w:numId w:val="74"/>
        </w:numPr>
        <w:rPr>
          <w:lang w:val="en-IN"/>
        </w:rPr>
      </w:pPr>
      <w:r w:rsidRPr="00F528E2">
        <w:rPr>
          <w:b/>
          <w:bCs/>
          <w:lang w:val="en-IN"/>
        </w:rPr>
        <w:t>Template File</w:t>
      </w:r>
      <w:r w:rsidRPr="00F528E2">
        <w:rPr>
          <w:lang w:val="en-IN"/>
        </w:rPr>
        <w:t xml:space="preserve"> for each scorecard</w:t>
      </w:r>
    </w:p>
    <w:p w14:paraId="2DB37942" w14:textId="77777777" w:rsidR="00F528E2" w:rsidRPr="00F528E2" w:rsidRDefault="00000000" w:rsidP="00F528E2">
      <w:pPr>
        <w:rPr>
          <w:lang w:val="en-IN"/>
        </w:rPr>
      </w:pPr>
      <w:r>
        <w:rPr>
          <w:lang w:val="en-IN"/>
        </w:rPr>
        <w:pict w14:anchorId="2670227A">
          <v:rect id="_x0000_i1107" style="width:0;height:1.5pt" o:hralign="center" o:hrstd="t" o:hr="t" fillcolor="#a0a0a0" stroked="f"/>
        </w:pict>
      </w:r>
    </w:p>
    <w:p w14:paraId="593F9C1C"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Session History and Re-Download</w:t>
      </w:r>
    </w:p>
    <w:p w14:paraId="7854D4C8" w14:textId="77777777" w:rsidR="00F528E2" w:rsidRPr="00F528E2" w:rsidRDefault="00F528E2" w:rsidP="00F528E2">
      <w:pPr>
        <w:numPr>
          <w:ilvl w:val="0"/>
          <w:numId w:val="75"/>
        </w:numPr>
        <w:rPr>
          <w:lang w:val="en-IN"/>
        </w:rPr>
      </w:pPr>
      <w:r w:rsidRPr="00F528E2">
        <w:rPr>
          <w:lang w:val="en-IN"/>
        </w:rPr>
        <w:t>All uploaded and processed files to be logged</w:t>
      </w:r>
    </w:p>
    <w:p w14:paraId="6973EB19" w14:textId="77777777" w:rsidR="00F528E2" w:rsidRPr="00F528E2" w:rsidRDefault="00F528E2" w:rsidP="00F528E2">
      <w:pPr>
        <w:numPr>
          <w:ilvl w:val="0"/>
          <w:numId w:val="75"/>
        </w:numPr>
        <w:rPr>
          <w:lang w:val="en-IN"/>
        </w:rPr>
      </w:pPr>
      <w:r w:rsidRPr="00F528E2">
        <w:rPr>
          <w:lang w:val="en-IN"/>
        </w:rPr>
        <w:t>Allow:</w:t>
      </w:r>
    </w:p>
    <w:p w14:paraId="1F0F1465" w14:textId="77777777" w:rsidR="00F528E2" w:rsidRPr="00F528E2" w:rsidRDefault="00F528E2" w:rsidP="00F528E2">
      <w:pPr>
        <w:numPr>
          <w:ilvl w:val="1"/>
          <w:numId w:val="75"/>
        </w:numPr>
        <w:rPr>
          <w:lang w:val="en-IN"/>
        </w:rPr>
      </w:pPr>
      <w:r w:rsidRPr="00F528E2">
        <w:rPr>
          <w:lang w:val="en-IN"/>
        </w:rPr>
        <w:t>View history by session ID / scorecard / date</w:t>
      </w:r>
    </w:p>
    <w:p w14:paraId="208E3944" w14:textId="77777777" w:rsidR="00F528E2" w:rsidRPr="00F528E2" w:rsidRDefault="00F528E2" w:rsidP="00F528E2">
      <w:pPr>
        <w:numPr>
          <w:ilvl w:val="1"/>
          <w:numId w:val="75"/>
        </w:numPr>
        <w:rPr>
          <w:lang w:val="en-IN"/>
        </w:rPr>
      </w:pPr>
      <w:r w:rsidRPr="00F528E2">
        <w:rPr>
          <w:lang w:val="en-IN"/>
        </w:rPr>
        <w:t>Re-download results or logs</w:t>
      </w:r>
    </w:p>
    <w:p w14:paraId="0B379FA0" w14:textId="77777777" w:rsidR="00F528E2" w:rsidRPr="00F528E2" w:rsidRDefault="00000000" w:rsidP="00F528E2">
      <w:pPr>
        <w:rPr>
          <w:lang w:val="en-IN"/>
        </w:rPr>
      </w:pPr>
      <w:r>
        <w:rPr>
          <w:lang w:val="en-IN"/>
        </w:rPr>
        <w:pict w14:anchorId="36E77A96">
          <v:rect id="_x0000_i1108" style="width:0;height:1.5pt" o:hralign="center" o:hrstd="t" o:hr="t" fillcolor="#a0a0a0" stroked="f"/>
        </w:pict>
      </w:r>
    </w:p>
    <w:p w14:paraId="6FF38042"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TECHNICAL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6"/>
        <w:gridCol w:w="1466"/>
        <w:gridCol w:w="3378"/>
      </w:tblGrid>
      <w:tr w:rsidR="00F528E2" w:rsidRPr="00F528E2" w14:paraId="203A504F" w14:textId="77777777" w:rsidTr="00F528E2">
        <w:trPr>
          <w:tblHeader/>
          <w:tblCellSpacing w:w="15" w:type="dxa"/>
        </w:trPr>
        <w:tc>
          <w:tcPr>
            <w:tcW w:w="0" w:type="auto"/>
            <w:vAlign w:val="center"/>
            <w:hideMark/>
          </w:tcPr>
          <w:p w14:paraId="6B8C5A96" w14:textId="77777777" w:rsidR="00F528E2" w:rsidRPr="00F528E2" w:rsidRDefault="00F528E2" w:rsidP="00F528E2">
            <w:pPr>
              <w:rPr>
                <w:b/>
                <w:bCs/>
                <w:lang w:val="en-IN"/>
              </w:rPr>
            </w:pPr>
            <w:r w:rsidRPr="00F528E2">
              <w:rPr>
                <w:b/>
                <w:bCs/>
                <w:lang w:val="en-IN"/>
              </w:rPr>
              <w:t>Feature</w:t>
            </w:r>
          </w:p>
        </w:tc>
        <w:tc>
          <w:tcPr>
            <w:tcW w:w="0" w:type="auto"/>
            <w:vAlign w:val="center"/>
            <w:hideMark/>
          </w:tcPr>
          <w:p w14:paraId="027C1B04" w14:textId="77777777" w:rsidR="00F528E2" w:rsidRPr="00F528E2" w:rsidRDefault="00F528E2" w:rsidP="00F528E2">
            <w:pPr>
              <w:rPr>
                <w:b/>
                <w:bCs/>
                <w:lang w:val="en-IN"/>
              </w:rPr>
            </w:pPr>
            <w:r w:rsidRPr="00F528E2">
              <w:rPr>
                <w:b/>
                <w:bCs/>
                <w:lang w:val="en-IN"/>
              </w:rPr>
              <w:t>Required?</w:t>
            </w:r>
          </w:p>
        </w:tc>
        <w:tc>
          <w:tcPr>
            <w:tcW w:w="0" w:type="auto"/>
            <w:vAlign w:val="center"/>
            <w:hideMark/>
          </w:tcPr>
          <w:p w14:paraId="6E2518EE" w14:textId="77777777" w:rsidR="00F528E2" w:rsidRPr="00F528E2" w:rsidRDefault="00F528E2" w:rsidP="00F528E2">
            <w:pPr>
              <w:rPr>
                <w:b/>
                <w:bCs/>
                <w:lang w:val="en-IN"/>
              </w:rPr>
            </w:pPr>
            <w:r w:rsidRPr="00F528E2">
              <w:rPr>
                <w:b/>
                <w:bCs/>
                <w:lang w:val="en-IN"/>
              </w:rPr>
              <w:t>Remarks</w:t>
            </w:r>
          </w:p>
        </w:tc>
      </w:tr>
      <w:tr w:rsidR="00F528E2" w:rsidRPr="00F528E2" w14:paraId="27D3A289" w14:textId="77777777" w:rsidTr="00F528E2">
        <w:trPr>
          <w:tblCellSpacing w:w="15" w:type="dxa"/>
        </w:trPr>
        <w:tc>
          <w:tcPr>
            <w:tcW w:w="0" w:type="auto"/>
            <w:vAlign w:val="center"/>
            <w:hideMark/>
          </w:tcPr>
          <w:p w14:paraId="7827BC30" w14:textId="77777777" w:rsidR="00F528E2" w:rsidRPr="00F528E2" w:rsidRDefault="00F528E2" w:rsidP="00F528E2">
            <w:pPr>
              <w:rPr>
                <w:lang w:val="en-IN"/>
              </w:rPr>
            </w:pPr>
            <w:r w:rsidRPr="00F528E2">
              <w:rPr>
                <w:lang w:val="en-IN"/>
              </w:rPr>
              <w:t>Bucket-to-Action Mapping</w:t>
            </w:r>
          </w:p>
        </w:tc>
        <w:tc>
          <w:tcPr>
            <w:tcW w:w="0" w:type="auto"/>
            <w:vAlign w:val="center"/>
            <w:hideMark/>
          </w:tcPr>
          <w:p w14:paraId="276B874F" w14:textId="77777777" w:rsidR="00F528E2" w:rsidRPr="00F528E2" w:rsidRDefault="00F528E2" w:rsidP="00F528E2">
            <w:pPr>
              <w:rPr>
                <w:lang w:val="en-IN"/>
              </w:rPr>
            </w:pPr>
            <w:r w:rsidRPr="00F528E2">
              <w:rPr>
                <w:rFonts w:ascii="Segoe UI Emoji" w:hAnsi="Segoe UI Emoji" w:cs="Segoe UI Emoji"/>
                <w:lang w:val="en-IN"/>
              </w:rPr>
              <w:t>✅</w:t>
            </w:r>
          </w:p>
        </w:tc>
        <w:tc>
          <w:tcPr>
            <w:tcW w:w="0" w:type="auto"/>
            <w:vAlign w:val="center"/>
            <w:hideMark/>
          </w:tcPr>
          <w:p w14:paraId="63329D91" w14:textId="77777777" w:rsidR="00F528E2" w:rsidRPr="00F528E2" w:rsidRDefault="00F528E2" w:rsidP="00F528E2">
            <w:pPr>
              <w:rPr>
                <w:lang w:val="en-IN"/>
              </w:rPr>
            </w:pPr>
            <w:r w:rsidRPr="00F528E2">
              <w:rPr>
                <w:lang w:val="en-IN"/>
              </w:rPr>
              <w:t>Org override available</w:t>
            </w:r>
          </w:p>
        </w:tc>
      </w:tr>
      <w:tr w:rsidR="00F528E2" w:rsidRPr="00F528E2" w14:paraId="5710612F" w14:textId="77777777" w:rsidTr="00F528E2">
        <w:trPr>
          <w:tblCellSpacing w:w="15" w:type="dxa"/>
        </w:trPr>
        <w:tc>
          <w:tcPr>
            <w:tcW w:w="0" w:type="auto"/>
            <w:vAlign w:val="center"/>
            <w:hideMark/>
          </w:tcPr>
          <w:p w14:paraId="7D0F39F5" w14:textId="77777777" w:rsidR="00F528E2" w:rsidRPr="00F528E2" w:rsidRDefault="00F528E2" w:rsidP="00F528E2">
            <w:pPr>
              <w:rPr>
                <w:lang w:val="en-IN"/>
              </w:rPr>
            </w:pPr>
            <w:r w:rsidRPr="00F528E2">
              <w:rPr>
                <w:lang w:val="en-IN"/>
              </w:rPr>
              <w:t>Real-Time Validation of Upload</w:t>
            </w:r>
          </w:p>
        </w:tc>
        <w:tc>
          <w:tcPr>
            <w:tcW w:w="0" w:type="auto"/>
            <w:vAlign w:val="center"/>
            <w:hideMark/>
          </w:tcPr>
          <w:p w14:paraId="4C2F6430" w14:textId="77777777" w:rsidR="00F528E2" w:rsidRPr="00F528E2" w:rsidRDefault="00F528E2" w:rsidP="00F528E2">
            <w:pPr>
              <w:rPr>
                <w:lang w:val="en-IN"/>
              </w:rPr>
            </w:pPr>
            <w:r w:rsidRPr="00F528E2">
              <w:rPr>
                <w:rFonts w:ascii="Segoe UI Emoji" w:hAnsi="Segoe UI Emoji" w:cs="Segoe UI Emoji"/>
                <w:lang w:val="en-IN"/>
              </w:rPr>
              <w:t>✅</w:t>
            </w:r>
          </w:p>
        </w:tc>
        <w:tc>
          <w:tcPr>
            <w:tcW w:w="0" w:type="auto"/>
            <w:vAlign w:val="center"/>
            <w:hideMark/>
          </w:tcPr>
          <w:p w14:paraId="51236CC3" w14:textId="77777777" w:rsidR="00F528E2" w:rsidRPr="00F528E2" w:rsidRDefault="00F528E2" w:rsidP="00F528E2">
            <w:pPr>
              <w:rPr>
                <w:lang w:val="en-IN"/>
              </w:rPr>
            </w:pPr>
            <w:r w:rsidRPr="00F528E2">
              <w:rPr>
                <w:lang w:val="en-IN"/>
              </w:rPr>
              <w:t>With preview and alerts</w:t>
            </w:r>
          </w:p>
        </w:tc>
      </w:tr>
      <w:tr w:rsidR="00F528E2" w:rsidRPr="00F528E2" w14:paraId="263C58E5" w14:textId="77777777" w:rsidTr="00F528E2">
        <w:trPr>
          <w:tblCellSpacing w:w="15" w:type="dxa"/>
        </w:trPr>
        <w:tc>
          <w:tcPr>
            <w:tcW w:w="0" w:type="auto"/>
            <w:vAlign w:val="center"/>
            <w:hideMark/>
          </w:tcPr>
          <w:p w14:paraId="2A6D3AF1" w14:textId="77777777" w:rsidR="00F528E2" w:rsidRPr="00F528E2" w:rsidRDefault="00F528E2" w:rsidP="00F528E2">
            <w:pPr>
              <w:rPr>
                <w:lang w:val="en-IN"/>
              </w:rPr>
            </w:pPr>
            <w:r w:rsidRPr="00F528E2">
              <w:rPr>
                <w:lang w:val="en-IN"/>
              </w:rPr>
              <w:t>Variable Score Output</w:t>
            </w:r>
          </w:p>
        </w:tc>
        <w:tc>
          <w:tcPr>
            <w:tcW w:w="0" w:type="auto"/>
            <w:vAlign w:val="center"/>
            <w:hideMark/>
          </w:tcPr>
          <w:p w14:paraId="3B7AF47C" w14:textId="77777777" w:rsidR="00F528E2" w:rsidRPr="00F528E2" w:rsidRDefault="00F528E2" w:rsidP="00F528E2">
            <w:pPr>
              <w:rPr>
                <w:lang w:val="en-IN"/>
              </w:rPr>
            </w:pPr>
            <w:r w:rsidRPr="00F528E2">
              <w:rPr>
                <w:lang w:val="en-IN"/>
              </w:rPr>
              <w:t>Optional</w:t>
            </w:r>
          </w:p>
        </w:tc>
        <w:tc>
          <w:tcPr>
            <w:tcW w:w="0" w:type="auto"/>
            <w:vAlign w:val="center"/>
            <w:hideMark/>
          </w:tcPr>
          <w:p w14:paraId="77021714" w14:textId="77777777" w:rsidR="00F528E2" w:rsidRPr="00F528E2" w:rsidRDefault="00F528E2" w:rsidP="00F528E2">
            <w:pPr>
              <w:rPr>
                <w:lang w:val="en-IN"/>
              </w:rPr>
            </w:pPr>
            <w:r w:rsidRPr="00F528E2">
              <w:rPr>
                <w:lang w:val="en-IN"/>
              </w:rPr>
              <w:t>Toggle UI</w:t>
            </w:r>
          </w:p>
        </w:tc>
      </w:tr>
      <w:tr w:rsidR="00F528E2" w:rsidRPr="00F528E2" w14:paraId="666D2810" w14:textId="77777777" w:rsidTr="00F528E2">
        <w:trPr>
          <w:tblCellSpacing w:w="15" w:type="dxa"/>
        </w:trPr>
        <w:tc>
          <w:tcPr>
            <w:tcW w:w="0" w:type="auto"/>
            <w:vAlign w:val="center"/>
            <w:hideMark/>
          </w:tcPr>
          <w:p w14:paraId="742B2221" w14:textId="77777777" w:rsidR="00F528E2" w:rsidRPr="00F528E2" w:rsidRDefault="00F528E2" w:rsidP="00F528E2">
            <w:pPr>
              <w:rPr>
                <w:lang w:val="en-IN"/>
              </w:rPr>
            </w:pPr>
            <w:r w:rsidRPr="00F528E2">
              <w:rPr>
                <w:lang w:val="en-IN"/>
              </w:rPr>
              <w:t>Error Log Output</w:t>
            </w:r>
          </w:p>
        </w:tc>
        <w:tc>
          <w:tcPr>
            <w:tcW w:w="0" w:type="auto"/>
            <w:vAlign w:val="center"/>
            <w:hideMark/>
          </w:tcPr>
          <w:p w14:paraId="35C93D22" w14:textId="77777777" w:rsidR="00F528E2" w:rsidRPr="00F528E2" w:rsidRDefault="00F528E2" w:rsidP="00F528E2">
            <w:pPr>
              <w:rPr>
                <w:lang w:val="en-IN"/>
              </w:rPr>
            </w:pPr>
            <w:r w:rsidRPr="00F528E2">
              <w:rPr>
                <w:rFonts w:ascii="Segoe UI Emoji" w:hAnsi="Segoe UI Emoji" w:cs="Segoe UI Emoji"/>
                <w:lang w:val="en-IN"/>
              </w:rPr>
              <w:t>✅</w:t>
            </w:r>
          </w:p>
        </w:tc>
        <w:tc>
          <w:tcPr>
            <w:tcW w:w="0" w:type="auto"/>
            <w:vAlign w:val="center"/>
            <w:hideMark/>
          </w:tcPr>
          <w:p w14:paraId="043AFF9F" w14:textId="77777777" w:rsidR="00F528E2" w:rsidRPr="00F528E2" w:rsidRDefault="00F528E2" w:rsidP="00F528E2">
            <w:pPr>
              <w:rPr>
                <w:lang w:val="en-IN"/>
              </w:rPr>
            </w:pPr>
            <w:r w:rsidRPr="00F528E2">
              <w:rPr>
                <w:lang w:val="en-IN"/>
              </w:rPr>
              <w:t>For failed/skipped rows</w:t>
            </w:r>
          </w:p>
        </w:tc>
      </w:tr>
      <w:tr w:rsidR="00F528E2" w:rsidRPr="00F528E2" w14:paraId="0959EFCD" w14:textId="77777777" w:rsidTr="00F528E2">
        <w:trPr>
          <w:tblCellSpacing w:w="15" w:type="dxa"/>
        </w:trPr>
        <w:tc>
          <w:tcPr>
            <w:tcW w:w="0" w:type="auto"/>
            <w:vAlign w:val="center"/>
            <w:hideMark/>
          </w:tcPr>
          <w:p w14:paraId="04A6DB96" w14:textId="77777777" w:rsidR="00F528E2" w:rsidRPr="00F528E2" w:rsidRDefault="00F528E2" w:rsidP="00F528E2">
            <w:pPr>
              <w:rPr>
                <w:lang w:val="en-IN"/>
              </w:rPr>
            </w:pPr>
            <w:r w:rsidRPr="00F528E2">
              <w:rPr>
                <w:lang w:val="en-IN"/>
              </w:rPr>
              <w:t>Reason Codes</w:t>
            </w:r>
          </w:p>
        </w:tc>
        <w:tc>
          <w:tcPr>
            <w:tcW w:w="0" w:type="auto"/>
            <w:vAlign w:val="center"/>
            <w:hideMark/>
          </w:tcPr>
          <w:p w14:paraId="1042C0F1" w14:textId="77777777" w:rsidR="00F528E2" w:rsidRPr="00F528E2" w:rsidRDefault="00F528E2" w:rsidP="00F528E2">
            <w:pPr>
              <w:rPr>
                <w:lang w:val="en-IN"/>
              </w:rPr>
            </w:pPr>
            <w:r w:rsidRPr="00F528E2">
              <w:rPr>
                <w:lang w:val="en-IN"/>
              </w:rPr>
              <w:t>Optional</w:t>
            </w:r>
          </w:p>
        </w:tc>
        <w:tc>
          <w:tcPr>
            <w:tcW w:w="0" w:type="auto"/>
            <w:vAlign w:val="center"/>
            <w:hideMark/>
          </w:tcPr>
          <w:p w14:paraId="6BF0A0E9" w14:textId="77777777" w:rsidR="00F528E2" w:rsidRPr="00F528E2" w:rsidRDefault="00F528E2" w:rsidP="00F528E2">
            <w:pPr>
              <w:rPr>
                <w:lang w:val="en-IN"/>
              </w:rPr>
            </w:pPr>
            <w:r w:rsidRPr="00F528E2">
              <w:rPr>
                <w:lang w:val="en-IN"/>
              </w:rPr>
              <w:t>Link to Scorecard Explainability</w:t>
            </w:r>
          </w:p>
        </w:tc>
      </w:tr>
      <w:tr w:rsidR="00F528E2" w:rsidRPr="00F528E2" w14:paraId="4A9D6521" w14:textId="77777777" w:rsidTr="00F528E2">
        <w:trPr>
          <w:tblCellSpacing w:w="15" w:type="dxa"/>
        </w:trPr>
        <w:tc>
          <w:tcPr>
            <w:tcW w:w="0" w:type="auto"/>
            <w:vAlign w:val="center"/>
            <w:hideMark/>
          </w:tcPr>
          <w:p w14:paraId="5A514757" w14:textId="77777777" w:rsidR="00F528E2" w:rsidRPr="00F528E2" w:rsidRDefault="00F528E2" w:rsidP="00F528E2">
            <w:pPr>
              <w:rPr>
                <w:lang w:val="en-IN"/>
              </w:rPr>
            </w:pPr>
            <w:r w:rsidRPr="00F528E2">
              <w:rPr>
                <w:lang w:val="en-IN"/>
              </w:rPr>
              <w:t>Session ID &amp; Audit Trail</w:t>
            </w:r>
          </w:p>
        </w:tc>
        <w:tc>
          <w:tcPr>
            <w:tcW w:w="0" w:type="auto"/>
            <w:vAlign w:val="center"/>
            <w:hideMark/>
          </w:tcPr>
          <w:p w14:paraId="7B2AB376" w14:textId="77777777" w:rsidR="00F528E2" w:rsidRPr="00F528E2" w:rsidRDefault="00F528E2" w:rsidP="00F528E2">
            <w:pPr>
              <w:rPr>
                <w:lang w:val="en-IN"/>
              </w:rPr>
            </w:pPr>
            <w:r w:rsidRPr="00F528E2">
              <w:rPr>
                <w:rFonts w:ascii="Segoe UI Emoji" w:hAnsi="Segoe UI Emoji" w:cs="Segoe UI Emoji"/>
                <w:lang w:val="en-IN"/>
              </w:rPr>
              <w:t>✅</w:t>
            </w:r>
          </w:p>
        </w:tc>
        <w:tc>
          <w:tcPr>
            <w:tcW w:w="0" w:type="auto"/>
            <w:vAlign w:val="center"/>
            <w:hideMark/>
          </w:tcPr>
          <w:p w14:paraId="3033B46C" w14:textId="77777777" w:rsidR="00F528E2" w:rsidRPr="00F528E2" w:rsidRDefault="00F528E2" w:rsidP="00F528E2">
            <w:pPr>
              <w:rPr>
                <w:lang w:val="en-IN"/>
              </w:rPr>
            </w:pPr>
            <w:r w:rsidRPr="00F528E2">
              <w:rPr>
                <w:lang w:val="en-IN"/>
              </w:rPr>
              <w:t>UUID + Timestamps</w:t>
            </w:r>
          </w:p>
        </w:tc>
      </w:tr>
      <w:tr w:rsidR="00F528E2" w:rsidRPr="00F528E2" w14:paraId="1703D319" w14:textId="77777777" w:rsidTr="00F528E2">
        <w:trPr>
          <w:tblCellSpacing w:w="15" w:type="dxa"/>
        </w:trPr>
        <w:tc>
          <w:tcPr>
            <w:tcW w:w="0" w:type="auto"/>
            <w:vAlign w:val="center"/>
            <w:hideMark/>
          </w:tcPr>
          <w:p w14:paraId="133D9149" w14:textId="77777777" w:rsidR="00F528E2" w:rsidRPr="00F528E2" w:rsidRDefault="00F528E2" w:rsidP="00F528E2">
            <w:pPr>
              <w:rPr>
                <w:lang w:val="en-IN"/>
              </w:rPr>
            </w:pPr>
            <w:r w:rsidRPr="00F528E2">
              <w:rPr>
                <w:lang w:val="en-IN"/>
              </w:rPr>
              <w:t>Asynchronous Upload Handling</w:t>
            </w:r>
          </w:p>
        </w:tc>
        <w:tc>
          <w:tcPr>
            <w:tcW w:w="0" w:type="auto"/>
            <w:vAlign w:val="center"/>
            <w:hideMark/>
          </w:tcPr>
          <w:p w14:paraId="3BFB5F62" w14:textId="77777777" w:rsidR="00F528E2" w:rsidRPr="00F528E2" w:rsidRDefault="00F528E2" w:rsidP="00F528E2">
            <w:pPr>
              <w:rPr>
                <w:lang w:val="en-IN"/>
              </w:rPr>
            </w:pPr>
            <w:r w:rsidRPr="00F528E2">
              <w:rPr>
                <w:lang w:val="en-IN"/>
              </w:rPr>
              <w:t>Recommended</w:t>
            </w:r>
          </w:p>
        </w:tc>
        <w:tc>
          <w:tcPr>
            <w:tcW w:w="0" w:type="auto"/>
            <w:vAlign w:val="center"/>
            <w:hideMark/>
          </w:tcPr>
          <w:p w14:paraId="3586FF7B" w14:textId="77777777" w:rsidR="00F528E2" w:rsidRPr="00F528E2" w:rsidRDefault="00F528E2" w:rsidP="00F528E2">
            <w:pPr>
              <w:rPr>
                <w:lang w:val="en-IN"/>
              </w:rPr>
            </w:pPr>
            <w:r w:rsidRPr="00F528E2">
              <w:rPr>
                <w:lang w:val="en-IN"/>
              </w:rPr>
              <w:t>Use job queue for files &gt; 1000 rows</w:t>
            </w:r>
          </w:p>
        </w:tc>
      </w:tr>
    </w:tbl>
    <w:p w14:paraId="08C62F84" w14:textId="77777777" w:rsidR="00F528E2" w:rsidRPr="00F528E2" w:rsidRDefault="00000000" w:rsidP="00F528E2">
      <w:pPr>
        <w:rPr>
          <w:lang w:val="en-IN"/>
        </w:rPr>
      </w:pPr>
      <w:r>
        <w:rPr>
          <w:lang w:val="en-IN"/>
        </w:rPr>
        <w:pict w14:anchorId="6956A548">
          <v:rect id="_x0000_i1109" style="width:0;height:1.5pt" o:hralign="center" o:hrstd="t" o:hr="t" fillcolor="#a0a0a0" stroked="f"/>
        </w:pict>
      </w:r>
    </w:p>
    <w:p w14:paraId="36198EBB" w14:textId="77777777" w:rsidR="00F528E2" w:rsidRPr="00F528E2" w:rsidRDefault="00F528E2" w:rsidP="00F528E2">
      <w:pPr>
        <w:rPr>
          <w:b/>
          <w:bCs/>
          <w:lang w:val="en-IN"/>
        </w:rPr>
      </w:pPr>
      <w:r w:rsidRPr="00F528E2">
        <w:rPr>
          <w:rFonts w:ascii="Segoe UI Emoji" w:hAnsi="Segoe UI Emoji" w:cs="Segoe UI Emoji"/>
          <w:b/>
          <w:bCs/>
          <w:lang w:val="en-IN"/>
        </w:rPr>
        <w:lastRenderedPageBreak/>
        <w:t>✅</w:t>
      </w:r>
      <w:r w:rsidRPr="00F528E2">
        <w:rPr>
          <w:b/>
          <w:bCs/>
          <w:lang w:val="en-IN"/>
        </w:rPr>
        <w:t xml:space="preserve"> ACCEPTANCE CRITERIA</w:t>
      </w:r>
    </w:p>
    <w:p w14:paraId="0D85631E" w14:textId="77777777" w:rsidR="00F528E2" w:rsidRPr="00F528E2" w:rsidRDefault="00F528E2" w:rsidP="00F528E2">
      <w:pPr>
        <w:numPr>
          <w:ilvl w:val="0"/>
          <w:numId w:val="76"/>
        </w:numPr>
        <w:rPr>
          <w:lang w:val="en-IN"/>
        </w:rPr>
      </w:pPr>
      <w:r w:rsidRPr="00F528E2">
        <w:rPr>
          <w:lang w:val="en-IN"/>
        </w:rPr>
        <w:t>Uploaded file processes without corruption</w:t>
      </w:r>
    </w:p>
    <w:p w14:paraId="51383ECE" w14:textId="77777777" w:rsidR="00F528E2" w:rsidRPr="00F528E2" w:rsidRDefault="00F528E2" w:rsidP="00F528E2">
      <w:pPr>
        <w:numPr>
          <w:ilvl w:val="0"/>
          <w:numId w:val="76"/>
        </w:numPr>
        <w:rPr>
          <w:lang w:val="en-IN"/>
        </w:rPr>
      </w:pPr>
      <w:r w:rsidRPr="00F528E2">
        <w:rPr>
          <w:lang w:val="en-IN"/>
        </w:rPr>
        <w:t>Score is applied correctly from selected scorecard</w:t>
      </w:r>
    </w:p>
    <w:p w14:paraId="75CE348F" w14:textId="77777777" w:rsidR="00F528E2" w:rsidRPr="00F528E2" w:rsidRDefault="00F528E2" w:rsidP="00F528E2">
      <w:pPr>
        <w:numPr>
          <w:ilvl w:val="0"/>
          <w:numId w:val="76"/>
        </w:numPr>
        <w:rPr>
          <w:lang w:val="en-IN"/>
        </w:rPr>
      </w:pPr>
      <w:r w:rsidRPr="00F528E2">
        <w:rPr>
          <w:lang w:val="en-IN"/>
        </w:rPr>
        <w:t>Bucket assignment is accurate and label matches org policy</w:t>
      </w:r>
    </w:p>
    <w:p w14:paraId="02C335FC" w14:textId="77777777" w:rsidR="00F528E2" w:rsidRPr="00F528E2" w:rsidRDefault="00F528E2" w:rsidP="00F528E2">
      <w:pPr>
        <w:numPr>
          <w:ilvl w:val="0"/>
          <w:numId w:val="76"/>
        </w:numPr>
        <w:rPr>
          <w:lang w:val="en-IN"/>
        </w:rPr>
      </w:pPr>
      <w:r w:rsidRPr="00F528E2">
        <w:rPr>
          <w:lang w:val="en-IN"/>
        </w:rPr>
        <w:t>Summary UI is clear and accurate</w:t>
      </w:r>
    </w:p>
    <w:p w14:paraId="15FAA48B" w14:textId="77777777" w:rsidR="00F528E2" w:rsidRPr="00F528E2" w:rsidRDefault="00F528E2" w:rsidP="00F528E2">
      <w:pPr>
        <w:numPr>
          <w:ilvl w:val="0"/>
          <w:numId w:val="76"/>
        </w:numPr>
        <w:rPr>
          <w:lang w:val="en-IN"/>
        </w:rPr>
      </w:pPr>
      <w:r w:rsidRPr="00F528E2">
        <w:rPr>
          <w:lang w:val="en-IN"/>
        </w:rPr>
        <w:t>Result file is structured and openable</w:t>
      </w:r>
    </w:p>
    <w:p w14:paraId="4B87317A" w14:textId="77777777" w:rsidR="00F528E2" w:rsidRPr="00F528E2" w:rsidRDefault="00F528E2" w:rsidP="00F528E2">
      <w:pPr>
        <w:numPr>
          <w:ilvl w:val="0"/>
          <w:numId w:val="76"/>
        </w:numPr>
        <w:rPr>
          <w:lang w:val="en-IN"/>
        </w:rPr>
      </w:pPr>
      <w:r w:rsidRPr="00F528E2">
        <w:rPr>
          <w:lang w:val="en-IN"/>
        </w:rPr>
        <w:t>Errors are logged and downloadable</w:t>
      </w:r>
    </w:p>
    <w:p w14:paraId="1C820305" w14:textId="77777777" w:rsidR="00F528E2" w:rsidRPr="00F528E2" w:rsidRDefault="00F528E2" w:rsidP="00F528E2">
      <w:pPr>
        <w:numPr>
          <w:ilvl w:val="0"/>
          <w:numId w:val="76"/>
        </w:numPr>
        <w:rPr>
          <w:lang w:val="en-IN"/>
        </w:rPr>
      </w:pPr>
      <w:r w:rsidRPr="00F528E2">
        <w:rPr>
          <w:lang w:val="en-IN"/>
        </w:rPr>
        <w:t>Charts match result file</w:t>
      </w:r>
    </w:p>
    <w:p w14:paraId="42BA874C" w14:textId="77777777" w:rsidR="00F528E2" w:rsidRPr="00F528E2" w:rsidRDefault="00000000" w:rsidP="00F528E2">
      <w:pPr>
        <w:rPr>
          <w:lang w:val="en-IN"/>
        </w:rPr>
      </w:pPr>
      <w:r>
        <w:rPr>
          <w:lang w:val="en-IN"/>
        </w:rPr>
        <w:pict w14:anchorId="3C0F9E5D">
          <v:rect id="_x0000_i1110" style="width:0;height:1.5pt" o:hralign="center" o:hrstd="t" o:hr="t" fillcolor="#a0a0a0" stroked="f"/>
        </w:pict>
      </w:r>
    </w:p>
    <w:p w14:paraId="6BC2F8F9"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Module 9: Single Application Scoring</w:t>
      </w:r>
    </w:p>
    <w:p w14:paraId="31D652C8"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Module Purpose</w:t>
      </w:r>
    </w:p>
    <w:p w14:paraId="063292E9" w14:textId="77777777" w:rsidR="00F528E2" w:rsidRPr="00F528E2" w:rsidRDefault="00F528E2" w:rsidP="00F528E2">
      <w:pPr>
        <w:rPr>
          <w:lang w:val="en-IN"/>
        </w:rPr>
      </w:pPr>
      <w:r w:rsidRPr="00F528E2">
        <w:rPr>
          <w:lang w:val="en-IN"/>
        </w:rPr>
        <w:t xml:space="preserve">This module enables </w:t>
      </w:r>
      <w:r w:rsidRPr="00F528E2">
        <w:rPr>
          <w:b/>
          <w:bCs/>
          <w:lang w:val="en-IN"/>
        </w:rPr>
        <w:t>DSA Users</w:t>
      </w:r>
      <w:r w:rsidRPr="00F528E2">
        <w:rPr>
          <w:lang w:val="en-IN"/>
        </w:rPr>
        <w:t xml:space="preserve"> and </w:t>
      </w:r>
      <w:r w:rsidRPr="00F528E2">
        <w:rPr>
          <w:b/>
          <w:bCs/>
          <w:lang w:val="en-IN"/>
        </w:rPr>
        <w:t>Power Users</w:t>
      </w:r>
      <w:r w:rsidRPr="00F528E2">
        <w:rPr>
          <w:lang w:val="en-IN"/>
        </w:rPr>
        <w:t xml:space="preserve"> to input and score </w:t>
      </w:r>
      <w:r w:rsidRPr="00F528E2">
        <w:rPr>
          <w:b/>
          <w:bCs/>
          <w:lang w:val="en-IN"/>
        </w:rPr>
        <w:t>a single loan application in real time</w:t>
      </w:r>
      <w:r w:rsidRPr="00F528E2">
        <w:rPr>
          <w:lang w:val="en-IN"/>
        </w:rPr>
        <w:t xml:space="preserve"> using a selected AI Scorecard. The module should mimic how a live journey would be scored — returning the total score, risk bucket, action label, and optional explanation.</w:t>
      </w:r>
    </w:p>
    <w:p w14:paraId="5D3A965C" w14:textId="77777777" w:rsidR="00F528E2" w:rsidRPr="00F528E2" w:rsidRDefault="00000000" w:rsidP="00F528E2">
      <w:pPr>
        <w:rPr>
          <w:lang w:val="en-IN"/>
        </w:rPr>
      </w:pPr>
      <w:r>
        <w:rPr>
          <w:lang w:val="en-IN"/>
        </w:rPr>
        <w:pict w14:anchorId="4F750CC2">
          <v:rect id="_x0000_i1111" style="width:0;height:1.5pt" o:hralign="center" o:hrstd="t" o:hr="t" fillcolor="#a0a0a0" stroked="f"/>
        </w:pict>
      </w:r>
    </w:p>
    <w:p w14:paraId="2BA73D96"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CURRENT STATE &amp; ISSUES IDENTIFIED</w:t>
      </w:r>
    </w:p>
    <w:p w14:paraId="49F26820" w14:textId="77777777" w:rsidR="00F528E2" w:rsidRPr="00F528E2" w:rsidRDefault="00F528E2" w:rsidP="00F528E2">
      <w:pPr>
        <w:numPr>
          <w:ilvl w:val="0"/>
          <w:numId w:val="77"/>
        </w:numPr>
        <w:rPr>
          <w:lang w:val="en-IN"/>
        </w:rPr>
      </w:pPr>
      <w:r w:rsidRPr="00F528E2">
        <w:rPr>
          <w:rFonts w:ascii="Segoe UI Emoji" w:hAnsi="Segoe UI Emoji" w:cs="Segoe UI Emoji"/>
          <w:lang w:val="en-IN"/>
        </w:rPr>
        <w:t>✅</w:t>
      </w:r>
      <w:r w:rsidRPr="00F528E2">
        <w:rPr>
          <w:lang w:val="en-IN"/>
        </w:rPr>
        <w:t xml:space="preserve"> UI allows input of variables, but:</w:t>
      </w:r>
    </w:p>
    <w:p w14:paraId="73917C26" w14:textId="77777777" w:rsidR="00F528E2" w:rsidRPr="00F528E2" w:rsidRDefault="00F528E2" w:rsidP="00F528E2">
      <w:pPr>
        <w:numPr>
          <w:ilvl w:val="1"/>
          <w:numId w:val="77"/>
        </w:numPr>
        <w:rPr>
          <w:lang w:val="en-IN"/>
        </w:rPr>
      </w:pPr>
      <w:r w:rsidRPr="00F528E2">
        <w:rPr>
          <w:rFonts w:ascii="Segoe UI Emoji" w:hAnsi="Segoe UI Emoji" w:cs="Segoe UI Emoji"/>
          <w:lang w:val="en-IN"/>
        </w:rPr>
        <w:t>❌</w:t>
      </w:r>
      <w:r w:rsidRPr="00F528E2">
        <w:rPr>
          <w:lang w:val="en-IN"/>
        </w:rPr>
        <w:t xml:space="preserve"> Input fields are not dynamically populated based on scorecard structure.</w:t>
      </w:r>
    </w:p>
    <w:p w14:paraId="2F54A68E" w14:textId="77777777" w:rsidR="00F528E2" w:rsidRPr="00F528E2" w:rsidRDefault="00F528E2" w:rsidP="00F528E2">
      <w:pPr>
        <w:numPr>
          <w:ilvl w:val="1"/>
          <w:numId w:val="77"/>
        </w:numPr>
        <w:rPr>
          <w:lang w:val="en-IN"/>
        </w:rPr>
      </w:pPr>
      <w:r w:rsidRPr="00F528E2">
        <w:rPr>
          <w:rFonts w:ascii="Segoe UI Emoji" w:hAnsi="Segoe UI Emoji" w:cs="Segoe UI Emoji"/>
          <w:lang w:val="en-IN"/>
        </w:rPr>
        <w:t>❌</w:t>
      </w:r>
      <w:r w:rsidRPr="00F528E2">
        <w:rPr>
          <w:lang w:val="en-IN"/>
        </w:rPr>
        <w:t xml:space="preserve"> Final results do not show how the score was arrived at.</w:t>
      </w:r>
    </w:p>
    <w:p w14:paraId="5D866D07" w14:textId="77777777" w:rsidR="00F528E2" w:rsidRPr="00F528E2" w:rsidRDefault="00F528E2" w:rsidP="00F528E2">
      <w:pPr>
        <w:numPr>
          <w:ilvl w:val="1"/>
          <w:numId w:val="77"/>
        </w:numPr>
        <w:rPr>
          <w:lang w:val="en-IN"/>
        </w:rPr>
      </w:pPr>
      <w:r w:rsidRPr="00F528E2">
        <w:rPr>
          <w:rFonts w:ascii="Segoe UI Emoji" w:hAnsi="Segoe UI Emoji" w:cs="Segoe UI Emoji"/>
          <w:lang w:val="en-IN"/>
        </w:rPr>
        <w:t>❌</w:t>
      </w:r>
      <w:r w:rsidRPr="00F528E2">
        <w:rPr>
          <w:lang w:val="en-IN"/>
        </w:rPr>
        <w:t xml:space="preserve"> Output is limited to Score and Bucket only — </w:t>
      </w:r>
      <w:r w:rsidRPr="00F528E2">
        <w:rPr>
          <w:b/>
          <w:bCs/>
          <w:lang w:val="en-IN"/>
        </w:rPr>
        <w:t>no action label, variable contribution, or reason code</w:t>
      </w:r>
      <w:r w:rsidRPr="00F528E2">
        <w:rPr>
          <w:lang w:val="en-IN"/>
        </w:rPr>
        <w:t>.</w:t>
      </w:r>
    </w:p>
    <w:p w14:paraId="09117E69" w14:textId="77777777" w:rsidR="00F528E2" w:rsidRPr="00F528E2" w:rsidRDefault="00000000" w:rsidP="00F528E2">
      <w:pPr>
        <w:rPr>
          <w:lang w:val="en-IN"/>
        </w:rPr>
      </w:pPr>
      <w:r>
        <w:rPr>
          <w:lang w:val="en-IN"/>
        </w:rPr>
        <w:pict w14:anchorId="58774A0A">
          <v:rect id="_x0000_i1112" style="width:0;height:1.5pt" o:hralign="center" o:hrstd="t" o:hr="t" fillcolor="#a0a0a0" stroked="f"/>
        </w:pict>
      </w:r>
    </w:p>
    <w:p w14:paraId="7F2B45F3"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FIXES &amp; FUNCTIONAL ENHANCEMENTS</w:t>
      </w:r>
    </w:p>
    <w:p w14:paraId="3A278A3E" w14:textId="77777777" w:rsidR="00F528E2" w:rsidRPr="00F528E2" w:rsidRDefault="00000000" w:rsidP="00F528E2">
      <w:pPr>
        <w:rPr>
          <w:lang w:val="en-IN"/>
        </w:rPr>
      </w:pPr>
      <w:r>
        <w:rPr>
          <w:lang w:val="en-IN"/>
        </w:rPr>
        <w:pict w14:anchorId="73603A1F">
          <v:rect id="_x0000_i1113" style="width:0;height:1.5pt" o:hralign="center" o:hrstd="t" o:hr="t" fillcolor="#a0a0a0" stroked="f"/>
        </w:pict>
      </w:r>
    </w:p>
    <w:p w14:paraId="19EF35E2"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A. Dynamic Field Auto-Generation</w:t>
      </w:r>
    </w:p>
    <w:p w14:paraId="08F2CBEA" w14:textId="77777777" w:rsidR="00F528E2" w:rsidRPr="00F528E2" w:rsidRDefault="00F528E2" w:rsidP="00F528E2">
      <w:pPr>
        <w:rPr>
          <w:lang w:val="en-IN"/>
        </w:rPr>
      </w:pPr>
      <w:r w:rsidRPr="00F528E2">
        <w:rPr>
          <w:rFonts w:ascii="Segoe UI Emoji" w:hAnsi="Segoe UI Emoji" w:cs="Segoe UI Emoji"/>
          <w:lang w:val="en-IN"/>
        </w:rPr>
        <w:lastRenderedPageBreak/>
        <w:t>✅</w:t>
      </w:r>
      <w:r w:rsidRPr="00F528E2">
        <w:rPr>
          <w:lang w:val="en-IN"/>
        </w:rPr>
        <w:t xml:space="preserve"> When a user selects a </w:t>
      </w:r>
      <w:r w:rsidRPr="00F528E2">
        <w:rPr>
          <w:b/>
          <w:bCs/>
          <w:lang w:val="en-IN"/>
        </w:rPr>
        <w:t>Scorecard</w:t>
      </w:r>
      <w:r w:rsidRPr="00F528E2">
        <w:rPr>
          <w:lang w:val="en-IN"/>
        </w:rPr>
        <w:t>, system must auto-render fields relevant to that scorecard:</w:t>
      </w:r>
    </w:p>
    <w:p w14:paraId="658574F2" w14:textId="77777777" w:rsidR="00F528E2" w:rsidRPr="00F528E2" w:rsidRDefault="00F528E2" w:rsidP="00F528E2">
      <w:pPr>
        <w:numPr>
          <w:ilvl w:val="0"/>
          <w:numId w:val="78"/>
        </w:numPr>
        <w:rPr>
          <w:lang w:val="en-IN"/>
        </w:rPr>
      </w:pPr>
      <w:r w:rsidRPr="00F528E2">
        <w:rPr>
          <w:lang w:val="en-IN"/>
        </w:rPr>
        <w:t>Input field type (Dropdown, Date, Numeric)</w:t>
      </w:r>
    </w:p>
    <w:p w14:paraId="4BE456CF" w14:textId="77777777" w:rsidR="00F528E2" w:rsidRPr="00F528E2" w:rsidRDefault="00F528E2" w:rsidP="00F528E2">
      <w:pPr>
        <w:numPr>
          <w:ilvl w:val="0"/>
          <w:numId w:val="78"/>
        </w:numPr>
        <w:rPr>
          <w:lang w:val="en-IN"/>
        </w:rPr>
      </w:pPr>
      <w:r w:rsidRPr="00F528E2">
        <w:rPr>
          <w:lang w:val="en-IN"/>
        </w:rPr>
        <w:t>Predefined choices (e.g., Age Group, Risk Grade)</w:t>
      </w:r>
    </w:p>
    <w:p w14:paraId="11E31673" w14:textId="77777777" w:rsidR="00F528E2" w:rsidRPr="00F528E2" w:rsidRDefault="00F528E2" w:rsidP="00F528E2">
      <w:pPr>
        <w:numPr>
          <w:ilvl w:val="0"/>
          <w:numId w:val="78"/>
        </w:numPr>
        <w:rPr>
          <w:lang w:val="en-IN"/>
        </w:rPr>
      </w:pPr>
      <w:r w:rsidRPr="00F528E2">
        <w:rPr>
          <w:lang w:val="en-IN"/>
        </w:rPr>
        <w:t>Mandatory vs Optional</w:t>
      </w:r>
    </w:p>
    <w:p w14:paraId="4FE0E5AF" w14:textId="77777777" w:rsidR="00F528E2" w:rsidRPr="00F528E2" w:rsidRDefault="00F528E2" w:rsidP="00F528E2">
      <w:pPr>
        <w:numPr>
          <w:ilvl w:val="0"/>
          <w:numId w:val="78"/>
        </w:numPr>
        <w:rPr>
          <w:lang w:val="en-IN"/>
        </w:rPr>
      </w:pPr>
      <w:r w:rsidRPr="00F528E2">
        <w:rPr>
          <w:lang w:val="en-IN"/>
        </w:rPr>
        <w:t>Tooltip with description (e.g., "Monthly Income should be in ₹")</w:t>
      </w:r>
    </w:p>
    <w:p w14:paraId="01D8555A" w14:textId="77777777" w:rsidR="00F528E2" w:rsidRPr="00F528E2" w:rsidRDefault="00F528E2" w:rsidP="00F528E2">
      <w:pPr>
        <w:rPr>
          <w:lang w:val="en-IN"/>
        </w:rPr>
      </w:pPr>
      <w:r w:rsidRPr="00F528E2">
        <w:rPr>
          <w:rFonts w:ascii="Segoe UI Emoji" w:hAnsi="Segoe UI Emoji" w:cs="Segoe UI Emoji"/>
          <w:lang w:val="en-IN"/>
        </w:rPr>
        <w:t>🛠️</w:t>
      </w:r>
      <w:r w:rsidRPr="00F528E2">
        <w:rPr>
          <w:lang w:val="en-IN"/>
        </w:rPr>
        <w:t xml:space="preserve"> Source: Scorecard’s </w:t>
      </w:r>
      <w:r w:rsidRPr="00F528E2">
        <w:rPr>
          <w:b/>
          <w:bCs/>
          <w:lang w:val="en-IN"/>
        </w:rPr>
        <w:t>Configuration</w:t>
      </w:r>
      <w:r w:rsidRPr="00F528E2">
        <w:rPr>
          <w:lang w:val="en-IN"/>
        </w:rPr>
        <w:t xml:space="preserve"> &amp; </w:t>
      </w:r>
      <w:r w:rsidRPr="00F528E2">
        <w:rPr>
          <w:b/>
          <w:bCs/>
          <w:lang w:val="en-IN"/>
        </w:rPr>
        <w:t>Variable Metadata</w:t>
      </w:r>
    </w:p>
    <w:p w14:paraId="634F0AF3" w14:textId="77777777" w:rsidR="00F528E2" w:rsidRPr="00F528E2" w:rsidRDefault="00000000" w:rsidP="00F528E2">
      <w:pPr>
        <w:rPr>
          <w:lang w:val="en-IN"/>
        </w:rPr>
      </w:pPr>
      <w:r>
        <w:rPr>
          <w:lang w:val="en-IN"/>
        </w:rPr>
        <w:pict w14:anchorId="4DA2A4F5">
          <v:rect id="_x0000_i1114" style="width:0;height:1.5pt" o:hralign="center" o:hrstd="t" o:hr="t" fillcolor="#a0a0a0" stroked="f"/>
        </w:pict>
      </w:r>
    </w:p>
    <w:p w14:paraId="6A640164"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B. Input Validation</w:t>
      </w:r>
    </w:p>
    <w:p w14:paraId="19964680" w14:textId="77777777" w:rsidR="00F528E2" w:rsidRPr="00F528E2" w:rsidRDefault="00F528E2" w:rsidP="00F528E2">
      <w:pPr>
        <w:numPr>
          <w:ilvl w:val="0"/>
          <w:numId w:val="79"/>
        </w:numPr>
        <w:rPr>
          <w:lang w:val="en-IN"/>
        </w:rPr>
      </w:pPr>
      <w:r w:rsidRPr="00F528E2">
        <w:rPr>
          <w:lang w:val="en-IN"/>
        </w:rPr>
        <w:t>Basic checks:</w:t>
      </w:r>
    </w:p>
    <w:p w14:paraId="351B68EE" w14:textId="77777777" w:rsidR="00F528E2" w:rsidRPr="00F528E2" w:rsidRDefault="00F528E2" w:rsidP="00F528E2">
      <w:pPr>
        <w:numPr>
          <w:ilvl w:val="1"/>
          <w:numId w:val="79"/>
        </w:numPr>
        <w:rPr>
          <w:lang w:val="en-IN"/>
        </w:rPr>
      </w:pPr>
      <w:r w:rsidRPr="00F528E2">
        <w:rPr>
          <w:lang w:val="en-IN"/>
        </w:rPr>
        <w:t>Required fields not blank</w:t>
      </w:r>
    </w:p>
    <w:p w14:paraId="7795306C" w14:textId="77777777" w:rsidR="00F528E2" w:rsidRPr="00F528E2" w:rsidRDefault="00F528E2" w:rsidP="00F528E2">
      <w:pPr>
        <w:numPr>
          <w:ilvl w:val="1"/>
          <w:numId w:val="79"/>
        </w:numPr>
        <w:rPr>
          <w:lang w:val="en-IN"/>
        </w:rPr>
      </w:pPr>
      <w:r w:rsidRPr="00F528E2">
        <w:rPr>
          <w:lang w:val="en-IN"/>
        </w:rPr>
        <w:t>Correct data format</w:t>
      </w:r>
    </w:p>
    <w:p w14:paraId="316FA7C1" w14:textId="77777777" w:rsidR="00F528E2" w:rsidRPr="00F528E2" w:rsidRDefault="00F528E2" w:rsidP="00F528E2">
      <w:pPr>
        <w:numPr>
          <w:ilvl w:val="0"/>
          <w:numId w:val="79"/>
        </w:numPr>
        <w:rPr>
          <w:lang w:val="en-IN"/>
        </w:rPr>
      </w:pPr>
      <w:r w:rsidRPr="00F528E2">
        <w:rPr>
          <w:lang w:val="en-IN"/>
        </w:rPr>
        <w:t>Immediate visual alerts (e.g., red border + message)</w:t>
      </w:r>
    </w:p>
    <w:p w14:paraId="23836F28" w14:textId="77777777" w:rsidR="00F528E2" w:rsidRPr="00F528E2" w:rsidRDefault="00F528E2" w:rsidP="00F528E2">
      <w:pPr>
        <w:numPr>
          <w:ilvl w:val="0"/>
          <w:numId w:val="79"/>
        </w:numPr>
        <w:rPr>
          <w:lang w:val="en-IN"/>
        </w:rPr>
      </w:pPr>
      <w:r w:rsidRPr="00F528E2">
        <w:rPr>
          <w:lang w:val="en-IN"/>
        </w:rPr>
        <w:t>Auto-convert formats (e.g., MM/YYYY → YYYY-MM)</w:t>
      </w:r>
    </w:p>
    <w:p w14:paraId="044C156C" w14:textId="77777777" w:rsidR="00F528E2" w:rsidRPr="00F528E2" w:rsidRDefault="00000000" w:rsidP="00F528E2">
      <w:pPr>
        <w:rPr>
          <w:lang w:val="en-IN"/>
        </w:rPr>
      </w:pPr>
      <w:r>
        <w:rPr>
          <w:lang w:val="en-IN"/>
        </w:rPr>
        <w:pict w14:anchorId="739F21D8">
          <v:rect id="_x0000_i1115" style="width:0;height:1.5pt" o:hralign="center" o:hrstd="t" o:hr="t" fillcolor="#a0a0a0" stroked="f"/>
        </w:pict>
      </w:r>
    </w:p>
    <w:p w14:paraId="75DE7313"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C. Score Execution Logic</w:t>
      </w:r>
    </w:p>
    <w:p w14:paraId="71F18B7F" w14:textId="77777777" w:rsidR="00F528E2" w:rsidRPr="00F528E2" w:rsidRDefault="00F528E2" w:rsidP="00F528E2">
      <w:pPr>
        <w:rPr>
          <w:lang w:val="en-IN"/>
        </w:rPr>
      </w:pPr>
      <w:r w:rsidRPr="00F528E2">
        <w:rPr>
          <w:lang w:val="en-IN"/>
        </w:rPr>
        <w:t>Upon clicking “Score Application”:</w:t>
      </w:r>
    </w:p>
    <w:p w14:paraId="5A81810B" w14:textId="77777777" w:rsidR="00F528E2" w:rsidRPr="00F528E2" w:rsidRDefault="00F528E2" w:rsidP="00F528E2">
      <w:pPr>
        <w:numPr>
          <w:ilvl w:val="0"/>
          <w:numId w:val="80"/>
        </w:numPr>
        <w:rPr>
          <w:lang w:val="en-IN"/>
        </w:rPr>
      </w:pPr>
      <w:r w:rsidRPr="00F528E2">
        <w:rPr>
          <w:lang w:val="en-IN"/>
        </w:rPr>
        <w:t>Call scoring engine linked to selected scorecard</w:t>
      </w:r>
    </w:p>
    <w:p w14:paraId="35407137" w14:textId="77777777" w:rsidR="00F528E2" w:rsidRPr="00F528E2" w:rsidRDefault="00F528E2" w:rsidP="00F528E2">
      <w:pPr>
        <w:numPr>
          <w:ilvl w:val="0"/>
          <w:numId w:val="80"/>
        </w:numPr>
        <w:rPr>
          <w:lang w:val="en-IN"/>
        </w:rPr>
      </w:pPr>
      <w:r w:rsidRPr="00F528E2">
        <w:rPr>
          <w:lang w:val="en-IN"/>
        </w:rPr>
        <w:t>Run through:</w:t>
      </w:r>
    </w:p>
    <w:p w14:paraId="04442C3E" w14:textId="77777777" w:rsidR="00F528E2" w:rsidRPr="00F528E2" w:rsidRDefault="00F528E2" w:rsidP="00F528E2">
      <w:pPr>
        <w:numPr>
          <w:ilvl w:val="1"/>
          <w:numId w:val="80"/>
        </w:numPr>
        <w:rPr>
          <w:lang w:val="en-IN"/>
        </w:rPr>
      </w:pPr>
      <w:r w:rsidRPr="00F528E2">
        <w:rPr>
          <w:lang w:val="en-IN"/>
        </w:rPr>
        <w:t>Preprocessing (if any)</w:t>
      </w:r>
    </w:p>
    <w:p w14:paraId="4661F128" w14:textId="77777777" w:rsidR="00F528E2" w:rsidRPr="00F528E2" w:rsidRDefault="00F528E2" w:rsidP="00F528E2">
      <w:pPr>
        <w:numPr>
          <w:ilvl w:val="1"/>
          <w:numId w:val="80"/>
        </w:numPr>
        <w:rPr>
          <w:lang w:val="en-IN"/>
        </w:rPr>
      </w:pPr>
      <w:r w:rsidRPr="00F528E2">
        <w:rPr>
          <w:lang w:val="en-IN"/>
        </w:rPr>
        <w:t>Scoring function (AI or Rule-Based)</w:t>
      </w:r>
    </w:p>
    <w:p w14:paraId="366D72EF" w14:textId="77777777" w:rsidR="00F528E2" w:rsidRPr="00F528E2" w:rsidRDefault="00F528E2" w:rsidP="00F528E2">
      <w:pPr>
        <w:numPr>
          <w:ilvl w:val="1"/>
          <w:numId w:val="80"/>
        </w:numPr>
        <w:rPr>
          <w:lang w:val="en-IN"/>
        </w:rPr>
      </w:pPr>
      <w:r w:rsidRPr="00F528E2">
        <w:rPr>
          <w:lang w:val="en-IN"/>
        </w:rPr>
        <w:t>Band determination per variable</w:t>
      </w:r>
    </w:p>
    <w:p w14:paraId="1FDF07C7" w14:textId="77777777" w:rsidR="00F528E2" w:rsidRPr="00F528E2" w:rsidRDefault="00F528E2" w:rsidP="00F528E2">
      <w:pPr>
        <w:numPr>
          <w:ilvl w:val="1"/>
          <w:numId w:val="80"/>
        </w:numPr>
        <w:rPr>
          <w:lang w:val="en-IN"/>
        </w:rPr>
      </w:pPr>
      <w:r w:rsidRPr="00F528E2">
        <w:rPr>
          <w:lang w:val="en-IN"/>
        </w:rPr>
        <w:t>Total score calculation</w:t>
      </w:r>
    </w:p>
    <w:p w14:paraId="4A3A25AC" w14:textId="77777777" w:rsidR="00F528E2" w:rsidRPr="00F528E2" w:rsidRDefault="00F528E2" w:rsidP="00F528E2">
      <w:pPr>
        <w:numPr>
          <w:ilvl w:val="1"/>
          <w:numId w:val="80"/>
        </w:numPr>
        <w:rPr>
          <w:lang w:val="en-IN"/>
        </w:rPr>
      </w:pPr>
      <w:r w:rsidRPr="00F528E2">
        <w:rPr>
          <w:lang w:val="en-IN"/>
        </w:rPr>
        <w:t>Bucket assignment</w:t>
      </w:r>
    </w:p>
    <w:p w14:paraId="33C42328" w14:textId="77777777" w:rsidR="00F528E2" w:rsidRPr="00F528E2" w:rsidRDefault="00F528E2" w:rsidP="00F528E2">
      <w:pPr>
        <w:numPr>
          <w:ilvl w:val="1"/>
          <w:numId w:val="80"/>
        </w:numPr>
        <w:rPr>
          <w:lang w:val="en-IN"/>
        </w:rPr>
      </w:pPr>
      <w:r w:rsidRPr="00F528E2">
        <w:rPr>
          <w:lang w:val="en-IN"/>
        </w:rPr>
        <w:t>Action label mapping (org-specific override)</w:t>
      </w:r>
    </w:p>
    <w:p w14:paraId="0685900C" w14:textId="77777777" w:rsidR="00F528E2" w:rsidRPr="00F528E2" w:rsidRDefault="00F528E2" w:rsidP="00F528E2">
      <w:pPr>
        <w:numPr>
          <w:ilvl w:val="1"/>
          <w:numId w:val="80"/>
        </w:numPr>
        <w:rPr>
          <w:lang w:val="en-IN"/>
        </w:rPr>
      </w:pPr>
      <w:r w:rsidRPr="00F528E2">
        <w:rPr>
          <w:lang w:val="en-IN"/>
        </w:rPr>
        <w:t>Reason code (e.g., “Low Income”, “Too Many Enquiries”)</w:t>
      </w:r>
    </w:p>
    <w:p w14:paraId="4CF3E005" w14:textId="77777777" w:rsidR="00F528E2" w:rsidRPr="00F528E2" w:rsidRDefault="00000000" w:rsidP="00F528E2">
      <w:pPr>
        <w:rPr>
          <w:lang w:val="en-IN"/>
        </w:rPr>
      </w:pPr>
      <w:r>
        <w:rPr>
          <w:lang w:val="en-IN"/>
        </w:rPr>
        <w:lastRenderedPageBreak/>
        <w:pict w14:anchorId="3AE24950">
          <v:rect id="_x0000_i1116" style="width:0;height:1.5pt" o:hralign="center" o:hrstd="t" o:hr="t" fillcolor="#a0a0a0" stroked="f"/>
        </w:pict>
      </w:r>
    </w:p>
    <w:p w14:paraId="42E5FA7B"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D. Output Display Structure</w:t>
      </w:r>
    </w:p>
    <w:p w14:paraId="0BC71249" w14:textId="77777777" w:rsidR="00F528E2" w:rsidRPr="00F528E2" w:rsidRDefault="00F528E2" w:rsidP="00F528E2">
      <w:pPr>
        <w:rPr>
          <w:lang w:val="en-IN"/>
        </w:rPr>
      </w:pPr>
      <w:r w:rsidRPr="00F528E2">
        <w:rPr>
          <w:lang w:val="en-IN"/>
        </w:rPr>
        <w:t>Display output clearly in sections: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5775"/>
      </w:tblGrid>
      <w:tr w:rsidR="00F528E2" w:rsidRPr="00F528E2" w14:paraId="5770F9FD" w14:textId="77777777" w:rsidTr="00F528E2">
        <w:trPr>
          <w:tblHeader/>
          <w:tblCellSpacing w:w="15" w:type="dxa"/>
        </w:trPr>
        <w:tc>
          <w:tcPr>
            <w:tcW w:w="0" w:type="auto"/>
            <w:vAlign w:val="center"/>
            <w:hideMark/>
          </w:tcPr>
          <w:p w14:paraId="6F152693" w14:textId="77777777" w:rsidR="00F528E2" w:rsidRPr="00F528E2" w:rsidRDefault="00F528E2" w:rsidP="00F528E2">
            <w:pPr>
              <w:rPr>
                <w:b/>
                <w:bCs/>
                <w:lang w:val="en-IN"/>
              </w:rPr>
            </w:pPr>
            <w:r w:rsidRPr="00F528E2">
              <w:rPr>
                <w:b/>
                <w:bCs/>
                <w:lang w:val="en-IN"/>
              </w:rPr>
              <w:t>Section</w:t>
            </w:r>
          </w:p>
        </w:tc>
        <w:tc>
          <w:tcPr>
            <w:tcW w:w="0" w:type="auto"/>
            <w:vAlign w:val="center"/>
            <w:hideMark/>
          </w:tcPr>
          <w:p w14:paraId="1975CE1D" w14:textId="77777777" w:rsidR="00F528E2" w:rsidRPr="00F528E2" w:rsidRDefault="00F528E2" w:rsidP="00F528E2">
            <w:pPr>
              <w:rPr>
                <w:b/>
                <w:bCs/>
                <w:lang w:val="en-IN"/>
              </w:rPr>
            </w:pPr>
            <w:r w:rsidRPr="00F528E2">
              <w:rPr>
                <w:b/>
                <w:bCs/>
                <w:lang w:val="en-IN"/>
              </w:rPr>
              <w:t>Data Points</w:t>
            </w:r>
          </w:p>
        </w:tc>
      </w:tr>
      <w:tr w:rsidR="00F528E2" w:rsidRPr="00F528E2" w14:paraId="47D13E8B" w14:textId="77777777" w:rsidTr="00F528E2">
        <w:trPr>
          <w:tblCellSpacing w:w="15" w:type="dxa"/>
        </w:trPr>
        <w:tc>
          <w:tcPr>
            <w:tcW w:w="0" w:type="auto"/>
            <w:vAlign w:val="center"/>
            <w:hideMark/>
          </w:tcPr>
          <w:p w14:paraId="24333561" w14:textId="77777777" w:rsidR="00F528E2" w:rsidRPr="00F528E2" w:rsidRDefault="00F528E2" w:rsidP="00F528E2">
            <w:pPr>
              <w:rPr>
                <w:lang w:val="en-IN"/>
              </w:rPr>
            </w:pPr>
            <w:r w:rsidRPr="00F528E2">
              <w:rPr>
                <w:rFonts w:ascii="Segoe UI Emoji" w:hAnsi="Segoe UI Emoji" w:cs="Segoe UI Emoji"/>
                <w:lang w:val="en-IN"/>
              </w:rPr>
              <w:t>📊</w:t>
            </w:r>
            <w:r w:rsidRPr="00F528E2">
              <w:rPr>
                <w:lang w:val="en-IN"/>
              </w:rPr>
              <w:t xml:space="preserve"> Score Summary</w:t>
            </w:r>
          </w:p>
        </w:tc>
        <w:tc>
          <w:tcPr>
            <w:tcW w:w="0" w:type="auto"/>
            <w:vAlign w:val="center"/>
            <w:hideMark/>
          </w:tcPr>
          <w:p w14:paraId="5B93953D" w14:textId="77777777" w:rsidR="00F528E2" w:rsidRPr="00F528E2" w:rsidRDefault="00F528E2" w:rsidP="00F528E2">
            <w:pPr>
              <w:rPr>
                <w:lang w:val="en-IN"/>
              </w:rPr>
            </w:pPr>
            <w:r w:rsidRPr="00F528E2">
              <w:rPr>
                <w:lang w:val="en-IN"/>
              </w:rPr>
              <w:t>Total Score, Risk Bucket, Action Label</w:t>
            </w:r>
          </w:p>
        </w:tc>
      </w:tr>
      <w:tr w:rsidR="00F528E2" w:rsidRPr="00F528E2" w14:paraId="16FABBF8" w14:textId="77777777" w:rsidTr="00F528E2">
        <w:trPr>
          <w:tblCellSpacing w:w="15" w:type="dxa"/>
        </w:trPr>
        <w:tc>
          <w:tcPr>
            <w:tcW w:w="0" w:type="auto"/>
            <w:vAlign w:val="center"/>
            <w:hideMark/>
          </w:tcPr>
          <w:p w14:paraId="41593E3A" w14:textId="77777777" w:rsidR="00F528E2" w:rsidRPr="00F528E2" w:rsidRDefault="00F528E2" w:rsidP="00F528E2">
            <w:pPr>
              <w:rPr>
                <w:lang w:val="en-IN"/>
              </w:rPr>
            </w:pPr>
            <w:r w:rsidRPr="00F528E2">
              <w:rPr>
                <w:rFonts w:ascii="Segoe UI Emoji" w:hAnsi="Segoe UI Emoji" w:cs="Segoe UI Emoji"/>
                <w:lang w:val="en-IN"/>
              </w:rPr>
              <w:t>🧩</w:t>
            </w:r>
            <w:r w:rsidRPr="00F528E2">
              <w:rPr>
                <w:lang w:val="en-IN"/>
              </w:rPr>
              <w:t xml:space="preserve"> Variable Scoring Breakdown</w:t>
            </w:r>
          </w:p>
        </w:tc>
        <w:tc>
          <w:tcPr>
            <w:tcW w:w="0" w:type="auto"/>
            <w:vAlign w:val="center"/>
            <w:hideMark/>
          </w:tcPr>
          <w:p w14:paraId="17B507D9" w14:textId="77777777" w:rsidR="00F528E2" w:rsidRPr="00F528E2" w:rsidRDefault="00F528E2" w:rsidP="00F528E2">
            <w:pPr>
              <w:rPr>
                <w:lang w:val="en-IN"/>
              </w:rPr>
            </w:pPr>
            <w:r w:rsidRPr="00F528E2">
              <w:rPr>
                <w:lang w:val="en-IN"/>
              </w:rPr>
              <w:t>Variable → Value → Band → Assigned Score</w:t>
            </w:r>
          </w:p>
        </w:tc>
      </w:tr>
      <w:tr w:rsidR="00F528E2" w:rsidRPr="00F528E2" w14:paraId="1C8F1046" w14:textId="77777777" w:rsidTr="00F528E2">
        <w:trPr>
          <w:tblCellSpacing w:w="15" w:type="dxa"/>
        </w:trPr>
        <w:tc>
          <w:tcPr>
            <w:tcW w:w="0" w:type="auto"/>
            <w:vAlign w:val="center"/>
            <w:hideMark/>
          </w:tcPr>
          <w:p w14:paraId="2C09CC0C" w14:textId="77777777" w:rsidR="00F528E2" w:rsidRPr="00F528E2" w:rsidRDefault="00F528E2" w:rsidP="00F528E2">
            <w:pPr>
              <w:rPr>
                <w:lang w:val="en-IN"/>
              </w:rPr>
            </w:pPr>
            <w:r w:rsidRPr="00F528E2">
              <w:rPr>
                <w:rFonts w:ascii="Segoe UI Emoji" w:hAnsi="Segoe UI Emoji" w:cs="Segoe UI Emoji"/>
                <w:lang w:val="en-IN"/>
              </w:rPr>
              <w:t>🧠</w:t>
            </w:r>
            <w:r w:rsidRPr="00F528E2">
              <w:rPr>
                <w:lang w:val="en-IN"/>
              </w:rPr>
              <w:t xml:space="preserve"> Reason Codes</w:t>
            </w:r>
          </w:p>
        </w:tc>
        <w:tc>
          <w:tcPr>
            <w:tcW w:w="0" w:type="auto"/>
            <w:vAlign w:val="center"/>
            <w:hideMark/>
          </w:tcPr>
          <w:p w14:paraId="0EE5AF9F" w14:textId="77777777" w:rsidR="00F528E2" w:rsidRPr="00F528E2" w:rsidRDefault="00F528E2" w:rsidP="00F528E2">
            <w:pPr>
              <w:rPr>
                <w:lang w:val="en-IN"/>
              </w:rPr>
            </w:pPr>
            <w:r w:rsidRPr="00F528E2">
              <w:rPr>
                <w:lang w:val="en-IN"/>
              </w:rPr>
              <w:t>Explanation behind assigned bucket (e.g., "Too many write-offs")</w:t>
            </w:r>
          </w:p>
        </w:tc>
      </w:tr>
      <w:tr w:rsidR="00F528E2" w:rsidRPr="00F528E2" w14:paraId="7719BBD2" w14:textId="77777777" w:rsidTr="00F528E2">
        <w:trPr>
          <w:tblCellSpacing w:w="15" w:type="dxa"/>
        </w:trPr>
        <w:tc>
          <w:tcPr>
            <w:tcW w:w="0" w:type="auto"/>
            <w:vAlign w:val="center"/>
            <w:hideMark/>
          </w:tcPr>
          <w:p w14:paraId="37701908" w14:textId="77777777" w:rsidR="00F528E2" w:rsidRPr="00F528E2" w:rsidRDefault="00F528E2" w:rsidP="00F528E2">
            <w:pPr>
              <w:rPr>
                <w:lang w:val="en-IN"/>
              </w:rPr>
            </w:pPr>
            <w:r w:rsidRPr="00F528E2">
              <w:rPr>
                <w:rFonts w:ascii="Segoe UI Emoji" w:hAnsi="Segoe UI Emoji" w:cs="Segoe UI Emoji"/>
                <w:lang w:val="en-IN"/>
              </w:rPr>
              <w:t>📌</w:t>
            </w:r>
            <w:r w:rsidRPr="00F528E2">
              <w:rPr>
                <w:lang w:val="en-IN"/>
              </w:rPr>
              <w:t xml:space="preserve"> Scorecard Reference</w:t>
            </w:r>
          </w:p>
        </w:tc>
        <w:tc>
          <w:tcPr>
            <w:tcW w:w="0" w:type="auto"/>
            <w:vAlign w:val="center"/>
            <w:hideMark/>
          </w:tcPr>
          <w:p w14:paraId="627D2C4F" w14:textId="77777777" w:rsidR="00F528E2" w:rsidRPr="00F528E2" w:rsidRDefault="00F528E2" w:rsidP="00F528E2">
            <w:pPr>
              <w:rPr>
                <w:lang w:val="en-IN"/>
              </w:rPr>
            </w:pPr>
            <w:r w:rsidRPr="00F528E2">
              <w:rPr>
                <w:lang w:val="en-IN"/>
              </w:rPr>
              <w:t>Scorecard ID, Version, Config Date</w:t>
            </w:r>
          </w:p>
        </w:tc>
      </w:tr>
      <w:tr w:rsidR="00F528E2" w:rsidRPr="00F528E2" w14:paraId="070D1368" w14:textId="77777777" w:rsidTr="00F528E2">
        <w:trPr>
          <w:tblCellSpacing w:w="15" w:type="dxa"/>
        </w:trPr>
        <w:tc>
          <w:tcPr>
            <w:tcW w:w="0" w:type="auto"/>
            <w:vAlign w:val="center"/>
            <w:hideMark/>
          </w:tcPr>
          <w:p w14:paraId="3147616C" w14:textId="77777777" w:rsidR="00F528E2" w:rsidRPr="00F528E2" w:rsidRDefault="00F528E2" w:rsidP="00F528E2">
            <w:pPr>
              <w:rPr>
                <w:lang w:val="en-IN"/>
              </w:rPr>
            </w:pPr>
            <w:r w:rsidRPr="00F528E2">
              <w:rPr>
                <w:rFonts w:ascii="Segoe UI Emoji" w:hAnsi="Segoe UI Emoji" w:cs="Segoe UI Emoji"/>
                <w:lang w:val="en-IN"/>
              </w:rPr>
              <w:t>🔗</w:t>
            </w:r>
            <w:r w:rsidRPr="00F528E2">
              <w:rPr>
                <w:lang w:val="en-IN"/>
              </w:rPr>
              <w:t xml:space="preserve"> Action Decision</w:t>
            </w:r>
          </w:p>
        </w:tc>
        <w:tc>
          <w:tcPr>
            <w:tcW w:w="0" w:type="auto"/>
            <w:vAlign w:val="center"/>
            <w:hideMark/>
          </w:tcPr>
          <w:p w14:paraId="1A714913" w14:textId="77777777" w:rsidR="00F528E2" w:rsidRPr="00F528E2" w:rsidRDefault="00F528E2" w:rsidP="00F528E2">
            <w:pPr>
              <w:rPr>
                <w:lang w:val="en-IN"/>
              </w:rPr>
            </w:pPr>
            <w:r w:rsidRPr="00F528E2">
              <w:rPr>
                <w:lang w:val="en-IN"/>
              </w:rPr>
              <w:t>Action to be taken: "Auto Approve", "Refer", "Decline"</w:t>
            </w:r>
          </w:p>
        </w:tc>
      </w:tr>
    </w:tbl>
    <w:p w14:paraId="1BAE246C" w14:textId="77777777" w:rsidR="00F528E2" w:rsidRPr="00F528E2" w:rsidRDefault="00000000" w:rsidP="00F528E2">
      <w:pPr>
        <w:rPr>
          <w:lang w:val="en-IN"/>
        </w:rPr>
      </w:pPr>
      <w:r>
        <w:rPr>
          <w:lang w:val="en-IN"/>
        </w:rPr>
        <w:pict w14:anchorId="162366FE">
          <v:rect id="_x0000_i1117" style="width:0;height:1.5pt" o:hralign="center" o:hrstd="t" o:hr="t" fillcolor="#a0a0a0" stroked="f"/>
        </w:pict>
      </w:r>
    </w:p>
    <w:p w14:paraId="02B7FA16"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E. Optional Enhancements</w:t>
      </w:r>
    </w:p>
    <w:p w14:paraId="6701CFF8" w14:textId="77777777" w:rsidR="00F528E2" w:rsidRPr="00F528E2" w:rsidRDefault="00F528E2" w:rsidP="00F528E2">
      <w:pPr>
        <w:numPr>
          <w:ilvl w:val="0"/>
          <w:numId w:val="81"/>
        </w:numPr>
        <w:rPr>
          <w:lang w:val="en-IN"/>
        </w:rPr>
      </w:pPr>
      <w:r w:rsidRPr="00F528E2">
        <w:rPr>
          <w:b/>
          <w:bCs/>
          <w:lang w:val="en-IN"/>
        </w:rPr>
        <w:t>Button:</w:t>
      </w:r>
      <w:r w:rsidRPr="00F528E2">
        <w:rPr>
          <w:lang w:val="en-IN"/>
        </w:rPr>
        <w:t xml:space="preserve"> “Show Variable Weightage”</w:t>
      </w:r>
    </w:p>
    <w:p w14:paraId="4B943CDB" w14:textId="77777777" w:rsidR="00F528E2" w:rsidRPr="00F528E2" w:rsidRDefault="00F528E2" w:rsidP="00F528E2">
      <w:pPr>
        <w:numPr>
          <w:ilvl w:val="1"/>
          <w:numId w:val="81"/>
        </w:numPr>
        <w:rPr>
          <w:lang w:val="en-IN"/>
        </w:rPr>
      </w:pPr>
      <w:r w:rsidRPr="00F528E2">
        <w:rPr>
          <w:lang w:val="en-IN"/>
        </w:rPr>
        <w:t>Pop-up view of how much weight each category and variable holds</w:t>
      </w:r>
    </w:p>
    <w:p w14:paraId="10EF6D49" w14:textId="77777777" w:rsidR="00F528E2" w:rsidRPr="00F528E2" w:rsidRDefault="00F528E2" w:rsidP="00F528E2">
      <w:pPr>
        <w:numPr>
          <w:ilvl w:val="0"/>
          <w:numId w:val="81"/>
        </w:numPr>
        <w:rPr>
          <w:lang w:val="en-IN"/>
        </w:rPr>
      </w:pPr>
      <w:r w:rsidRPr="00F528E2">
        <w:rPr>
          <w:b/>
          <w:bCs/>
          <w:lang w:val="en-IN"/>
        </w:rPr>
        <w:t>Toggle:</w:t>
      </w:r>
      <w:r w:rsidRPr="00F528E2">
        <w:rPr>
          <w:lang w:val="en-IN"/>
        </w:rPr>
        <w:t xml:space="preserve"> “Explain Score” – Gives step-by-step logic flow</w:t>
      </w:r>
    </w:p>
    <w:p w14:paraId="4C40472F" w14:textId="77777777" w:rsidR="00F528E2" w:rsidRPr="00F528E2" w:rsidRDefault="00F528E2" w:rsidP="00F528E2">
      <w:pPr>
        <w:numPr>
          <w:ilvl w:val="0"/>
          <w:numId w:val="81"/>
        </w:numPr>
        <w:rPr>
          <w:lang w:val="en-IN"/>
        </w:rPr>
      </w:pPr>
      <w:r w:rsidRPr="00F528E2">
        <w:rPr>
          <w:b/>
          <w:bCs/>
          <w:lang w:val="en-IN"/>
        </w:rPr>
        <w:t>Save Entry:</w:t>
      </w:r>
      <w:r w:rsidRPr="00F528E2">
        <w:rPr>
          <w:lang w:val="en-IN"/>
        </w:rPr>
        <w:t xml:space="preserve"> Add to user history / audit trail</w:t>
      </w:r>
    </w:p>
    <w:p w14:paraId="58F7C2B8" w14:textId="77777777" w:rsidR="00F528E2" w:rsidRPr="00F528E2" w:rsidRDefault="00F528E2" w:rsidP="00F528E2">
      <w:pPr>
        <w:numPr>
          <w:ilvl w:val="0"/>
          <w:numId w:val="81"/>
        </w:numPr>
        <w:rPr>
          <w:lang w:val="en-IN"/>
        </w:rPr>
      </w:pPr>
      <w:r w:rsidRPr="00F528E2">
        <w:rPr>
          <w:b/>
          <w:bCs/>
          <w:lang w:val="en-IN"/>
        </w:rPr>
        <w:t>Export PDF:</w:t>
      </w:r>
      <w:r w:rsidRPr="00F528E2">
        <w:rPr>
          <w:lang w:val="en-IN"/>
        </w:rPr>
        <w:t xml:space="preserve"> One-click summary for download (nice-to-have)</w:t>
      </w:r>
    </w:p>
    <w:p w14:paraId="33F5F538" w14:textId="77777777" w:rsidR="00F528E2" w:rsidRPr="00F528E2" w:rsidRDefault="00000000" w:rsidP="00F528E2">
      <w:pPr>
        <w:rPr>
          <w:lang w:val="en-IN"/>
        </w:rPr>
      </w:pPr>
      <w:r>
        <w:rPr>
          <w:lang w:val="en-IN"/>
        </w:rPr>
        <w:pict w14:anchorId="6732EB73">
          <v:rect id="_x0000_i1118" style="width:0;height:1.5pt" o:hralign="center" o:hrstd="t" o:hr="t" fillcolor="#a0a0a0" stroked="f"/>
        </w:pict>
      </w:r>
    </w:p>
    <w:p w14:paraId="7DCD4027"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Access Rules by User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gridCol w:w="2922"/>
      </w:tblGrid>
      <w:tr w:rsidR="00F528E2" w:rsidRPr="00F528E2" w14:paraId="172C2207" w14:textId="77777777" w:rsidTr="00F528E2">
        <w:trPr>
          <w:tblHeader/>
          <w:tblCellSpacing w:w="15" w:type="dxa"/>
        </w:trPr>
        <w:tc>
          <w:tcPr>
            <w:tcW w:w="0" w:type="auto"/>
            <w:vAlign w:val="center"/>
            <w:hideMark/>
          </w:tcPr>
          <w:p w14:paraId="46231E11" w14:textId="77777777" w:rsidR="00F528E2" w:rsidRPr="00F528E2" w:rsidRDefault="00F528E2" w:rsidP="00F528E2">
            <w:pPr>
              <w:rPr>
                <w:b/>
                <w:bCs/>
                <w:lang w:val="en-IN"/>
              </w:rPr>
            </w:pPr>
            <w:r w:rsidRPr="00F528E2">
              <w:rPr>
                <w:b/>
                <w:bCs/>
                <w:lang w:val="en-IN"/>
              </w:rPr>
              <w:t>User Role</w:t>
            </w:r>
          </w:p>
        </w:tc>
        <w:tc>
          <w:tcPr>
            <w:tcW w:w="0" w:type="auto"/>
            <w:vAlign w:val="center"/>
            <w:hideMark/>
          </w:tcPr>
          <w:p w14:paraId="4C453C6E" w14:textId="77777777" w:rsidR="00F528E2" w:rsidRPr="00F528E2" w:rsidRDefault="00F528E2" w:rsidP="00F528E2">
            <w:pPr>
              <w:rPr>
                <w:b/>
                <w:bCs/>
                <w:lang w:val="en-IN"/>
              </w:rPr>
            </w:pPr>
            <w:r w:rsidRPr="00F528E2">
              <w:rPr>
                <w:b/>
                <w:bCs/>
                <w:lang w:val="en-IN"/>
              </w:rPr>
              <w:t>Access to Single App Scoring</w:t>
            </w:r>
          </w:p>
        </w:tc>
      </w:tr>
      <w:tr w:rsidR="00F528E2" w:rsidRPr="00F528E2" w14:paraId="464DFD36" w14:textId="77777777" w:rsidTr="00F528E2">
        <w:trPr>
          <w:tblCellSpacing w:w="15" w:type="dxa"/>
        </w:trPr>
        <w:tc>
          <w:tcPr>
            <w:tcW w:w="0" w:type="auto"/>
            <w:vAlign w:val="center"/>
            <w:hideMark/>
          </w:tcPr>
          <w:p w14:paraId="132226C2" w14:textId="77777777" w:rsidR="00F528E2" w:rsidRPr="00F528E2" w:rsidRDefault="00F528E2" w:rsidP="00F528E2">
            <w:pPr>
              <w:rPr>
                <w:lang w:val="en-IN"/>
              </w:rPr>
            </w:pPr>
            <w:r w:rsidRPr="00F528E2">
              <w:rPr>
                <w:lang w:val="en-IN"/>
              </w:rPr>
              <w:t>Admin</w:t>
            </w:r>
          </w:p>
        </w:tc>
        <w:tc>
          <w:tcPr>
            <w:tcW w:w="0" w:type="auto"/>
            <w:vAlign w:val="center"/>
            <w:hideMark/>
          </w:tcPr>
          <w:p w14:paraId="2035AD81" w14:textId="77777777" w:rsidR="00F528E2" w:rsidRPr="00F528E2" w:rsidRDefault="00F528E2" w:rsidP="00F528E2">
            <w:pPr>
              <w:rPr>
                <w:lang w:val="en-IN"/>
              </w:rPr>
            </w:pPr>
            <w:r w:rsidRPr="00F528E2">
              <w:rPr>
                <w:rFonts w:ascii="Segoe UI Emoji" w:hAnsi="Segoe UI Emoji" w:cs="Segoe UI Emoji"/>
                <w:lang w:val="en-IN"/>
              </w:rPr>
              <w:t>✅</w:t>
            </w:r>
            <w:r w:rsidRPr="00F528E2">
              <w:rPr>
                <w:lang w:val="en-IN"/>
              </w:rPr>
              <w:t xml:space="preserve"> Full</w:t>
            </w:r>
          </w:p>
        </w:tc>
      </w:tr>
      <w:tr w:rsidR="00F528E2" w:rsidRPr="00F528E2" w14:paraId="275825BB" w14:textId="77777777" w:rsidTr="00F528E2">
        <w:trPr>
          <w:tblCellSpacing w:w="15" w:type="dxa"/>
        </w:trPr>
        <w:tc>
          <w:tcPr>
            <w:tcW w:w="0" w:type="auto"/>
            <w:vAlign w:val="center"/>
            <w:hideMark/>
          </w:tcPr>
          <w:p w14:paraId="38F7E82B" w14:textId="77777777" w:rsidR="00F528E2" w:rsidRPr="00F528E2" w:rsidRDefault="00F528E2" w:rsidP="00F528E2">
            <w:pPr>
              <w:rPr>
                <w:lang w:val="en-IN"/>
              </w:rPr>
            </w:pPr>
            <w:r w:rsidRPr="00F528E2">
              <w:rPr>
                <w:lang w:val="en-IN"/>
              </w:rPr>
              <w:t>Power User</w:t>
            </w:r>
          </w:p>
        </w:tc>
        <w:tc>
          <w:tcPr>
            <w:tcW w:w="0" w:type="auto"/>
            <w:vAlign w:val="center"/>
            <w:hideMark/>
          </w:tcPr>
          <w:p w14:paraId="19929483" w14:textId="77777777" w:rsidR="00F528E2" w:rsidRPr="00F528E2" w:rsidRDefault="00F528E2" w:rsidP="00F528E2">
            <w:pPr>
              <w:rPr>
                <w:lang w:val="en-IN"/>
              </w:rPr>
            </w:pPr>
            <w:r w:rsidRPr="00F528E2">
              <w:rPr>
                <w:rFonts w:ascii="Segoe UI Emoji" w:hAnsi="Segoe UI Emoji" w:cs="Segoe UI Emoji"/>
                <w:lang w:val="en-IN"/>
              </w:rPr>
              <w:t>✅</w:t>
            </w:r>
            <w:r w:rsidRPr="00F528E2">
              <w:rPr>
                <w:lang w:val="en-IN"/>
              </w:rPr>
              <w:t xml:space="preserve"> Full</w:t>
            </w:r>
          </w:p>
        </w:tc>
      </w:tr>
      <w:tr w:rsidR="00F528E2" w:rsidRPr="00F528E2" w14:paraId="10DEF35A" w14:textId="77777777" w:rsidTr="00F528E2">
        <w:trPr>
          <w:tblCellSpacing w:w="15" w:type="dxa"/>
        </w:trPr>
        <w:tc>
          <w:tcPr>
            <w:tcW w:w="0" w:type="auto"/>
            <w:vAlign w:val="center"/>
            <w:hideMark/>
          </w:tcPr>
          <w:p w14:paraId="7BAC3CFD" w14:textId="77777777" w:rsidR="00F528E2" w:rsidRPr="00F528E2" w:rsidRDefault="00F528E2" w:rsidP="00F528E2">
            <w:pPr>
              <w:rPr>
                <w:lang w:val="en-IN"/>
              </w:rPr>
            </w:pPr>
            <w:r w:rsidRPr="00F528E2">
              <w:rPr>
                <w:lang w:val="en-IN"/>
              </w:rPr>
              <w:t>Approver</w:t>
            </w:r>
          </w:p>
        </w:tc>
        <w:tc>
          <w:tcPr>
            <w:tcW w:w="0" w:type="auto"/>
            <w:vAlign w:val="center"/>
            <w:hideMark/>
          </w:tcPr>
          <w:p w14:paraId="19ACAFBF" w14:textId="77777777" w:rsidR="00F528E2" w:rsidRPr="00F528E2" w:rsidRDefault="00F528E2" w:rsidP="00F528E2">
            <w:pPr>
              <w:rPr>
                <w:lang w:val="en-IN"/>
              </w:rPr>
            </w:pPr>
            <w:r w:rsidRPr="00F528E2">
              <w:rPr>
                <w:rFonts w:ascii="Segoe UI Emoji" w:hAnsi="Segoe UI Emoji" w:cs="Segoe UI Emoji"/>
                <w:lang w:val="en-IN"/>
              </w:rPr>
              <w:t>❌</w:t>
            </w:r>
            <w:r w:rsidRPr="00F528E2">
              <w:rPr>
                <w:lang w:val="en-IN"/>
              </w:rPr>
              <w:t xml:space="preserve"> None</w:t>
            </w:r>
          </w:p>
        </w:tc>
      </w:tr>
      <w:tr w:rsidR="00F528E2" w:rsidRPr="00F528E2" w14:paraId="70EBC569" w14:textId="77777777" w:rsidTr="00F528E2">
        <w:trPr>
          <w:tblCellSpacing w:w="15" w:type="dxa"/>
        </w:trPr>
        <w:tc>
          <w:tcPr>
            <w:tcW w:w="0" w:type="auto"/>
            <w:vAlign w:val="center"/>
            <w:hideMark/>
          </w:tcPr>
          <w:p w14:paraId="542A89AD" w14:textId="77777777" w:rsidR="00F528E2" w:rsidRPr="00F528E2" w:rsidRDefault="00F528E2" w:rsidP="00F528E2">
            <w:pPr>
              <w:rPr>
                <w:lang w:val="en-IN"/>
              </w:rPr>
            </w:pPr>
            <w:r w:rsidRPr="00F528E2">
              <w:rPr>
                <w:lang w:val="en-IN"/>
              </w:rPr>
              <w:lastRenderedPageBreak/>
              <w:t>DSA / User</w:t>
            </w:r>
          </w:p>
        </w:tc>
        <w:tc>
          <w:tcPr>
            <w:tcW w:w="0" w:type="auto"/>
            <w:vAlign w:val="center"/>
            <w:hideMark/>
          </w:tcPr>
          <w:p w14:paraId="7EF0A4B6" w14:textId="77777777" w:rsidR="00F528E2" w:rsidRPr="00F528E2" w:rsidRDefault="00F528E2" w:rsidP="00F528E2">
            <w:pPr>
              <w:rPr>
                <w:lang w:val="en-IN"/>
              </w:rPr>
            </w:pPr>
            <w:r w:rsidRPr="00F528E2">
              <w:rPr>
                <w:rFonts w:ascii="Segoe UI Emoji" w:hAnsi="Segoe UI Emoji" w:cs="Segoe UI Emoji"/>
                <w:lang w:val="en-IN"/>
              </w:rPr>
              <w:t>✅</w:t>
            </w:r>
            <w:r w:rsidRPr="00F528E2">
              <w:rPr>
                <w:lang w:val="en-IN"/>
              </w:rPr>
              <w:t xml:space="preserve"> Full (no config access)</w:t>
            </w:r>
          </w:p>
        </w:tc>
      </w:tr>
    </w:tbl>
    <w:p w14:paraId="2001518C" w14:textId="77777777" w:rsidR="00F528E2" w:rsidRPr="00F528E2" w:rsidRDefault="00000000" w:rsidP="00F528E2">
      <w:pPr>
        <w:rPr>
          <w:lang w:val="en-IN"/>
        </w:rPr>
      </w:pPr>
      <w:r>
        <w:rPr>
          <w:lang w:val="en-IN"/>
        </w:rPr>
        <w:pict w14:anchorId="277F7811">
          <v:rect id="_x0000_i1119" style="width:0;height:1.5pt" o:hralign="center" o:hrstd="t" o:hr="t" fillcolor="#a0a0a0" stroked="f"/>
        </w:pict>
      </w:r>
    </w:p>
    <w:p w14:paraId="6DA219D6"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Audit Trail Logging</w:t>
      </w:r>
    </w:p>
    <w:p w14:paraId="7EC6067F" w14:textId="77777777" w:rsidR="00F528E2" w:rsidRPr="00F528E2" w:rsidRDefault="00F528E2" w:rsidP="00F528E2">
      <w:pPr>
        <w:rPr>
          <w:lang w:val="en-IN"/>
        </w:rPr>
      </w:pPr>
      <w:r w:rsidRPr="00F528E2">
        <w:rPr>
          <w:lang w:val="en-IN"/>
        </w:rPr>
        <w:t>Each scored application should log:</w:t>
      </w:r>
    </w:p>
    <w:p w14:paraId="0DF43BBD" w14:textId="77777777" w:rsidR="00F528E2" w:rsidRPr="00F528E2" w:rsidRDefault="00F528E2" w:rsidP="00F528E2">
      <w:pPr>
        <w:numPr>
          <w:ilvl w:val="0"/>
          <w:numId w:val="82"/>
        </w:numPr>
        <w:rPr>
          <w:lang w:val="en-IN"/>
        </w:rPr>
      </w:pPr>
      <w:r w:rsidRPr="00F528E2">
        <w:rPr>
          <w:lang w:val="en-IN"/>
        </w:rPr>
        <w:t>Timestamp</w:t>
      </w:r>
    </w:p>
    <w:p w14:paraId="6DA4700A" w14:textId="77777777" w:rsidR="00F528E2" w:rsidRPr="00F528E2" w:rsidRDefault="00F528E2" w:rsidP="00F528E2">
      <w:pPr>
        <w:numPr>
          <w:ilvl w:val="0"/>
          <w:numId w:val="82"/>
        </w:numPr>
        <w:rPr>
          <w:lang w:val="en-IN"/>
        </w:rPr>
      </w:pPr>
      <w:r w:rsidRPr="00F528E2">
        <w:rPr>
          <w:lang w:val="en-IN"/>
        </w:rPr>
        <w:t>Scorecard used</w:t>
      </w:r>
    </w:p>
    <w:p w14:paraId="586B1A2E" w14:textId="77777777" w:rsidR="00F528E2" w:rsidRPr="00F528E2" w:rsidRDefault="00F528E2" w:rsidP="00F528E2">
      <w:pPr>
        <w:numPr>
          <w:ilvl w:val="0"/>
          <w:numId w:val="82"/>
        </w:numPr>
        <w:rPr>
          <w:lang w:val="en-IN"/>
        </w:rPr>
      </w:pPr>
      <w:r w:rsidRPr="00F528E2">
        <w:rPr>
          <w:lang w:val="en-IN"/>
        </w:rPr>
        <w:t xml:space="preserve">Inputs and </w:t>
      </w:r>
      <w:proofErr w:type="gramStart"/>
      <w:r w:rsidRPr="00F528E2">
        <w:rPr>
          <w:lang w:val="en-IN"/>
        </w:rPr>
        <w:t>final result</w:t>
      </w:r>
      <w:proofErr w:type="gramEnd"/>
    </w:p>
    <w:p w14:paraId="1FD83BF1" w14:textId="77777777" w:rsidR="00F528E2" w:rsidRPr="00F528E2" w:rsidRDefault="00F528E2" w:rsidP="00F528E2">
      <w:pPr>
        <w:numPr>
          <w:ilvl w:val="0"/>
          <w:numId w:val="82"/>
        </w:numPr>
        <w:rPr>
          <w:lang w:val="en-IN"/>
        </w:rPr>
      </w:pPr>
      <w:r w:rsidRPr="00F528E2">
        <w:rPr>
          <w:lang w:val="en-IN"/>
        </w:rPr>
        <w:t>Scored by (user ID)</w:t>
      </w:r>
    </w:p>
    <w:p w14:paraId="45804F3D" w14:textId="77777777" w:rsidR="00F528E2" w:rsidRPr="00F528E2" w:rsidRDefault="00000000" w:rsidP="00F528E2">
      <w:pPr>
        <w:rPr>
          <w:lang w:val="en-IN"/>
        </w:rPr>
      </w:pPr>
      <w:r>
        <w:rPr>
          <w:lang w:val="en-IN"/>
        </w:rPr>
        <w:pict w14:anchorId="602DDD1F">
          <v:rect id="_x0000_i1120" style="width:0;height:1.5pt" o:hralign="center" o:hrstd="t" o:hr="t" fillcolor="#a0a0a0" stroked="f"/>
        </w:pict>
      </w:r>
    </w:p>
    <w:p w14:paraId="666CA3F6" w14:textId="77777777" w:rsidR="00F528E2" w:rsidRPr="00F528E2" w:rsidRDefault="00F528E2" w:rsidP="00F528E2">
      <w:pPr>
        <w:rPr>
          <w:b/>
          <w:bCs/>
          <w:lang w:val="en-IN"/>
        </w:rPr>
      </w:pPr>
      <w:r w:rsidRPr="00F528E2">
        <w:rPr>
          <w:rFonts w:ascii="Segoe UI Emoji" w:hAnsi="Segoe UI Emoji" w:cs="Segoe UI Emoji"/>
          <w:b/>
          <w:bCs/>
          <w:lang w:val="en-IN"/>
        </w:rPr>
        <w:t>✅</w:t>
      </w:r>
      <w:r w:rsidRPr="00F528E2">
        <w:rPr>
          <w:b/>
          <w:bCs/>
          <w:lang w:val="en-IN"/>
        </w:rPr>
        <w:t xml:space="preserve"> ACCEPTANCE CRITERIA</w:t>
      </w:r>
    </w:p>
    <w:p w14:paraId="70DAF52C" w14:textId="77777777" w:rsidR="00F528E2" w:rsidRPr="00F528E2" w:rsidRDefault="00F528E2" w:rsidP="00F528E2">
      <w:pPr>
        <w:numPr>
          <w:ilvl w:val="0"/>
          <w:numId w:val="83"/>
        </w:numPr>
        <w:rPr>
          <w:lang w:val="en-IN"/>
        </w:rPr>
      </w:pPr>
      <w:r w:rsidRPr="00F528E2">
        <w:rPr>
          <w:lang w:val="en-IN"/>
        </w:rPr>
        <w:t>Input form fields load based on scorecard structure</w:t>
      </w:r>
    </w:p>
    <w:p w14:paraId="1AFC8CE7" w14:textId="77777777" w:rsidR="00F528E2" w:rsidRPr="00F528E2" w:rsidRDefault="00F528E2" w:rsidP="00F528E2">
      <w:pPr>
        <w:numPr>
          <w:ilvl w:val="0"/>
          <w:numId w:val="83"/>
        </w:numPr>
        <w:rPr>
          <w:lang w:val="en-IN"/>
        </w:rPr>
      </w:pPr>
      <w:r w:rsidRPr="00F528E2">
        <w:rPr>
          <w:lang w:val="en-IN"/>
        </w:rPr>
        <w:t>Score is computed correctly as per latest config</w:t>
      </w:r>
    </w:p>
    <w:p w14:paraId="65B62D64" w14:textId="77777777" w:rsidR="00F528E2" w:rsidRPr="00F528E2" w:rsidRDefault="00F528E2" w:rsidP="00F528E2">
      <w:pPr>
        <w:numPr>
          <w:ilvl w:val="0"/>
          <w:numId w:val="83"/>
        </w:numPr>
        <w:rPr>
          <w:lang w:val="en-IN"/>
        </w:rPr>
      </w:pPr>
      <w:r w:rsidRPr="00F528E2">
        <w:rPr>
          <w:lang w:val="en-IN"/>
        </w:rPr>
        <w:t>Bucket + Action label returned dynamically</w:t>
      </w:r>
    </w:p>
    <w:p w14:paraId="18F84D5E" w14:textId="77777777" w:rsidR="00F528E2" w:rsidRPr="00F528E2" w:rsidRDefault="00F528E2" w:rsidP="00F528E2">
      <w:pPr>
        <w:numPr>
          <w:ilvl w:val="0"/>
          <w:numId w:val="83"/>
        </w:numPr>
        <w:rPr>
          <w:lang w:val="en-IN"/>
        </w:rPr>
      </w:pPr>
      <w:r w:rsidRPr="00F528E2">
        <w:rPr>
          <w:lang w:val="en-IN"/>
        </w:rPr>
        <w:t>Reason codes are shown (if applicable)</w:t>
      </w:r>
    </w:p>
    <w:p w14:paraId="08BCC22E" w14:textId="77777777" w:rsidR="00F528E2" w:rsidRPr="00F528E2" w:rsidRDefault="00F528E2" w:rsidP="00F528E2">
      <w:pPr>
        <w:numPr>
          <w:ilvl w:val="0"/>
          <w:numId w:val="83"/>
        </w:numPr>
        <w:rPr>
          <w:lang w:val="en-IN"/>
        </w:rPr>
      </w:pPr>
      <w:r w:rsidRPr="00F528E2">
        <w:rPr>
          <w:lang w:val="en-IN"/>
        </w:rPr>
        <w:t>Visual explanation clearly rendered</w:t>
      </w:r>
    </w:p>
    <w:p w14:paraId="4C720693" w14:textId="77777777" w:rsidR="00F528E2" w:rsidRPr="00F528E2" w:rsidRDefault="00F528E2" w:rsidP="00F528E2">
      <w:pPr>
        <w:numPr>
          <w:ilvl w:val="0"/>
          <w:numId w:val="83"/>
        </w:numPr>
        <w:rPr>
          <w:lang w:val="en-IN"/>
        </w:rPr>
      </w:pPr>
      <w:r w:rsidRPr="00F528E2">
        <w:rPr>
          <w:lang w:val="en-IN"/>
        </w:rPr>
        <w:t>Input validations are working</w:t>
      </w:r>
    </w:p>
    <w:p w14:paraId="4D730128" w14:textId="77777777" w:rsidR="00F528E2" w:rsidRPr="00F528E2" w:rsidRDefault="00F528E2" w:rsidP="00F528E2">
      <w:pPr>
        <w:numPr>
          <w:ilvl w:val="0"/>
          <w:numId w:val="83"/>
        </w:numPr>
        <w:rPr>
          <w:lang w:val="en-IN"/>
        </w:rPr>
      </w:pPr>
      <w:r w:rsidRPr="00F528E2">
        <w:rPr>
          <w:lang w:val="en-IN"/>
        </w:rPr>
        <w:t>Output is downloadable (PDF optional)</w:t>
      </w:r>
    </w:p>
    <w:p w14:paraId="50002782" w14:textId="77777777" w:rsidR="00F528E2" w:rsidRPr="00F528E2" w:rsidRDefault="00F528E2" w:rsidP="00F528E2">
      <w:pPr>
        <w:numPr>
          <w:ilvl w:val="0"/>
          <w:numId w:val="83"/>
        </w:numPr>
        <w:rPr>
          <w:lang w:val="en-IN"/>
        </w:rPr>
      </w:pPr>
      <w:r w:rsidRPr="00F528E2">
        <w:rPr>
          <w:lang w:val="en-IN"/>
        </w:rPr>
        <w:t>Result logged in audit trail</w:t>
      </w:r>
    </w:p>
    <w:p w14:paraId="30F8871C" w14:textId="77777777" w:rsidR="00F528E2" w:rsidRPr="00F528E2" w:rsidRDefault="00000000" w:rsidP="00F528E2">
      <w:pPr>
        <w:rPr>
          <w:lang w:val="en-IN"/>
        </w:rPr>
      </w:pPr>
      <w:r>
        <w:rPr>
          <w:lang w:val="en-IN"/>
        </w:rPr>
        <w:pict w14:anchorId="5A88C9E6">
          <v:rect id="_x0000_i1121" style="width:0;height:1.5pt" o:hralign="center" o:hrstd="t" o:hr="t" fillcolor="#a0a0a0" stroked="f"/>
        </w:pict>
      </w:r>
    </w:p>
    <w:p w14:paraId="4263987F" w14:textId="77777777" w:rsidR="00B654A3" w:rsidRPr="00B654A3" w:rsidRDefault="00B654A3" w:rsidP="00B654A3">
      <w:pPr>
        <w:rPr>
          <w:b/>
          <w:bCs/>
          <w:lang w:val="en-IN"/>
        </w:rPr>
      </w:pPr>
      <w:r w:rsidRPr="00B654A3">
        <w:rPr>
          <w:rFonts w:ascii="Segoe UI Emoji" w:hAnsi="Segoe UI Emoji" w:cs="Segoe UI Emoji"/>
          <w:b/>
          <w:bCs/>
          <w:lang w:val="en-IN"/>
        </w:rPr>
        <w:t>✅</w:t>
      </w:r>
      <w:r w:rsidRPr="00B654A3">
        <w:rPr>
          <w:b/>
          <w:bCs/>
          <w:lang w:val="en-IN"/>
        </w:rPr>
        <w:t xml:space="preserve"> Module 10: Scorecard Approval Workflow</w:t>
      </w:r>
    </w:p>
    <w:p w14:paraId="01DE18EE" w14:textId="77777777" w:rsidR="00B654A3" w:rsidRPr="00B654A3" w:rsidRDefault="00B654A3" w:rsidP="00B654A3">
      <w:pPr>
        <w:rPr>
          <w:b/>
          <w:bCs/>
          <w:lang w:val="en-IN"/>
        </w:rPr>
      </w:pPr>
      <w:r w:rsidRPr="00B654A3">
        <w:rPr>
          <w:rFonts w:ascii="Segoe UI Emoji" w:hAnsi="Segoe UI Emoji" w:cs="Segoe UI Emoji"/>
          <w:b/>
          <w:bCs/>
          <w:lang w:val="en-IN"/>
        </w:rPr>
        <w:t>🎯</w:t>
      </w:r>
      <w:r w:rsidRPr="00B654A3">
        <w:rPr>
          <w:b/>
          <w:bCs/>
          <w:lang w:val="en-IN"/>
        </w:rPr>
        <w:t xml:space="preserve"> Module Purpose</w:t>
      </w:r>
    </w:p>
    <w:p w14:paraId="406F1F4E" w14:textId="77777777" w:rsidR="00B654A3" w:rsidRPr="00B654A3" w:rsidRDefault="00B654A3" w:rsidP="00B654A3">
      <w:pPr>
        <w:rPr>
          <w:lang w:val="en-IN"/>
        </w:rPr>
      </w:pPr>
      <w:r w:rsidRPr="00B654A3">
        <w:rPr>
          <w:lang w:val="en-IN"/>
        </w:rPr>
        <w:t xml:space="preserve">This module allows an authorized </w:t>
      </w:r>
      <w:r w:rsidRPr="00B654A3">
        <w:rPr>
          <w:b/>
          <w:bCs/>
          <w:lang w:val="en-IN"/>
        </w:rPr>
        <w:t>Approver</w:t>
      </w:r>
      <w:r w:rsidRPr="00B654A3">
        <w:rPr>
          <w:lang w:val="en-IN"/>
        </w:rPr>
        <w:t xml:space="preserve"> to view, verify, and approve/reject changes related to scorecards created or modified by </w:t>
      </w:r>
      <w:r w:rsidRPr="00B654A3">
        <w:rPr>
          <w:b/>
          <w:bCs/>
          <w:lang w:val="en-IN"/>
        </w:rPr>
        <w:t>Power Users</w:t>
      </w:r>
      <w:r w:rsidRPr="00B654A3">
        <w:rPr>
          <w:lang w:val="en-IN"/>
        </w:rPr>
        <w:t>. It ensures no scorecard becomes "Active" without formal review, helping enforce governance, traceability, and compliance.</w:t>
      </w:r>
    </w:p>
    <w:p w14:paraId="0210B9B3" w14:textId="77777777" w:rsidR="00B654A3" w:rsidRPr="00B654A3" w:rsidRDefault="00000000" w:rsidP="00B654A3">
      <w:pPr>
        <w:rPr>
          <w:lang w:val="en-IN"/>
        </w:rPr>
      </w:pPr>
      <w:r>
        <w:rPr>
          <w:lang w:val="en-IN"/>
        </w:rPr>
        <w:pict w14:anchorId="4B733FE1">
          <v:rect id="_x0000_i1122" style="width:0;height:1.5pt" o:hralign="center" o:hrstd="t" o:hr="t" fillcolor="#a0a0a0" stroked="f"/>
        </w:pict>
      </w:r>
    </w:p>
    <w:p w14:paraId="56B0C1A5" w14:textId="77777777" w:rsidR="00B654A3" w:rsidRPr="00B654A3" w:rsidRDefault="00B654A3" w:rsidP="00B654A3">
      <w:pPr>
        <w:rPr>
          <w:b/>
          <w:bCs/>
          <w:lang w:val="en-IN"/>
        </w:rPr>
      </w:pPr>
      <w:r w:rsidRPr="00B654A3">
        <w:rPr>
          <w:rFonts w:ascii="Segoe UI Emoji" w:hAnsi="Segoe UI Emoji" w:cs="Segoe UI Emoji"/>
          <w:b/>
          <w:bCs/>
          <w:lang w:val="en-IN"/>
        </w:rPr>
        <w:lastRenderedPageBreak/>
        <w:t>🧩</w:t>
      </w:r>
      <w:r w:rsidRPr="00B654A3">
        <w:rPr>
          <w:b/>
          <w:bCs/>
          <w:lang w:val="en-IN"/>
        </w:rPr>
        <w:t xml:space="preserve"> CURRENT STATE &amp; GAPS IDENTIFIED</w:t>
      </w:r>
    </w:p>
    <w:p w14:paraId="5601CAEF" w14:textId="77777777" w:rsidR="00B654A3" w:rsidRPr="00B654A3" w:rsidRDefault="00B654A3" w:rsidP="00B654A3">
      <w:pPr>
        <w:numPr>
          <w:ilvl w:val="0"/>
          <w:numId w:val="84"/>
        </w:numPr>
        <w:rPr>
          <w:lang w:val="en-IN"/>
        </w:rPr>
      </w:pPr>
      <w:r w:rsidRPr="00B654A3">
        <w:rPr>
          <w:rFonts w:ascii="Segoe UI Emoji" w:hAnsi="Segoe UI Emoji" w:cs="Segoe UI Emoji"/>
          <w:lang w:val="en-IN"/>
        </w:rPr>
        <w:t>🔶</w:t>
      </w:r>
      <w:r w:rsidRPr="00B654A3">
        <w:rPr>
          <w:lang w:val="en-IN"/>
        </w:rPr>
        <w:t xml:space="preserve"> Scorecards can be created or edited but:</w:t>
      </w:r>
    </w:p>
    <w:p w14:paraId="1DD30433" w14:textId="77777777" w:rsidR="00B654A3" w:rsidRPr="00B654A3" w:rsidRDefault="00B654A3" w:rsidP="00B654A3">
      <w:pPr>
        <w:numPr>
          <w:ilvl w:val="1"/>
          <w:numId w:val="84"/>
        </w:numPr>
        <w:rPr>
          <w:lang w:val="en-IN"/>
        </w:rPr>
      </w:pPr>
      <w:r w:rsidRPr="00B654A3">
        <w:rPr>
          <w:rFonts w:ascii="Segoe UI Emoji" w:hAnsi="Segoe UI Emoji" w:cs="Segoe UI Emoji"/>
          <w:lang w:val="en-IN"/>
        </w:rPr>
        <w:t>❌</w:t>
      </w:r>
      <w:r w:rsidRPr="00B654A3">
        <w:rPr>
          <w:lang w:val="en-IN"/>
        </w:rPr>
        <w:t xml:space="preserve"> Approval workflow is either not working or not enforced.</w:t>
      </w:r>
    </w:p>
    <w:p w14:paraId="4354D60B" w14:textId="77777777" w:rsidR="00B654A3" w:rsidRPr="00B654A3" w:rsidRDefault="00B654A3" w:rsidP="00B654A3">
      <w:pPr>
        <w:numPr>
          <w:ilvl w:val="1"/>
          <w:numId w:val="84"/>
        </w:numPr>
        <w:rPr>
          <w:lang w:val="en-IN"/>
        </w:rPr>
      </w:pPr>
      <w:r w:rsidRPr="00B654A3">
        <w:rPr>
          <w:rFonts w:ascii="Segoe UI Emoji" w:hAnsi="Segoe UI Emoji" w:cs="Segoe UI Emoji"/>
          <w:lang w:val="en-IN"/>
        </w:rPr>
        <w:t>❌</w:t>
      </w:r>
      <w:r w:rsidRPr="00B654A3">
        <w:rPr>
          <w:lang w:val="en-IN"/>
        </w:rPr>
        <w:t xml:space="preserve"> Approver has no structured interface to compare </w:t>
      </w:r>
      <w:r w:rsidRPr="00B654A3">
        <w:rPr>
          <w:b/>
          <w:bCs/>
          <w:lang w:val="en-IN"/>
        </w:rPr>
        <w:t>before/after</w:t>
      </w:r>
      <w:r w:rsidRPr="00B654A3">
        <w:rPr>
          <w:lang w:val="en-IN"/>
        </w:rPr>
        <w:t xml:space="preserve"> or </w:t>
      </w:r>
      <w:r w:rsidRPr="00B654A3">
        <w:rPr>
          <w:b/>
          <w:bCs/>
          <w:lang w:val="en-IN"/>
        </w:rPr>
        <w:t>test results</w:t>
      </w:r>
      <w:r w:rsidRPr="00B654A3">
        <w:rPr>
          <w:lang w:val="en-IN"/>
        </w:rPr>
        <w:t>.</w:t>
      </w:r>
    </w:p>
    <w:p w14:paraId="28A442B5" w14:textId="77777777" w:rsidR="00B654A3" w:rsidRPr="00B654A3" w:rsidRDefault="00B654A3" w:rsidP="00B654A3">
      <w:pPr>
        <w:numPr>
          <w:ilvl w:val="1"/>
          <w:numId w:val="84"/>
        </w:numPr>
        <w:rPr>
          <w:lang w:val="en-IN"/>
        </w:rPr>
      </w:pPr>
      <w:r w:rsidRPr="00B654A3">
        <w:rPr>
          <w:rFonts w:ascii="Segoe UI Emoji" w:hAnsi="Segoe UI Emoji" w:cs="Segoe UI Emoji"/>
          <w:lang w:val="en-IN"/>
        </w:rPr>
        <w:t>❌</w:t>
      </w:r>
      <w:r w:rsidRPr="00B654A3">
        <w:rPr>
          <w:lang w:val="en-IN"/>
        </w:rPr>
        <w:t xml:space="preserve"> Efficiency matrix is not visible during approval (needed for informed decision).</w:t>
      </w:r>
    </w:p>
    <w:p w14:paraId="409FE402" w14:textId="77777777" w:rsidR="00B654A3" w:rsidRPr="00B654A3" w:rsidRDefault="00B654A3" w:rsidP="00B654A3">
      <w:pPr>
        <w:numPr>
          <w:ilvl w:val="1"/>
          <w:numId w:val="84"/>
        </w:numPr>
        <w:rPr>
          <w:lang w:val="en-IN"/>
        </w:rPr>
      </w:pPr>
      <w:r w:rsidRPr="00B654A3">
        <w:rPr>
          <w:rFonts w:ascii="Segoe UI Emoji" w:hAnsi="Segoe UI Emoji" w:cs="Segoe UI Emoji"/>
          <w:lang w:val="en-IN"/>
        </w:rPr>
        <w:t>❌</w:t>
      </w:r>
      <w:r w:rsidRPr="00B654A3">
        <w:rPr>
          <w:lang w:val="en-IN"/>
        </w:rPr>
        <w:t xml:space="preserve"> No tracking of who approved, rejected, or returned for changes.</w:t>
      </w:r>
    </w:p>
    <w:p w14:paraId="50FAFACA" w14:textId="77777777" w:rsidR="00B654A3" w:rsidRPr="00B654A3" w:rsidRDefault="00B654A3" w:rsidP="00B654A3">
      <w:pPr>
        <w:numPr>
          <w:ilvl w:val="1"/>
          <w:numId w:val="84"/>
        </w:numPr>
        <w:rPr>
          <w:lang w:val="en-IN"/>
        </w:rPr>
      </w:pPr>
      <w:r w:rsidRPr="00B654A3">
        <w:rPr>
          <w:rFonts w:ascii="Segoe UI Emoji" w:hAnsi="Segoe UI Emoji" w:cs="Segoe UI Emoji"/>
          <w:lang w:val="en-IN"/>
        </w:rPr>
        <w:t>❌</w:t>
      </w:r>
      <w:r w:rsidRPr="00B654A3">
        <w:rPr>
          <w:lang w:val="en-IN"/>
        </w:rPr>
        <w:t xml:space="preserve"> No dashboard filter for “Pending Approvals”.</w:t>
      </w:r>
    </w:p>
    <w:p w14:paraId="4773FDF6" w14:textId="77777777" w:rsidR="00B654A3" w:rsidRPr="00B654A3" w:rsidRDefault="00000000" w:rsidP="00B654A3">
      <w:pPr>
        <w:rPr>
          <w:lang w:val="en-IN"/>
        </w:rPr>
      </w:pPr>
      <w:r>
        <w:rPr>
          <w:lang w:val="en-IN"/>
        </w:rPr>
        <w:pict w14:anchorId="1F6684D4">
          <v:rect id="_x0000_i1123" style="width:0;height:1.5pt" o:hralign="center" o:hrstd="t" o:hr="t" fillcolor="#a0a0a0" stroked="f"/>
        </w:pict>
      </w:r>
    </w:p>
    <w:p w14:paraId="47E29365" w14:textId="77777777" w:rsidR="00B654A3" w:rsidRPr="00B654A3" w:rsidRDefault="00B654A3" w:rsidP="00B654A3">
      <w:pPr>
        <w:rPr>
          <w:b/>
          <w:bCs/>
          <w:lang w:val="en-IN"/>
        </w:rPr>
      </w:pPr>
      <w:r w:rsidRPr="00B654A3">
        <w:rPr>
          <w:rFonts w:ascii="Segoe UI Emoji" w:hAnsi="Segoe UI Emoji" w:cs="Segoe UI Emoji"/>
          <w:b/>
          <w:bCs/>
          <w:lang w:val="en-IN"/>
        </w:rPr>
        <w:t>🔧</w:t>
      </w:r>
      <w:r w:rsidRPr="00B654A3">
        <w:rPr>
          <w:b/>
          <w:bCs/>
          <w:lang w:val="en-IN"/>
        </w:rPr>
        <w:t xml:space="preserve"> FIXES &amp; FUNCTIONAL ENHANCEMENTS</w:t>
      </w:r>
    </w:p>
    <w:p w14:paraId="5A3D590A" w14:textId="77777777" w:rsidR="00B654A3" w:rsidRPr="00B654A3" w:rsidRDefault="00000000" w:rsidP="00B654A3">
      <w:pPr>
        <w:rPr>
          <w:lang w:val="en-IN"/>
        </w:rPr>
      </w:pPr>
      <w:r>
        <w:rPr>
          <w:lang w:val="en-IN"/>
        </w:rPr>
        <w:pict w14:anchorId="3B028B5D">
          <v:rect id="_x0000_i1124" style="width:0;height:1.5pt" o:hralign="center" o:hrstd="t" o:hr="t" fillcolor="#a0a0a0" stroked="f"/>
        </w:pict>
      </w:r>
    </w:p>
    <w:p w14:paraId="7E8DBC2E" w14:textId="77777777" w:rsidR="00B654A3" w:rsidRPr="00B654A3" w:rsidRDefault="00B654A3" w:rsidP="00B654A3">
      <w:pPr>
        <w:rPr>
          <w:b/>
          <w:bCs/>
          <w:lang w:val="en-IN"/>
        </w:rPr>
      </w:pPr>
      <w:r w:rsidRPr="00B654A3">
        <w:rPr>
          <w:rFonts w:ascii="Segoe UI Emoji" w:hAnsi="Segoe UI Emoji" w:cs="Segoe UI Emoji"/>
          <w:b/>
          <w:bCs/>
          <w:lang w:val="en-IN"/>
        </w:rPr>
        <w:t>🔹</w:t>
      </w:r>
      <w:r w:rsidRPr="00B654A3">
        <w:rPr>
          <w:b/>
          <w:bCs/>
          <w:lang w:val="en-IN"/>
        </w:rPr>
        <w:t xml:space="preserve"> A. Workflow Trigger and Notification</w:t>
      </w:r>
    </w:p>
    <w:p w14:paraId="1E7931F7" w14:textId="77777777" w:rsidR="00B654A3" w:rsidRPr="00B654A3" w:rsidRDefault="00B654A3" w:rsidP="00B654A3">
      <w:pPr>
        <w:numPr>
          <w:ilvl w:val="0"/>
          <w:numId w:val="85"/>
        </w:numPr>
        <w:rPr>
          <w:lang w:val="en-IN"/>
        </w:rPr>
      </w:pPr>
      <w:r w:rsidRPr="00B654A3">
        <w:rPr>
          <w:lang w:val="en-IN"/>
        </w:rPr>
        <w:t>Any newly created or modified scorecard goes to "Pending Approval" state.</w:t>
      </w:r>
    </w:p>
    <w:p w14:paraId="2A7E90F2" w14:textId="77777777" w:rsidR="00B654A3" w:rsidRPr="00B654A3" w:rsidRDefault="00B654A3" w:rsidP="00B654A3">
      <w:pPr>
        <w:numPr>
          <w:ilvl w:val="0"/>
          <w:numId w:val="85"/>
        </w:numPr>
        <w:rPr>
          <w:lang w:val="en-IN"/>
        </w:rPr>
      </w:pPr>
      <w:r w:rsidRPr="00B654A3">
        <w:rPr>
          <w:lang w:val="en-IN"/>
        </w:rPr>
        <w:t>Notification should be generated:</w:t>
      </w:r>
    </w:p>
    <w:p w14:paraId="548B60F0" w14:textId="77777777" w:rsidR="00B654A3" w:rsidRPr="00B654A3" w:rsidRDefault="00B654A3" w:rsidP="00B654A3">
      <w:pPr>
        <w:numPr>
          <w:ilvl w:val="1"/>
          <w:numId w:val="85"/>
        </w:numPr>
        <w:rPr>
          <w:lang w:val="en-IN"/>
        </w:rPr>
      </w:pPr>
      <w:r w:rsidRPr="00B654A3">
        <w:rPr>
          <w:lang w:val="en-IN"/>
        </w:rPr>
        <w:t>For Approver(s) when a scorecard is submitted</w:t>
      </w:r>
    </w:p>
    <w:p w14:paraId="0212CCE7" w14:textId="77777777" w:rsidR="00B654A3" w:rsidRPr="00B654A3" w:rsidRDefault="00B654A3" w:rsidP="00B654A3">
      <w:pPr>
        <w:numPr>
          <w:ilvl w:val="1"/>
          <w:numId w:val="85"/>
        </w:numPr>
        <w:rPr>
          <w:lang w:val="en-IN"/>
        </w:rPr>
      </w:pPr>
      <w:r w:rsidRPr="00B654A3">
        <w:rPr>
          <w:lang w:val="en-IN"/>
        </w:rPr>
        <w:t>For Power User when action is taken by Approver</w:t>
      </w:r>
    </w:p>
    <w:p w14:paraId="264B7B1C" w14:textId="77777777" w:rsidR="00B654A3" w:rsidRPr="00B654A3" w:rsidRDefault="00000000" w:rsidP="00B654A3">
      <w:pPr>
        <w:rPr>
          <w:lang w:val="en-IN"/>
        </w:rPr>
      </w:pPr>
      <w:r>
        <w:rPr>
          <w:lang w:val="en-IN"/>
        </w:rPr>
        <w:pict w14:anchorId="6BA93A29">
          <v:rect id="_x0000_i1125" style="width:0;height:1.5pt" o:hralign="center" o:hrstd="t" o:hr="t" fillcolor="#a0a0a0" stroked="f"/>
        </w:pict>
      </w:r>
    </w:p>
    <w:p w14:paraId="38BE95B3" w14:textId="77777777" w:rsidR="00B654A3" w:rsidRPr="00B654A3" w:rsidRDefault="00B654A3" w:rsidP="00B654A3">
      <w:pPr>
        <w:rPr>
          <w:b/>
          <w:bCs/>
          <w:lang w:val="en-IN"/>
        </w:rPr>
      </w:pPr>
      <w:r w:rsidRPr="00B654A3">
        <w:rPr>
          <w:rFonts w:ascii="Segoe UI Emoji" w:hAnsi="Segoe UI Emoji" w:cs="Segoe UI Emoji"/>
          <w:b/>
          <w:bCs/>
          <w:lang w:val="en-IN"/>
        </w:rPr>
        <w:t>🔹</w:t>
      </w:r>
      <w:r w:rsidRPr="00B654A3">
        <w:rPr>
          <w:b/>
          <w:bCs/>
          <w:lang w:val="en-IN"/>
        </w:rPr>
        <w:t xml:space="preserve"> B. Approver Landing Screen</w:t>
      </w:r>
    </w:p>
    <w:p w14:paraId="0281CB2C" w14:textId="77777777" w:rsidR="00B654A3" w:rsidRPr="00B654A3" w:rsidRDefault="00B654A3" w:rsidP="00B654A3">
      <w:pPr>
        <w:rPr>
          <w:lang w:val="en-IN"/>
        </w:rPr>
      </w:pPr>
      <w:r w:rsidRPr="00B654A3">
        <w:rPr>
          <w:lang w:val="en-IN"/>
        </w:rPr>
        <w:t xml:space="preserve">List view of all scorecards </w:t>
      </w:r>
      <w:r w:rsidRPr="00B654A3">
        <w:rPr>
          <w:b/>
          <w:bCs/>
          <w:lang w:val="en-IN"/>
        </w:rPr>
        <w:t>pending approval</w:t>
      </w:r>
      <w:r w:rsidRPr="00B654A3">
        <w:rPr>
          <w:lang w:val="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8"/>
        <w:gridCol w:w="566"/>
        <w:gridCol w:w="2172"/>
        <w:gridCol w:w="1181"/>
        <w:gridCol w:w="830"/>
        <w:gridCol w:w="1104"/>
      </w:tblGrid>
      <w:tr w:rsidR="00B654A3" w:rsidRPr="00B654A3" w14:paraId="5B5B3B51" w14:textId="77777777" w:rsidTr="00B654A3">
        <w:trPr>
          <w:tblHeader/>
          <w:tblCellSpacing w:w="15" w:type="dxa"/>
        </w:trPr>
        <w:tc>
          <w:tcPr>
            <w:tcW w:w="0" w:type="auto"/>
            <w:vAlign w:val="center"/>
            <w:hideMark/>
          </w:tcPr>
          <w:p w14:paraId="485C13FA" w14:textId="77777777" w:rsidR="00B654A3" w:rsidRPr="00B654A3" w:rsidRDefault="00B654A3" w:rsidP="00B654A3">
            <w:pPr>
              <w:rPr>
                <w:b/>
                <w:bCs/>
                <w:lang w:val="en-IN"/>
              </w:rPr>
            </w:pPr>
            <w:r w:rsidRPr="00B654A3">
              <w:rPr>
                <w:b/>
                <w:bCs/>
                <w:lang w:val="en-IN"/>
              </w:rPr>
              <w:t>Scorecard</w:t>
            </w:r>
          </w:p>
        </w:tc>
        <w:tc>
          <w:tcPr>
            <w:tcW w:w="0" w:type="auto"/>
            <w:vAlign w:val="center"/>
            <w:hideMark/>
          </w:tcPr>
          <w:p w14:paraId="0F77321F" w14:textId="77777777" w:rsidR="00B654A3" w:rsidRPr="00B654A3" w:rsidRDefault="00B654A3" w:rsidP="00B654A3">
            <w:pPr>
              <w:rPr>
                <w:b/>
                <w:bCs/>
                <w:lang w:val="en-IN"/>
              </w:rPr>
            </w:pPr>
            <w:r w:rsidRPr="00B654A3">
              <w:rPr>
                <w:b/>
                <w:bCs/>
                <w:lang w:val="en-IN"/>
              </w:rPr>
              <w:t>Type</w:t>
            </w:r>
          </w:p>
        </w:tc>
        <w:tc>
          <w:tcPr>
            <w:tcW w:w="0" w:type="auto"/>
            <w:vAlign w:val="center"/>
            <w:hideMark/>
          </w:tcPr>
          <w:p w14:paraId="6ACA80A3" w14:textId="77777777" w:rsidR="00B654A3" w:rsidRPr="00B654A3" w:rsidRDefault="00B654A3" w:rsidP="00B654A3">
            <w:pPr>
              <w:rPr>
                <w:b/>
                <w:bCs/>
                <w:lang w:val="en-IN"/>
              </w:rPr>
            </w:pPr>
            <w:r w:rsidRPr="00B654A3">
              <w:rPr>
                <w:b/>
                <w:bCs/>
                <w:lang w:val="en-IN"/>
              </w:rPr>
              <w:t>Created/Modified By</w:t>
            </w:r>
          </w:p>
        </w:tc>
        <w:tc>
          <w:tcPr>
            <w:tcW w:w="0" w:type="auto"/>
            <w:vAlign w:val="center"/>
            <w:hideMark/>
          </w:tcPr>
          <w:p w14:paraId="75B5E1F3" w14:textId="77777777" w:rsidR="00B654A3" w:rsidRPr="00B654A3" w:rsidRDefault="00B654A3" w:rsidP="00B654A3">
            <w:pPr>
              <w:rPr>
                <w:b/>
                <w:bCs/>
                <w:lang w:val="en-IN"/>
              </w:rPr>
            </w:pPr>
            <w:r w:rsidRPr="00B654A3">
              <w:rPr>
                <w:b/>
                <w:bCs/>
                <w:lang w:val="en-IN"/>
              </w:rPr>
              <w:t>Date</w:t>
            </w:r>
          </w:p>
        </w:tc>
        <w:tc>
          <w:tcPr>
            <w:tcW w:w="0" w:type="auto"/>
            <w:vAlign w:val="center"/>
            <w:hideMark/>
          </w:tcPr>
          <w:p w14:paraId="5DAA277A" w14:textId="77777777" w:rsidR="00B654A3" w:rsidRPr="00B654A3" w:rsidRDefault="00B654A3" w:rsidP="00B654A3">
            <w:pPr>
              <w:rPr>
                <w:b/>
                <w:bCs/>
                <w:lang w:val="en-IN"/>
              </w:rPr>
            </w:pPr>
            <w:r w:rsidRPr="00B654A3">
              <w:rPr>
                <w:b/>
                <w:bCs/>
                <w:lang w:val="en-IN"/>
              </w:rPr>
              <w:t>Status</w:t>
            </w:r>
          </w:p>
        </w:tc>
        <w:tc>
          <w:tcPr>
            <w:tcW w:w="0" w:type="auto"/>
            <w:vAlign w:val="center"/>
            <w:hideMark/>
          </w:tcPr>
          <w:p w14:paraId="63B96B6E" w14:textId="77777777" w:rsidR="00B654A3" w:rsidRPr="00B654A3" w:rsidRDefault="00B654A3" w:rsidP="00B654A3">
            <w:pPr>
              <w:rPr>
                <w:b/>
                <w:bCs/>
                <w:lang w:val="en-IN"/>
              </w:rPr>
            </w:pPr>
            <w:r w:rsidRPr="00B654A3">
              <w:rPr>
                <w:b/>
                <w:bCs/>
                <w:lang w:val="en-IN"/>
              </w:rPr>
              <w:t>Action</w:t>
            </w:r>
          </w:p>
        </w:tc>
      </w:tr>
      <w:tr w:rsidR="00B654A3" w:rsidRPr="00B654A3" w14:paraId="3B8A8988" w14:textId="77777777" w:rsidTr="00B654A3">
        <w:trPr>
          <w:tblCellSpacing w:w="15" w:type="dxa"/>
        </w:trPr>
        <w:tc>
          <w:tcPr>
            <w:tcW w:w="0" w:type="auto"/>
            <w:vAlign w:val="center"/>
            <w:hideMark/>
          </w:tcPr>
          <w:p w14:paraId="55FF82E4" w14:textId="77777777" w:rsidR="00B654A3" w:rsidRPr="00B654A3" w:rsidRDefault="00B654A3" w:rsidP="00B654A3">
            <w:pPr>
              <w:rPr>
                <w:lang w:val="en-IN"/>
              </w:rPr>
            </w:pPr>
            <w:r w:rsidRPr="00B654A3">
              <w:rPr>
                <w:lang w:val="en-IN"/>
              </w:rPr>
              <w:t>AI_PersonalLoan_V4.0</w:t>
            </w:r>
          </w:p>
        </w:tc>
        <w:tc>
          <w:tcPr>
            <w:tcW w:w="0" w:type="auto"/>
            <w:vAlign w:val="center"/>
            <w:hideMark/>
          </w:tcPr>
          <w:p w14:paraId="464D5752" w14:textId="77777777" w:rsidR="00B654A3" w:rsidRPr="00B654A3" w:rsidRDefault="00B654A3" w:rsidP="00B654A3">
            <w:pPr>
              <w:rPr>
                <w:lang w:val="en-IN"/>
              </w:rPr>
            </w:pPr>
            <w:r w:rsidRPr="00B654A3">
              <w:rPr>
                <w:lang w:val="en-IN"/>
              </w:rPr>
              <w:t>AI</w:t>
            </w:r>
          </w:p>
        </w:tc>
        <w:tc>
          <w:tcPr>
            <w:tcW w:w="0" w:type="auto"/>
            <w:vAlign w:val="center"/>
            <w:hideMark/>
          </w:tcPr>
          <w:p w14:paraId="201BAD3F" w14:textId="77777777" w:rsidR="00B654A3" w:rsidRPr="00B654A3" w:rsidRDefault="00B654A3" w:rsidP="00B654A3">
            <w:pPr>
              <w:rPr>
                <w:lang w:val="en-IN"/>
              </w:rPr>
            </w:pPr>
            <w:r w:rsidRPr="00B654A3">
              <w:rPr>
                <w:lang w:val="en-IN"/>
              </w:rPr>
              <w:t>user123</w:t>
            </w:r>
          </w:p>
        </w:tc>
        <w:tc>
          <w:tcPr>
            <w:tcW w:w="0" w:type="auto"/>
            <w:vAlign w:val="center"/>
            <w:hideMark/>
          </w:tcPr>
          <w:p w14:paraId="60D21629" w14:textId="77777777" w:rsidR="00B654A3" w:rsidRPr="00B654A3" w:rsidRDefault="00B654A3" w:rsidP="00B654A3">
            <w:pPr>
              <w:rPr>
                <w:lang w:val="en-IN"/>
              </w:rPr>
            </w:pPr>
            <w:r w:rsidRPr="00B654A3">
              <w:rPr>
                <w:lang w:val="en-IN"/>
              </w:rPr>
              <w:t>2025-06-18</w:t>
            </w:r>
          </w:p>
        </w:tc>
        <w:tc>
          <w:tcPr>
            <w:tcW w:w="0" w:type="auto"/>
            <w:vAlign w:val="center"/>
            <w:hideMark/>
          </w:tcPr>
          <w:p w14:paraId="76A91FA6" w14:textId="77777777" w:rsidR="00B654A3" w:rsidRPr="00B654A3" w:rsidRDefault="00B654A3" w:rsidP="00B654A3">
            <w:pPr>
              <w:rPr>
                <w:lang w:val="en-IN"/>
              </w:rPr>
            </w:pPr>
            <w:r w:rsidRPr="00B654A3">
              <w:rPr>
                <w:lang w:val="en-IN"/>
              </w:rPr>
              <w:t>Pending</w:t>
            </w:r>
          </w:p>
        </w:tc>
        <w:tc>
          <w:tcPr>
            <w:tcW w:w="0" w:type="auto"/>
            <w:vAlign w:val="center"/>
            <w:hideMark/>
          </w:tcPr>
          <w:p w14:paraId="51300DB4" w14:textId="77777777" w:rsidR="00B654A3" w:rsidRPr="00B654A3" w:rsidRDefault="00B654A3" w:rsidP="00B654A3">
            <w:pPr>
              <w:rPr>
                <w:lang w:val="en-IN"/>
              </w:rPr>
            </w:pPr>
            <w:r w:rsidRPr="00B654A3">
              <w:rPr>
                <w:lang w:val="en-IN"/>
              </w:rPr>
              <w:t>View &amp; Act</w:t>
            </w:r>
          </w:p>
        </w:tc>
      </w:tr>
    </w:tbl>
    <w:p w14:paraId="4CCB09C3" w14:textId="77777777" w:rsidR="00B654A3" w:rsidRPr="00B654A3" w:rsidRDefault="00000000" w:rsidP="00B654A3">
      <w:pPr>
        <w:rPr>
          <w:lang w:val="en-IN"/>
        </w:rPr>
      </w:pPr>
      <w:r>
        <w:rPr>
          <w:lang w:val="en-IN"/>
        </w:rPr>
        <w:pict w14:anchorId="56292CC1">
          <v:rect id="_x0000_i1126" style="width:0;height:1.5pt" o:hralign="center" o:hrstd="t" o:hr="t" fillcolor="#a0a0a0" stroked="f"/>
        </w:pict>
      </w:r>
    </w:p>
    <w:p w14:paraId="24425223" w14:textId="77777777" w:rsidR="00B654A3" w:rsidRPr="00B654A3" w:rsidRDefault="00B654A3" w:rsidP="00B654A3">
      <w:pPr>
        <w:rPr>
          <w:b/>
          <w:bCs/>
          <w:lang w:val="en-IN"/>
        </w:rPr>
      </w:pPr>
      <w:r w:rsidRPr="00B654A3">
        <w:rPr>
          <w:rFonts w:ascii="Segoe UI Emoji" w:hAnsi="Segoe UI Emoji" w:cs="Segoe UI Emoji"/>
          <w:b/>
          <w:bCs/>
          <w:lang w:val="en-IN"/>
        </w:rPr>
        <w:t>🔹</w:t>
      </w:r>
      <w:r w:rsidRPr="00B654A3">
        <w:rPr>
          <w:b/>
          <w:bCs/>
          <w:lang w:val="en-IN"/>
        </w:rPr>
        <w:t xml:space="preserve"> C. Scorecard Detail Comparison View</w:t>
      </w:r>
    </w:p>
    <w:p w14:paraId="1F55C975" w14:textId="77777777" w:rsidR="00B654A3" w:rsidRPr="00B654A3" w:rsidRDefault="00B654A3" w:rsidP="00B654A3">
      <w:pPr>
        <w:rPr>
          <w:lang w:val="en-IN"/>
        </w:rPr>
      </w:pPr>
      <w:r w:rsidRPr="00B654A3">
        <w:rPr>
          <w:lang w:val="en-IN"/>
        </w:rPr>
        <w:t>Side-by-side comparison layout: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6"/>
        <w:gridCol w:w="2032"/>
        <w:gridCol w:w="1352"/>
      </w:tblGrid>
      <w:tr w:rsidR="00B654A3" w:rsidRPr="00B654A3" w14:paraId="7FDF9203" w14:textId="77777777" w:rsidTr="00B654A3">
        <w:trPr>
          <w:tblHeader/>
          <w:tblCellSpacing w:w="15" w:type="dxa"/>
        </w:trPr>
        <w:tc>
          <w:tcPr>
            <w:tcW w:w="0" w:type="auto"/>
            <w:vAlign w:val="center"/>
            <w:hideMark/>
          </w:tcPr>
          <w:p w14:paraId="391E3E95" w14:textId="77777777" w:rsidR="00B654A3" w:rsidRPr="00B654A3" w:rsidRDefault="00B654A3" w:rsidP="00B654A3">
            <w:pPr>
              <w:rPr>
                <w:b/>
                <w:bCs/>
                <w:lang w:val="en-IN"/>
              </w:rPr>
            </w:pPr>
            <w:r w:rsidRPr="00B654A3">
              <w:rPr>
                <w:b/>
                <w:bCs/>
                <w:lang w:val="en-IN"/>
              </w:rPr>
              <w:lastRenderedPageBreak/>
              <w:t>Section</w:t>
            </w:r>
          </w:p>
        </w:tc>
        <w:tc>
          <w:tcPr>
            <w:tcW w:w="0" w:type="auto"/>
            <w:vAlign w:val="center"/>
            <w:hideMark/>
          </w:tcPr>
          <w:p w14:paraId="5853B2FE" w14:textId="77777777" w:rsidR="00B654A3" w:rsidRPr="00B654A3" w:rsidRDefault="00B654A3" w:rsidP="00B654A3">
            <w:pPr>
              <w:rPr>
                <w:b/>
                <w:bCs/>
                <w:lang w:val="en-IN"/>
              </w:rPr>
            </w:pPr>
            <w:r w:rsidRPr="00B654A3">
              <w:rPr>
                <w:b/>
                <w:bCs/>
                <w:lang w:val="en-IN"/>
              </w:rPr>
              <w:t>Old Version (if any)</w:t>
            </w:r>
          </w:p>
        </w:tc>
        <w:tc>
          <w:tcPr>
            <w:tcW w:w="0" w:type="auto"/>
            <w:vAlign w:val="center"/>
            <w:hideMark/>
          </w:tcPr>
          <w:p w14:paraId="1E06A473" w14:textId="77777777" w:rsidR="00B654A3" w:rsidRPr="00B654A3" w:rsidRDefault="00B654A3" w:rsidP="00B654A3">
            <w:pPr>
              <w:rPr>
                <w:b/>
                <w:bCs/>
                <w:lang w:val="en-IN"/>
              </w:rPr>
            </w:pPr>
            <w:r w:rsidRPr="00B654A3">
              <w:rPr>
                <w:b/>
                <w:bCs/>
                <w:lang w:val="en-IN"/>
              </w:rPr>
              <w:t>New Version</w:t>
            </w:r>
          </w:p>
        </w:tc>
      </w:tr>
      <w:tr w:rsidR="00B654A3" w:rsidRPr="00B654A3" w14:paraId="1C49C359" w14:textId="77777777" w:rsidTr="00B654A3">
        <w:trPr>
          <w:tblCellSpacing w:w="15" w:type="dxa"/>
        </w:trPr>
        <w:tc>
          <w:tcPr>
            <w:tcW w:w="0" w:type="auto"/>
            <w:vAlign w:val="center"/>
            <w:hideMark/>
          </w:tcPr>
          <w:p w14:paraId="3EF16CCF" w14:textId="77777777" w:rsidR="00B654A3" w:rsidRPr="00B654A3" w:rsidRDefault="00B654A3" w:rsidP="00B654A3">
            <w:pPr>
              <w:rPr>
                <w:lang w:val="en-IN"/>
              </w:rPr>
            </w:pPr>
            <w:r w:rsidRPr="00B654A3">
              <w:rPr>
                <w:lang w:val="en-IN"/>
              </w:rPr>
              <w:t>Weights</w:t>
            </w:r>
          </w:p>
        </w:tc>
        <w:tc>
          <w:tcPr>
            <w:tcW w:w="0" w:type="auto"/>
            <w:vAlign w:val="center"/>
            <w:hideMark/>
          </w:tcPr>
          <w:p w14:paraId="4EE81472" w14:textId="77777777" w:rsidR="00B654A3" w:rsidRPr="00B654A3" w:rsidRDefault="00B654A3" w:rsidP="00B654A3">
            <w:pPr>
              <w:rPr>
                <w:lang w:val="en-IN"/>
              </w:rPr>
            </w:pPr>
            <w:r w:rsidRPr="00B654A3">
              <w:rPr>
                <w:lang w:val="en-IN"/>
              </w:rPr>
              <w:t>20/30/50</w:t>
            </w:r>
          </w:p>
        </w:tc>
        <w:tc>
          <w:tcPr>
            <w:tcW w:w="0" w:type="auto"/>
            <w:vAlign w:val="center"/>
            <w:hideMark/>
          </w:tcPr>
          <w:p w14:paraId="38652BB0" w14:textId="77777777" w:rsidR="00B654A3" w:rsidRPr="00B654A3" w:rsidRDefault="00B654A3" w:rsidP="00B654A3">
            <w:pPr>
              <w:rPr>
                <w:lang w:val="en-IN"/>
              </w:rPr>
            </w:pPr>
            <w:r w:rsidRPr="00B654A3">
              <w:rPr>
                <w:lang w:val="en-IN"/>
              </w:rPr>
              <w:t>25/25/50</w:t>
            </w:r>
          </w:p>
        </w:tc>
      </w:tr>
      <w:tr w:rsidR="00B654A3" w:rsidRPr="00B654A3" w14:paraId="2B85BEC8" w14:textId="77777777" w:rsidTr="00B654A3">
        <w:trPr>
          <w:tblCellSpacing w:w="15" w:type="dxa"/>
        </w:trPr>
        <w:tc>
          <w:tcPr>
            <w:tcW w:w="0" w:type="auto"/>
            <w:vAlign w:val="center"/>
            <w:hideMark/>
          </w:tcPr>
          <w:p w14:paraId="54D800F3" w14:textId="77777777" w:rsidR="00B654A3" w:rsidRPr="00B654A3" w:rsidRDefault="00B654A3" w:rsidP="00B654A3">
            <w:pPr>
              <w:rPr>
                <w:lang w:val="en-IN"/>
              </w:rPr>
            </w:pPr>
            <w:r w:rsidRPr="00B654A3">
              <w:rPr>
                <w:lang w:val="en-IN"/>
              </w:rPr>
              <w:t>Variables</w:t>
            </w:r>
          </w:p>
        </w:tc>
        <w:tc>
          <w:tcPr>
            <w:tcW w:w="0" w:type="auto"/>
            <w:vAlign w:val="center"/>
            <w:hideMark/>
          </w:tcPr>
          <w:p w14:paraId="7DA95F63" w14:textId="77777777" w:rsidR="00B654A3" w:rsidRPr="00B654A3" w:rsidRDefault="00B654A3" w:rsidP="00B654A3">
            <w:pPr>
              <w:rPr>
                <w:lang w:val="en-IN"/>
              </w:rPr>
            </w:pPr>
            <w:r w:rsidRPr="00B654A3">
              <w:rPr>
                <w:lang w:val="en-IN"/>
              </w:rPr>
              <w:t>12</w:t>
            </w:r>
          </w:p>
        </w:tc>
        <w:tc>
          <w:tcPr>
            <w:tcW w:w="0" w:type="auto"/>
            <w:vAlign w:val="center"/>
            <w:hideMark/>
          </w:tcPr>
          <w:p w14:paraId="65BD557E" w14:textId="77777777" w:rsidR="00B654A3" w:rsidRPr="00B654A3" w:rsidRDefault="00B654A3" w:rsidP="00B654A3">
            <w:pPr>
              <w:rPr>
                <w:lang w:val="en-IN"/>
              </w:rPr>
            </w:pPr>
            <w:r w:rsidRPr="00B654A3">
              <w:rPr>
                <w:lang w:val="en-IN"/>
              </w:rPr>
              <w:t>14</w:t>
            </w:r>
          </w:p>
        </w:tc>
      </w:tr>
      <w:tr w:rsidR="00B654A3" w:rsidRPr="00B654A3" w14:paraId="530BF623" w14:textId="77777777" w:rsidTr="00B654A3">
        <w:trPr>
          <w:tblCellSpacing w:w="15" w:type="dxa"/>
        </w:trPr>
        <w:tc>
          <w:tcPr>
            <w:tcW w:w="0" w:type="auto"/>
            <w:vAlign w:val="center"/>
            <w:hideMark/>
          </w:tcPr>
          <w:p w14:paraId="44F4C9BC" w14:textId="77777777" w:rsidR="00B654A3" w:rsidRPr="00B654A3" w:rsidRDefault="00B654A3" w:rsidP="00B654A3">
            <w:pPr>
              <w:rPr>
                <w:lang w:val="en-IN"/>
              </w:rPr>
            </w:pPr>
            <w:r w:rsidRPr="00B654A3">
              <w:rPr>
                <w:lang w:val="en-IN"/>
              </w:rPr>
              <w:t>Score Bands</w:t>
            </w:r>
          </w:p>
        </w:tc>
        <w:tc>
          <w:tcPr>
            <w:tcW w:w="0" w:type="auto"/>
            <w:vAlign w:val="center"/>
            <w:hideMark/>
          </w:tcPr>
          <w:p w14:paraId="7DEC0B48" w14:textId="77777777" w:rsidR="00B654A3" w:rsidRPr="00B654A3" w:rsidRDefault="00B654A3" w:rsidP="00B654A3">
            <w:pPr>
              <w:rPr>
                <w:lang w:val="en-IN"/>
              </w:rPr>
            </w:pPr>
            <w:r w:rsidRPr="00B654A3">
              <w:rPr>
                <w:lang w:val="en-IN"/>
              </w:rPr>
              <w:t>—</w:t>
            </w:r>
          </w:p>
        </w:tc>
        <w:tc>
          <w:tcPr>
            <w:tcW w:w="0" w:type="auto"/>
            <w:vAlign w:val="center"/>
            <w:hideMark/>
          </w:tcPr>
          <w:p w14:paraId="6379CF20" w14:textId="77777777" w:rsidR="00B654A3" w:rsidRPr="00B654A3" w:rsidRDefault="00B654A3" w:rsidP="00B654A3">
            <w:pPr>
              <w:rPr>
                <w:lang w:val="en-IN"/>
              </w:rPr>
            </w:pPr>
            <w:r w:rsidRPr="00B654A3">
              <w:rPr>
                <w:lang w:val="en-IN"/>
              </w:rPr>
              <w:t>Defined</w:t>
            </w:r>
          </w:p>
        </w:tc>
      </w:tr>
      <w:tr w:rsidR="00B654A3" w:rsidRPr="00B654A3" w14:paraId="64450EF8" w14:textId="77777777" w:rsidTr="00B654A3">
        <w:trPr>
          <w:tblCellSpacing w:w="15" w:type="dxa"/>
        </w:trPr>
        <w:tc>
          <w:tcPr>
            <w:tcW w:w="0" w:type="auto"/>
            <w:vAlign w:val="center"/>
            <w:hideMark/>
          </w:tcPr>
          <w:p w14:paraId="0CEE6BB1" w14:textId="77777777" w:rsidR="00B654A3" w:rsidRPr="00B654A3" w:rsidRDefault="00B654A3" w:rsidP="00B654A3">
            <w:pPr>
              <w:rPr>
                <w:lang w:val="en-IN"/>
              </w:rPr>
            </w:pPr>
            <w:r w:rsidRPr="00B654A3">
              <w:rPr>
                <w:lang w:val="en-IN"/>
              </w:rPr>
              <w:t>Active</w:t>
            </w:r>
          </w:p>
        </w:tc>
        <w:tc>
          <w:tcPr>
            <w:tcW w:w="0" w:type="auto"/>
            <w:vAlign w:val="center"/>
            <w:hideMark/>
          </w:tcPr>
          <w:p w14:paraId="31A62A03" w14:textId="77777777" w:rsidR="00B654A3" w:rsidRPr="00B654A3" w:rsidRDefault="00B654A3" w:rsidP="00B654A3">
            <w:pPr>
              <w:rPr>
                <w:lang w:val="en-IN"/>
              </w:rPr>
            </w:pPr>
            <w:r w:rsidRPr="00B654A3">
              <w:rPr>
                <w:lang w:val="en-IN"/>
              </w:rPr>
              <w:t>Yes</w:t>
            </w:r>
          </w:p>
        </w:tc>
        <w:tc>
          <w:tcPr>
            <w:tcW w:w="0" w:type="auto"/>
            <w:vAlign w:val="center"/>
            <w:hideMark/>
          </w:tcPr>
          <w:p w14:paraId="4EA67E38" w14:textId="77777777" w:rsidR="00B654A3" w:rsidRPr="00B654A3" w:rsidRDefault="00B654A3" w:rsidP="00B654A3">
            <w:pPr>
              <w:rPr>
                <w:lang w:val="en-IN"/>
              </w:rPr>
            </w:pPr>
            <w:r w:rsidRPr="00B654A3">
              <w:rPr>
                <w:lang w:val="en-IN"/>
              </w:rPr>
              <w:t>No (pending)</w:t>
            </w:r>
          </w:p>
        </w:tc>
      </w:tr>
    </w:tbl>
    <w:p w14:paraId="485C3E1F" w14:textId="77777777" w:rsidR="00B654A3" w:rsidRPr="00B654A3" w:rsidRDefault="00000000" w:rsidP="00B654A3">
      <w:pPr>
        <w:rPr>
          <w:lang w:val="en-IN"/>
        </w:rPr>
      </w:pPr>
      <w:r>
        <w:rPr>
          <w:lang w:val="en-IN"/>
        </w:rPr>
        <w:pict w14:anchorId="04A6DDAE">
          <v:rect id="_x0000_i1127" style="width:0;height:1.5pt" o:hralign="center" o:hrstd="t" o:hr="t" fillcolor="#a0a0a0" stroked="f"/>
        </w:pict>
      </w:r>
    </w:p>
    <w:p w14:paraId="15C81909" w14:textId="77777777" w:rsidR="00B654A3" w:rsidRPr="00B654A3" w:rsidRDefault="00B654A3" w:rsidP="00B654A3">
      <w:pPr>
        <w:rPr>
          <w:b/>
          <w:bCs/>
          <w:lang w:val="en-IN"/>
        </w:rPr>
      </w:pPr>
      <w:r w:rsidRPr="00B654A3">
        <w:rPr>
          <w:rFonts w:ascii="Segoe UI Emoji" w:hAnsi="Segoe UI Emoji" w:cs="Segoe UI Emoji"/>
          <w:b/>
          <w:bCs/>
          <w:lang w:val="en-IN"/>
        </w:rPr>
        <w:t>🔹</w:t>
      </w:r>
      <w:r w:rsidRPr="00B654A3">
        <w:rPr>
          <w:b/>
          <w:bCs/>
          <w:lang w:val="en-IN"/>
        </w:rPr>
        <w:t xml:space="preserve"> D. Efficiency &amp; Effectiveness Matrix View</w:t>
      </w:r>
    </w:p>
    <w:p w14:paraId="387525B8" w14:textId="77777777" w:rsidR="00B654A3" w:rsidRPr="00B654A3" w:rsidRDefault="00B654A3" w:rsidP="00B654A3">
      <w:pPr>
        <w:rPr>
          <w:lang w:val="en-IN"/>
        </w:rPr>
      </w:pPr>
      <w:r w:rsidRPr="00B654A3">
        <w:rPr>
          <w:lang w:val="en-IN"/>
        </w:rPr>
        <w:t xml:space="preserve">For the new scorecard, show </w:t>
      </w:r>
      <w:r w:rsidRPr="00B654A3">
        <w:rPr>
          <w:b/>
          <w:bCs/>
          <w:lang w:val="en-IN"/>
        </w:rPr>
        <w:t>testing results summary</w:t>
      </w:r>
      <w:r w:rsidRPr="00B654A3">
        <w:rPr>
          <w:lang w:val="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6"/>
        <w:gridCol w:w="730"/>
      </w:tblGrid>
      <w:tr w:rsidR="00B654A3" w:rsidRPr="00B654A3" w14:paraId="660DB714" w14:textId="77777777" w:rsidTr="00B654A3">
        <w:trPr>
          <w:tblHeader/>
          <w:tblCellSpacing w:w="15" w:type="dxa"/>
        </w:trPr>
        <w:tc>
          <w:tcPr>
            <w:tcW w:w="0" w:type="auto"/>
            <w:vAlign w:val="center"/>
            <w:hideMark/>
          </w:tcPr>
          <w:p w14:paraId="0134C735" w14:textId="77777777" w:rsidR="00B654A3" w:rsidRPr="00B654A3" w:rsidRDefault="00B654A3" w:rsidP="00B654A3">
            <w:pPr>
              <w:rPr>
                <w:b/>
                <w:bCs/>
                <w:lang w:val="en-IN"/>
              </w:rPr>
            </w:pPr>
            <w:r w:rsidRPr="00B654A3">
              <w:rPr>
                <w:b/>
                <w:bCs/>
                <w:lang w:val="en-IN"/>
              </w:rPr>
              <w:t>Metric</w:t>
            </w:r>
          </w:p>
        </w:tc>
        <w:tc>
          <w:tcPr>
            <w:tcW w:w="0" w:type="auto"/>
            <w:vAlign w:val="center"/>
            <w:hideMark/>
          </w:tcPr>
          <w:p w14:paraId="60CAFB0B" w14:textId="77777777" w:rsidR="00B654A3" w:rsidRPr="00B654A3" w:rsidRDefault="00B654A3" w:rsidP="00B654A3">
            <w:pPr>
              <w:rPr>
                <w:b/>
                <w:bCs/>
                <w:lang w:val="en-IN"/>
              </w:rPr>
            </w:pPr>
            <w:r w:rsidRPr="00B654A3">
              <w:rPr>
                <w:b/>
                <w:bCs/>
                <w:lang w:val="en-IN"/>
              </w:rPr>
              <w:t>Value</w:t>
            </w:r>
          </w:p>
        </w:tc>
      </w:tr>
      <w:tr w:rsidR="00B654A3" w:rsidRPr="00B654A3" w14:paraId="7A4A955A" w14:textId="77777777" w:rsidTr="00B654A3">
        <w:trPr>
          <w:tblCellSpacing w:w="15" w:type="dxa"/>
        </w:trPr>
        <w:tc>
          <w:tcPr>
            <w:tcW w:w="0" w:type="auto"/>
            <w:vAlign w:val="center"/>
            <w:hideMark/>
          </w:tcPr>
          <w:p w14:paraId="373556A7" w14:textId="77777777" w:rsidR="00B654A3" w:rsidRPr="00B654A3" w:rsidRDefault="00B654A3" w:rsidP="00B654A3">
            <w:pPr>
              <w:rPr>
                <w:lang w:val="en-IN"/>
              </w:rPr>
            </w:pPr>
            <w:r w:rsidRPr="00B654A3">
              <w:rPr>
                <w:lang w:val="en-IN"/>
              </w:rPr>
              <w:t>Total Records Tested</w:t>
            </w:r>
          </w:p>
        </w:tc>
        <w:tc>
          <w:tcPr>
            <w:tcW w:w="0" w:type="auto"/>
            <w:vAlign w:val="center"/>
            <w:hideMark/>
          </w:tcPr>
          <w:p w14:paraId="144A1D16" w14:textId="77777777" w:rsidR="00B654A3" w:rsidRPr="00B654A3" w:rsidRDefault="00B654A3" w:rsidP="00B654A3">
            <w:pPr>
              <w:rPr>
                <w:lang w:val="en-IN"/>
              </w:rPr>
            </w:pPr>
            <w:r w:rsidRPr="00B654A3">
              <w:rPr>
                <w:lang w:val="en-IN"/>
              </w:rPr>
              <w:t>10,000</w:t>
            </w:r>
          </w:p>
        </w:tc>
      </w:tr>
      <w:tr w:rsidR="00B654A3" w:rsidRPr="00B654A3" w14:paraId="46734890" w14:textId="77777777" w:rsidTr="00B654A3">
        <w:trPr>
          <w:tblCellSpacing w:w="15" w:type="dxa"/>
        </w:trPr>
        <w:tc>
          <w:tcPr>
            <w:tcW w:w="0" w:type="auto"/>
            <w:vAlign w:val="center"/>
            <w:hideMark/>
          </w:tcPr>
          <w:p w14:paraId="1A509F06" w14:textId="77777777" w:rsidR="00B654A3" w:rsidRPr="00B654A3" w:rsidRDefault="00B654A3" w:rsidP="00B654A3">
            <w:pPr>
              <w:rPr>
                <w:lang w:val="en-IN"/>
              </w:rPr>
            </w:pPr>
            <w:r w:rsidRPr="00B654A3">
              <w:rPr>
                <w:lang w:val="en-IN"/>
              </w:rPr>
              <w:t>Approval Rate</w:t>
            </w:r>
          </w:p>
        </w:tc>
        <w:tc>
          <w:tcPr>
            <w:tcW w:w="0" w:type="auto"/>
            <w:vAlign w:val="center"/>
            <w:hideMark/>
          </w:tcPr>
          <w:p w14:paraId="21F17070" w14:textId="77777777" w:rsidR="00B654A3" w:rsidRPr="00B654A3" w:rsidRDefault="00B654A3" w:rsidP="00B654A3">
            <w:pPr>
              <w:rPr>
                <w:lang w:val="en-IN"/>
              </w:rPr>
            </w:pPr>
            <w:r w:rsidRPr="00B654A3">
              <w:rPr>
                <w:lang w:val="en-IN"/>
              </w:rPr>
              <w:t>38.5%</w:t>
            </w:r>
          </w:p>
        </w:tc>
      </w:tr>
      <w:tr w:rsidR="00B654A3" w:rsidRPr="00B654A3" w14:paraId="7186A544" w14:textId="77777777" w:rsidTr="00B654A3">
        <w:trPr>
          <w:tblCellSpacing w:w="15" w:type="dxa"/>
        </w:trPr>
        <w:tc>
          <w:tcPr>
            <w:tcW w:w="0" w:type="auto"/>
            <w:vAlign w:val="center"/>
            <w:hideMark/>
          </w:tcPr>
          <w:p w14:paraId="4FB387EA" w14:textId="77777777" w:rsidR="00B654A3" w:rsidRPr="00B654A3" w:rsidRDefault="00B654A3" w:rsidP="00B654A3">
            <w:pPr>
              <w:rPr>
                <w:lang w:val="en-IN"/>
              </w:rPr>
            </w:pPr>
            <w:r w:rsidRPr="00B654A3">
              <w:rPr>
                <w:lang w:val="en-IN"/>
              </w:rPr>
              <w:t>Average Score</w:t>
            </w:r>
          </w:p>
        </w:tc>
        <w:tc>
          <w:tcPr>
            <w:tcW w:w="0" w:type="auto"/>
            <w:vAlign w:val="center"/>
            <w:hideMark/>
          </w:tcPr>
          <w:p w14:paraId="3572006A" w14:textId="77777777" w:rsidR="00B654A3" w:rsidRPr="00B654A3" w:rsidRDefault="00B654A3" w:rsidP="00B654A3">
            <w:pPr>
              <w:rPr>
                <w:lang w:val="en-IN"/>
              </w:rPr>
            </w:pPr>
            <w:r w:rsidRPr="00B654A3">
              <w:rPr>
                <w:lang w:val="en-IN"/>
              </w:rPr>
              <w:t>76.3</w:t>
            </w:r>
          </w:p>
        </w:tc>
      </w:tr>
      <w:tr w:rsidR="00B654A3" w:rsidRPr="00B654A3" w14:paraId="4284B2A1" w14:textId="77777777" w:rsidTr="00B654A3">
        <w:trPr>
          <w:tblCellSpacing w:w="15" w:type="dxa"/>
        </w:trPr>
        <w:tc>
          <w:tcPr>
            <w:tcW w:w="0" w:type="auto"/>
            <w:vAlign w:val="center"/>
            <w:hideMark/>
          </w:tcPr>
          <w:p w14:paraId="557F1BD6" w14:textId="77777777" w:rsidR="00B654A3" w:rsidRPr="00B654A3" w:rsidRDefault="00B654A3" w:rsidP="00B654A3">
            <w:pPr>
              <w:rPr>
                <w:lang w:val="en-IN"/>
              </w:rPr>
            </w:pPr>
            <w:r w:rsidRPr="00B654A3">
              <w:rPr>
                <w:lang w:val="en-IN"/>
              </w:rPr>
              <w:t xml:space="preserve">Bucket </w:t>
            </w:r>
            <w:proofErr w:type="gramStart"/>
            <w:r w:rsidRPr="00B654A3">
              <w:rPr>
                <w:lang w:val="en-IN"/>
              </w:rPr>
              <w:t>A</w:t>
            </w:r>
            <w:proofErr w:type="gramEnd"/>
            <w:r w:rsidRPr="00B654A3">
              <w:rPr>
                <w:lang w:val="en-IN"/>
              </w:rPr>
              <w:t xml:space="preserve"> Accuracy</w:t>
            </w:r>
          </w:p>
        </w:tc>
        <w:tc>
          <w:tcPr>
            <w:tcW w:w="0" w:type="auto"/>
            <w:vAlign w:val="center"/>
            <w:hideMark/>
          </w:tcPr>
          <w:p w14:paraId="085BBD95" w14:textId="77777777" w:rsidR="00B654A3" w:rsidRPr="00B654A3" w:rsidRDefault="00B654A3" w:rsidP="00B654A3">
            <w:pPr>
              <w:rPr>
                <w:lang w:val="en-IN"/>
              </w:rPr>
            </w:pPr>
            <w:r w:rsidRPr="00B654A3">
              <w:rPr>
                <w:lang w:val="en-IN"/>
              </w:rPr>
              <w:t>91.2%</w:t>
            </w:r>
          </w:p>
        </w:tc>
      </w:tr>
      <w:tr w:rsidR="00B654A3" w:rsidRPr="00B654A3" w14:paraId="798B3C19" w14:textId="77777777" w:rsidTr="00B654A3">
        <w:trPr>
          <w:tblCellSpacing w:w="15" w:type="dxa"/>
        </w:trPr>
        <w:tc>
          <w:tcPr>
            <w:tcW w:w="0" w:type="auto"/>
            <w:vAlign w:val="center"/>
            <w:hideMark/>
          </w:tcPr>
          <w:p w14:paraId="77C5987C" w14:textId="77777777" w:rsidR="00B654A3" w:rsidRPr="00B654A3" w:rsidRDefault="00B654A3" w:rsidP="00B654A3">
            <w:pPr>
              <w:rPr>
                <w:lang w:val="en-IN"/>
              </w:rPr>
            </w:pPr>
            <w:r w:rsidRPr="00B654A3">
              <w:rPr>
                <w:lang w:val="en-IN"/>
              </w:rPr>
              <w:t>D Rejection Precision</w:t>
            </w:r>
          </w:p>
        </w:tc>
        <w:tc>
          <w:tcPr>
            <w:tcW w:w="0" w:type="auto"/>
            <w:vAlign w:val="center"/>
            <w:hideMark/>
          </w:tcPr>
          <w:p w14:paraId="7277D09E" w14:textId="77777777" w:rsidR="00B654A3" w:rsidRPr="00B654A3" w:rsidRDefault="00B654A3" w:rsidP="00B654A3">
            <w:pPr>
              <w:rPr>
                <w:lang w:val="en-IN"/>
              </w:rPr>
            </w:pPr>
            <w:r w:rsidRPr="00B654A3">
              <w:rPr>
                <w:lang w:val="en-IN"/>
              </w:rPr>
              <w:t>97.5%</w:t>
            </w:r>
          </w:p>
        </w:tc>
      </w:tr>
      <w:tr w:rsidR="00B654A3" w:rsidRPr="00B654A3" w14:paraId="2846C564" w14:textId="77777777" w:rsidTr="00B654A3">
        <w:trPr>
          <w:tblCellSpacing w:w="15" w:type="dxa"/>
        </w:trPr>
        <w:tc>
          <w:tcPr>
            <w:tcW w:w="0" w:type="auto"/>
            <w:vAlign w:val="center"/>
            <w:hideMark/>
          </w:tcPr>
          <w:p w14:paraId="6D8D9147" w14:textId="77777777" w:rsidR="00B654A3" w:rsidRPr="00B654A3" w:rsidRDefault="00B654A3" w:rsidP="00B654A3">
            <w:pPr>
              <w:rPr>
                <w:lang w:val="en-IN"/>
              </w:rPr>
            </w:pPr>
            <w:r w:rsidRPr="00B654A3">
              <w:rPr>
                <w:lang w:val="en-IN"/>
              </w:rPr>
              <w:t>A/B Leakage</w:t>
            </w:r>
          </w:p>
        </w:tc>
        <w:tc>
          <w:tcPr>
            <w:tcW w:w="0" w:type="auto"/>
            <w:vAlign w:val="center"/>
            <w:hideMark/>
          </w:tcPr>
          <w:p w14:paraId="6B0B36EB" w14:textId="77777777" w:rsidR="00B654A3" w:rsidRPr="00B654A3" w:rsidRDefault="00B654A3" w:rsidP="00B654A3">
            <w:pPr>
              <w:rPr>
                <w:lang w:val="en-IN"/>
              </w:rPr>
            </w:pPr>
            <w:r w:rsidRPr="00B654A3">
              <w:rPr>
                <w:lang w:val="en-IN"/>
              </w:rPr>
              <w:t>3.2%</w:t>
            </w:r>
          </w:p>
        </w:tc>
      </w:tr>
    </w:tbl>
    <w:p w14:paraId="3E0F5615" w14:textId="77777777" w:rsidR="00B654A3" w:rsidRPr="00B654A3" w:rsidRDefault="00B654A3" w:rsidP="00B654A3">
      <w:pPr>
        <w:rPr>
          <w:lang w:val="en-IN"/>
        </w:rPr>
      </w:pPr>
      <w:r w:rsidRPr="00B654A3">
        <w:rPr>
          <w:rFonts w:ascii="Segoe UI Emoji" w:hAnsi="Segoe UI Emoji" w:cs="Segoe UI Emoji"/>
          <w:lang w:val="en-IN"/>
        </w:rPr>
        <w:t>📌</w:t>
      </w:r>
      <w:r w:rsidRPr="00B654A3">
        <w:rPr>
          <w:lang w:val="en-IN"/>
        </w:rPr>
        <w:t xml:space="preserve"> </w:t>
      </w:r>
      <w:r w:rsidRPr="00B654A3">
        <w:rPr>
          <w:b/>
          <w:bCs/>
          <w:lang w:val="en-IN"/>
        </w:rPr>
        <w:t>NOTE:</w:t>
      </w:r>
      <w:r w:rsidRPr="00B654A3">
        <w:rPr>
          <w:lang w:val="en-IN"/>
        </w:rPr>
        <w:t xml:space="preserve"> Pull this from Testing Engine results linked to the scorecard ID.</w:t>
      </w:r>
    </w:p>
    <w:p w14:paraId="6D664BC7" w14:textId="77777777" w:rsidR="00B654A3" w:rsidRPr="00B654A3" w:rsidRDefault="00000000" w:rsidP="00B654A3">
      <w:pPr>
        <w:rPr>
          <w:lang w:val="en-IN"/>
        </w:rPr>
      </w:pPr>
      <w:r>
        <w:rPr>
          <w:lang w:val="en-IN"/>
        </w:rPr>
        <w:pict w14:anchorId="10930F77">
          <v:rect id="_x0000_i1128" style="width:0;height:1.5pt" o:hralign="center" o:hrstd="t" o:hr="t" fillcolor="#a0a0a0" stroked="f"/>
        </w:pict>
      </w:r>
    </w:p>
    <w:p w14:paraId="0875FD91" w14:textId="77777777" w:rsidR="00B654A3" w:rsidRPr="00B654A3" w:rsidRDefault="00B654A3" w:rsidP="00B654A3">
      <w:pPr>
        <w:rPr>
          <w:b/>
          <w:bCs/>
          <w:lang w:val="en-IN"/>
        </w:rPr>
      </w:pPr>
      <w:r w:rsidRPr="00B654A3">
        <w:rPr>
          <w:rFonts w:ascii="Segoe UI Emoji" w:hAnsi="Segoe UI Emoji" w:cs="Segoe UI Emoji"/>
          <w:b/>
          <w:bCs/>
          <w:lang w:val="en-IN"/>
        </w:rPr>
        <w:t>🔹</w:t>
      </w:r>
      <w:r w:rsidRPr="00B654A3">
        <w:rPr>
          <w:b/>
          <w:bCs/>
          <w:lang w:val="en-IN"/>
        </w:rPr>
        <w:t xml:space="preserve"> E. Approval Actions Available</w:t>
      </w:r>
    </w:p>
    <w:p w14:paraId="318D6949" w14:textId="77777777" w:rsidR="00B654A3" w:rsidRPr="00B654A3" w:rsidRDefault="00B654A3" w:rsidP="00B654A3">
      <w:pPr>
        <w:rPr>
          <w:lang w:val="en-IN"/>
        </w:rPr>
      </w:pPr>
      <w:r w:rsidRPr="00B654A3">
        <w:rPr>
          <w:lang w:val="en-IN"/>
        </w:rPr>
        <w:t>Approver can:</w:t>
      </w:r>
    </w:p>
    <w:p w14:paraId="190CE58C" w14:textId="77777777" w:rsidR="00B654A3" w:rsidRPr="00B654A3" w:rsidRDefault="00B654A3" w:rsidP="00B654A3">
      <w:pPr>
        <w:numPr>
          <w:ilvl w:val="0"/>
          <w:numId w:val="86"/>
        </w:numPr>
        <w:rPr>
          <w:lang w:val="en-IN"/>
        </w:rPr>
      </w:pPr>
      <w:r w:rsidRPr="00B654A3">
        <w:rPr>
          <w:rFonts w:ascii="Segoe UI Emoji" w:hAnsi="Segoe UI Emoji" w:cs="Segoe UI Emoji"/>
          <w:lang w:val="en-IN"/>
        </w:rPr>
        <w:t>✅</w:t>
      </w:r>
      <w:r w:rsidRPr="00B654A3">
        <w:rPr>
          <w:lang w:val="en-IN"/>
        </w:rPr>
        <w:t xml:space="preserve"> </w:t>
      </w:r>
      <w:r w:rsidRPr="00B654A3">
        <w:rPr>
          <w:b/>
          <w:bCs/>
          <w:lang w:val="en-IN"/>
        </w:rPr>
        <w:t>Approve</w:t>
      </w:r>
      <w:r w:rsidRPr="00B654A3">
        <w:rPr>
          <w:lang w:val="en-IN"/>
        </w:rPr>
        <w:t xml:space="preserve"> – scorecard becomes </w:t>
      </w:r>
      <w:r w:rsidRPr="00B654A3">
        <w:rPr>
          <w:b/>
          <w:bCs/>
          <w:lang w:val="en-IN"/>
        </w:rPr>
        <w:t>Active</w:t>
      </w:r>
    </w:p>
    <w:p w14:paraId="1ECEDF0A" w14:textId="77777777" w:rsidR="00B654A3" w:rsidRPr="00B654A3" w:rsidRDefault="00B654A3" w:rsidP="00B654A3">
      <w:pPr>
        <w:numPr>
          <w:ilvl w:val="0"/>
          <w:numId w:val="86"/>
        </w:numPr>
        <w:rPr>
          <w:lang w:val="en-IN"/>
        </w:rPr>
      </w:pPr>
      <w:r w:rsidRPr="00B654A3">
        <w:rPr>
          <w:rFonts w:ascii="Segoe UI Emoji" w:hAnsi="Segoe UI Emoji" w:cs="Segoe UI Emoji"/>
          <w:lang w:val="en-IN"/>
        </w:rPr>
        <w:t>🔁</w:t>
      </w:r>
      <w:r w:rsidRPr="00B654A3">
        <w:rPr>
          <w:lang w:val="en-IN"/>
        </w:rPr>
        <w:t xml:space="preserve"> </w:t>
      </w:r>
      <w:r w:rsidRPr="00B654A3">
        <w:rPr>
          <w:b/>
          <w:bCs/>
          <w:lang w:val="en-IN"/>
        </w:rPr>
        <w:t>Send Back</w:t>
      </w:r>
      <w:r w:rsidRPr="00B654A3">
        <w:rPr>
          <w:lang w:val="en-IN"/>
        </w:rPr>
        <w:t xml:space="preserve"> – for improvements with remarks</w:t>
      </w:r>
    </w:p>
    <w:p w14:paraId="014F386F" w14:textId="77777777" w:rsidR="00B654A3" w:rsidRPr="00B654A3" w:rsidRDefault="00B654A3" w:rsidP="00B654A3">
      <w:pPr>
        <w:numPr>
          <w:ilvl w:val="0"/>
          <w:numId w:val="86"/>
        </w:numPr>
        <w:rPr>
          <w:lang w:val="en-IN"/>
        </w:rPr>
      </w:pPr>
      <w:r w:rsidRPr="00B654A3">
        <w:rPr>
          <w:rFonts w:ascii="Segoe UI Emoji" w:hAnsi="Segoe UI Emoji" w:cs="Segoe UI Emoji"/>
          <w:lang w:val="en-IN"/>
        </w:rPr>
        <w:t>❌</w:t>
      </w:r>
      <w:r w:rsidRPr="00B654A3">
        <w:rPr>
          <w:lang w:val="en-IN"/>
        </w:rPr>
        <w:t xml:space="preserve"> </w:t>
      </w:r>
      <w:r w:rsidRPr="00B654A3">
        <w:rPr>
          <w:b/>
          <w:bCs/>
          <w:lang w:val="en-IN"/>
        </w:rPr>
        <w:t>Reject</w:t>
      </w:r>
      <w:r w:rsidRPr="00B654A3">
        <w:rPr>
          <w:lang w:val="en-IN"/>
        </w:rPr>
        <w:t xml:space="preserve"> – archived, cannot be used</w:t>
      </w:r>
    </w:p>
    <w:p w14:paraId="5734BDD5" w14:textId="77777777" w:rsidR="00B654A3" w:rsidRPr="00B654A3" w:rsidRDefault="00B654A3" w:rsidP="00B654A3">
      <w:pPr>
        <w:numPr>
          <w:ilvl w:val="0"/>
          <w:numId w:val="86"/>
        </w:numPr>
        <w:rPr>
          <w:lang w:val="en-IN"/>
        </w:rPr>
      </w:pPr>
      <w:r w:rsidRPr="00B654A3">
        <w:rPr>
          <w:rFonts w:ascii="Segoe UI Emoji" w:hAnsi="Segoe UI Emoji" w:cs="Segoe UI Emoji"/>
          <w:lang w:val="en-IN"/>
        </w:rPr>
        <w:t>🛑</w:t>
      </w:r>
      <w:r w:rsidRPr="00B654A3">
        <w:rPr>
          <w:lang w:val="en-IN"/>
        </w:rPr>
        <w:t xml:space="preserve"> </w:t>
      </w:r>
      <w:r w:rsidRPr="00B654A3">
        <w:rPr>
          <w:b/>
          <w:bCs/>
          <w:lang w:val="en-IN"/>
        </w:rPr>
        <w:t>Hold</w:t>
      </w:r>
      <w:r w:rsidRPr="00B654A3">
        <w:rPr>
          <w:lang w:val="en-IN"/>
        </w:rPr>
        <w:t xml:space="preserve"> – keeps it in review without approval/rejection</w:t>
      </w:r>
    </w:p>
    <w:p w14:paraId="1D638779" w14:textId="77777777" w:rsidR="00B654A3" w:rsidRPr="00B654A3" w:rsidRDefault="00000000" w:rsidP="00B654A3">
      <w:pPr>
        <w:rPr>
          <w:lang w:val="en-IN"/>
        </w:rPr>
      </w:pPr>
      <w:r>
        <w:rPr>
          <w:lang w:val="en-IN"/>
        </w:rPr>
        <w:pict w14:anchorId="74C504FF">
          <v:rect id="_x0000_i1129" style="width:0;height:1.5pt" o:hralign="center" o:hrstd="t" o:hr="t" fillcolor="#a0a0a0" stroked="f"/>
        </w:pict>
      </w:r>
    </w:p>
    <w:p w14:paraId="0E50EBE6" w14:textId="77777777" w:rsidR="00B654A3" w:rsidRPr="00B654A3" w:rsidRDefault="00B654A3" w:rsidP="00B654A3">
      <w:pPr>
        <w:rPr>
          <w:b/>
          <w:bCs/>
          <w:lang w:val="en-IN"/>
        </w:rPr>
      </w:pPr>
      <w:r w:rsidRPr="00B654A3">
        <w:rPr>
          <w:rFonts w:ascii="Segoe UI Emoji" w:hAnsi="Segoe UI Emoji" w:cs="Segoe UI Emoji"/>
          <w:b/>
          <w:bCs/>
          <w:lang w:val="en-IN"/>
        </w:rPr>
        <w:lastRenderedPageBreak/>
        <w:t>🔹</w:t>
      </w:r>
      <w:r w:rsidRPr="00B654A3">
        <w:rPr>
          <w:b/>
          <w:bCs/>
          <w:lang w:val="en-IN"/>
        </w:rPr>
        <w:t xml:space="preserve"> F. Mandatory Fields for Approver 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3"/>
        <w:gridCol w:w="3036"/>
      </w:tblGrid>
      <w:tr w:rsidR="00B654A3" w:rsidRPr="00B654A3" w14:paraId="753144CA" w14:textId="77777777" w:rsidTr="00B654A3">
        <w:trPr>
          <w:tblHeader/>
          <w:tblCellSpacing w:w="15" w:type="dxa"/>
        </w:trPr>
        <w:tc>
          <w:tcPr>
            <w:tcW w:w="0" w:type="auto"/>
            <w:vAlign w:val="center"/>
            <w:hideMark/>
          </w:tcPr>
          <w:p w14:paraId="5176A035" w14:textId="77777777" w:rsidR="00B654A3" w:rsidRPr="00B654A3" w:rsidRDefault="00B654A3" w:rsidP="00B654A3">
            <w:pPr>
              <w:rPr>
                <w:b/>
                <w:bCs/>
                <w:lang w:val="en-IN"/>
              </w:rPr>
            </w:pPr>
            <w:r w:rsidRPr="00B654A3">
              <w:rPr>
                <w:b/>
                <w:bCs/>
                <w:lang w:val="en-IN"/>
              </w:rPr>
              <w:t>Field</w:t>
            </w:r>
          </w:p>
        </w:tc>
        <w:tc>
          <w:tcPr>
            <w:tcW w:w="0" w:type="auto"/>
            <w:vAlign w:val="center"/>
            <w:hideMark/>
          </w:tcPr>
          <w:p w14:paraId="4EED004C" w14:textId="77777777" w:rsidR="00B654A3" w:rsidRPr="00B654A3" w:rsidRDefault="00B654A3" w:rsidP="00B654A3">
            <w:pPr>
              <w:rPr>
                <w:b/>
                <w:bCs/>
                <w:lang w:val="en-IN"/>
              </w:rPr>
            </w:pPr>
            <w:r w:rsidRPr="00B654A3">
              <w:rPr>
                <w:b/>
                <w:bCs/>
                <w:lang w:val="en-IN"/>
              </w:rPr>
              <w:t>Required</w:t>
            </w:r>
          </w:p>
        </w:tc>
      </w:tr>
      <w:tr w:rsidR="00B654A3" w:rsidRPr="00B654A3" w14:paraId="6524FACA" w14:textId="77777777" w:rsidTr="00B654A3">
        <w:trPr>
          <w:tblCellSpacing w:w="15" w:type="dxa"/>
        </w:trPr>
        <w:tc>
          <w:tcPr>
            <w:tcW w:w="0" w:type="auto"/>
            <w:vAlign w:val="center"/>
            <w:hideMark/>
          </w:tcPr>
          <w:p w14:paraId="7E28E9C6" w14:textId="77777777" w:rsidR="00B654A3" w:rsidRPr="00B654A3" w:rsidRDefault="00B654A3" w:rsidP="00B654A3">
            <w:pPr>
              <w:rPr>
                <w:lang w:val="en-IN"/>
              </w:rPr>
            </w:pPr>
            <w:r w:rsidRPr="00B654A3">
              <w:rPr>
                <w:lang w:val="en-IN"/>
              </w:rPr>
              <w:t>Comments</w:t>
            </w:r>
          </w:p>
        </w:tc>
        <w:tc>
          <w:tcPr>
            <w:tcW w:w="0" w:type="auto"/>
            <w:vAlign w:val="center"/>
            <w:hideMark/>
          </w:tcPr>
          <w:p w14:paraId="029D3C75" w14:textId="77777777" w:rsidR="00B654A3" w:rsidRPr="00B654A3" w:rsidRDefault="00B654A3" w:rsidP="00B654A3">
            <w:pPr>
              <w:rPr>
                <w:lang w:val="en-IN"/>
              </w:rPr>
            </w:pPr>
            <w:r w:rsidRPr="00B654A3">
              <w:rPr>
                <w:rFonts w:ascii="Segoe UI Emoji" w:hAnsi="Segoe UI Emoji" w:cs="Segoe UI Emoji"/>
                <w:lang w:val="en-IN"/>
              </w:rPr>
              <w:t>✅</w:t>
            </w:r>
          </w:p>
        </w:tc>
      </w:tr>
      <w:tr w:rsidR="00B654A3" w:rsidRPr="00B654A3" w14:paraId="54FED01D" w14:textId="77777777" w:rsidTr="00B654A3">
        <w:trPr>
          <w:tblCellSpacing w:w="15" w:type="dxa"/>
        </w:trPr>
        <w:tc>
          <w:tcPr>
            <w:tcW w:w="0" w:type="auto"/>
            <w:vAlign w:val="center"/>
            <w:hideMark/>
          </w:tcPr>
          <w:p w14:paraId="56B6109E" w14:textId="77777777" w:rsidR="00B654A3" w:rsidRPr="00B654A3" w:rsidRDefault="00B654A3" w:rsidP="00B654A3">
            <w:pPr>
              <w:rPr>
                <w:lang w:val="en-IN"/>
              </w:rPr>
            </w:pPr>
            <w:r w:rsidRPr="00B654A3">
              <w:rPr>
                <w:lang w:val="en-IN"/>
              </w:rPr>
              <w:t>Action Taken (Approve, Reject, etc.)</w:t>
            </w:r>
          </w:p>
        </w:tc>
        <w:tc>
          <w:tcPr>
            <w:tcW w:w="0" w:type="auto"/>
            <w:vAlign w:val="center"/>
            <w:hideMark/>
          </w:tcPr>
          <w:p w14:paraId="21A86A32" w14:textId="77777777" w:rsidR="00B654A3" w:rsidRPr="00B654A3" w:rsidRDefault="00B654A3" w:rsidP="00B654A3">
            <w:pPr>
              <w:rPr>
                <w:lang w:val="en-IN"/>
              </w:rPr>
            </w:pPr>
            <w:r w:rsidRPr="00B654A3">
              <w:rPr>
                <w:rFonts w:ascii="Segoe UI Emoji" w:hAnsi="Segoe UI Emoji" w:cs="Segoe UI Emoji"/>
                <w:lang w:val="en-IN"/>
              </w:rPr>
              <w:t>✅</w:t>
            </w:r>
          </w:p>
        </w:tc>
      </w:tr>
      <w:tr w:rsidR="00B654A3" w:rsidRPr="00B654A3" w14:paraId="20F1EADB" w14:textId="77777777" w:rsidTr="00B654A3">
        <w:trPr>
          <w:tblCellSpacing w:w="15" w:type="dxa"/>
        </w:trPr>
        <w:tc>
          <w:tcPr>
            <w:tcW w:w="0" w:type="auto"/>
            <w:vAlign w:val="center"/>
            <w:hideMark/>
          </w:tcPr>
          <w:p w14:paraId="4E82BB1B" w14:textId="77777777" w:rsidR="00B654A3" w:rsidRPr="00B654A3" w:rsidRDefault="00B654A3" w:rsidP="00B654A3">
            <w:pPr>
              <w:rPr>
                <w:lang w:val="en-IN"/>
              </w:rPr>
            </w:pPr>
            <w:r w:rsidRPr="00B654A3">
              <w:rPr>
                <w:lang w:val="en-IN"/>
              </w:rPr>
              <w:t>Viewed test results</w:t>
            </w:r>
          </w:p>
        </w:tc>
        <w:tc>
          <w:tcPr>
            <w:tcW w:w="0" w:type="auto"/>
            <w:vAlign w:val="center"/>
            <w:hideMark/>
          </w:tcPr>
          <w:p w14:paraId="0850DB18" w14:textId="77777777" w:rsidR="00B654A3" w:rsidRPr="00B654A3" w:rsidRDefault="00B654A3" w:rsidP="00B654A3">
            <w:pPr>
              <w:rPr>
                <w:lang w:val="en-IN"/>
              </w:rPr>
            </w:pPr>
            <w:r w:rsidRPr="00B654A3">
              <w:rPr>
                <w:rFonts w:ascii="Segoe UI Emoji" w:hAnsi="Segoe UI Emoji" w:cs="Segoe UI Emoji"/>
                <w:lang w:val="en-IN"/>
              </w:rPr>
              <w:t>✅</w:t>
            </w:r>
            <w:r w:rsidRPr="00B654A3">
              <w:rPr>
                <w:lang w:val="en-IN"/>
              </w:rPr>
              <w:t xml:space="preserve"> checkbox before submitting</w:t>
            </w:r>
          </w:p>
        </w:tc>
      </w:tr>
    </w:tbl>
    <w:p w14:paraId="7BCBA3CE" w14:textId="77777777" w:rsidR="00B654A3" w:rsidRPr="00B654A3" w:rsidRDefault="00000000" w:rsidP="00B654A3">
      <w:pPr>
        <w:rPr>
          <w:lang w:val="en-IN"/>
        </w:rPr>
      </w:pPr>
      <w:r>
        <w:rPr>
          <w:lang w:val="en-IN"/>
        </w:rPr>
        <w:pict w14:anchorId="455D9064">
          <v:rect id="_x0000_i1130" style="width:0;height:1.5pt" o:hralign="center" o:hrstd="t" o:hr="t" fillcolor="#a0a0a0" stroked="f"/>
        </w:pict>
      </w:r>
    </w:p>
    <w:p w14:paraId="4E580448" w14:textId="77777777" w:rsidR="00B654A3" w:rsidRPr="00B654A3" w:rsidRDefault="00B654A3" w:rsidP="00B654A3">
      <w:pPr>
        <w:rPr>
          <w:b/>
          <w:bCs/>
          <w:lang w:val="en-IN"/>
        </w:rPr>
      </w:pPr>
      <w:r w:rsidRPr="00B654A3">
        <w:rPr>
          <w:rFonts w:ascii="Segoe UI Emoji" w:hAnsi="Segoe UI Emoji" w:cs="Segoe UI Emoji"/>
          <w:b/>
          <w:bCs/>
          <w:lang w:val="en-IN"/>
        </w:rPr>
        <w:t>🔹</w:t>
      </w:r>
      <w:r w:rsidRPr="00B654A3">
        <w:rPr>
          <w:b/>
          <w:bCs/>
          <w:lang w:val="en-IN"/>
        </w:rPr>
        <w:t xml:space="preserve"> G. Post-Action </w:t>
      </w:r>
      <w:proofErr w:type="spellStart"/>
      <w:r w:rsidRPr="00B654A3">
        <w:rPr>
          <w:b/>
          <w:bCs/>
          <w:lang w:val="en-IN"/>
        </w:rPr>
        <w:t>Behavior</w:t>
      </w:r>
      <w:proofErr w:type="spellEnd"/>
    </w:p>
    <w:p w14:paraId="21A90E1B" w14:textId="77777777" w:rsidR="00B654A3" w:rsidRPr="00B654A3" w:rsidRDefault="00B654A3" w:rsidP="00B654A3">
      <w:pPr>
        <w:numPr>
          <w:ilvl w:val="0"/>
          <w:numId w:val="87"/>
        </w:numPr>
        <w:rPr>
          <w:lang w:val="en-IN"/>
        </w:rPr>
      </w:pPr>
      <w:r w:rsidRPr="00B654A3">
        <w:rPr>
          <w:lang w:val="en-IN"/>
        </w:rPr>
        <w:t xml:space="preserve">On </w:t>
      </w:r>
      <w:r w:rsidRPr="00B654A3">
        <w:rPr>
          <w:b/>
          <w:bCs/>
          <w:lang w:val="en-IN"/>
        </w:rPr>
        <w:t>Approval</w:t>
      </w:r>
      <w:r w:rsidRPr="00B654A3">
        <w:rPr>
          <w:lang w:val="en-IN"/>
        </w:rPr>
        <w:t>:</w:t>
      </w:r>
    </w:p>
    <w:p w14:paraId="6D8EF461" w14:textId="77777777" w:rsidR="00B654A3" w:rsidRPr="00B654A3" w:rsidRDefault="00B654A3" w:rsidP="00B654A3">
      <w:pPr>
        <w:numPr>
          <w:ilvl w:val="1"/>
          <w:numId w:val="87"/>
        </w:numPr>
        <w:rPr>
          <w:lang w:val="en-IN"/>
        </w:rPr>
      </w:pPr>
      <w:r w:rsidRPr="00B654A3">
        <w:rPr>
          <w:lang w:val="en-IN"/>
        </w:rPr>
        <w:t xml:space="preserve">Old active scorecard becomes </w:t>
      </w:r>
      <w:r w:rsidRPr="00B654A3">
        <w:rPr>
          <w:b/>
          <w:bCs/>
          <w:lang w:val="en-IN"/>
        </w:rPr>
        <w:t>Inactive</w:t>
      </w:r>
    </w:p>
    <w:p w14:paraId="20420D86" w14:textId="77777777" w:rsidR="00B654A3" w:rsidRPr="00B654A3" w:rsidRDefault="00B654A3" w:rsidP="00B654A3">
      <w:pPr>
        <w:numPr>
          <w:ilvl w:val="1"/>
          <w:numId w:val="87"/>
        </w:numPr>
        <w:rPr>
          <w:lang w:val="en-IN"/>
        </w:rPr>
      </w:pPr>
      <w:r w:rsidRPr="00B654A3">
        <w:rPr>
          <w:lang w:val="en-IN"/>
        </w:rPr>
        <w:t xml:space="preserve">New version becomes </w:t>
      </w:r>
      <w:r w:rsidRPr="00B654A3">
        <w:rPr>
          <w:b/>
          <w:bCs/>
          <w:lang w:val="en-IN"/>
        </w:rPr>
        <w:t>Active</w:t>
      </w:r>
    </w:p>
    <w:p w14:paraId="210D90E5" w14:textId="77777777" w:rsidR="00B654A3" w:rsidRPr="00B654A3" w:rsidRDefault="00B654A3" w:rsidP="00B654A3">
      <w:pPr>
        <w:numPr>
          <w:ilvl w:val="1"/>
          <w:numId w:val="87"/>
        </w:numPr>
        <w:rPr>
          <w:lang w:val="en-IN"/>
        </w:rPr>
      </w:pPr>
      <w:r w:rsidRPr="00B654A3">
        <w:rPr>
          <w:lang w:val="en-IN"/>
        </w:rPr>
        <w:t>Auto-log entry in Audit Trail</w:t>
      </w:r>
    </w:p>
    <w:p w14:paraId="207C520C" w14:textId="77777777" w:rsidR="00B654A3" w:rsidRPr="00B654A3" w:rsidRDefault="00B654A3" w:rsidP="00B654A3">
      <w:pPr>
        <w:numPr>
          <w:ilvl w:val="0"/>
          <w:numId w:val="87"/>
        </w:numPr>
        <w:rPr>
          <w:lang w:val="en-IN"/>
        </w:rPr>
      </w:pPr>
      <w:r w:rsidRPr="00B654A3">
        <w:rPr>
          <w:lang w:val="en-IN"/>
        </w:rPr>
        <w:t xml:space="preserve">On </w:t>
      </w:r>
      <w:r w:rsidRPr="00B654A3">
        <w:rPr>
          <w:b/>
          <w:bCs/>
          <w:lang w:val="en-IN"/>
        </w:rPr>
        <w:t>Reject or Send Back</w:t>
      </w:r>
      <w:r w:rsidRPr="00B654A3">
        <w:rPr>
          <w:lang w:val="en-IN"/>
        </w:rPr>
        <w:t>:</w:t>
      </w:r>
    </w:p>
    <w:p w14:paraId="5C645A51" w14:textId="77777777" w:rsidR="00B654A3" w:rsidRPr="00B654A3" w:rsidRDefault="00B654A3" w:rsidP="00B654A3">
      <w:pPr>
        <w:numPr>
          <w:ilvl w:val="1"/>
          <w:numId w:val="87"/>
        </w:numPr>
        <w:rPr>
          <w:lang w:val="en-IN"/>
        </w:rPr>
      </w:pPr>
      <w:r w:rsidRPr="00B654A3">
        <w:rPr>
          <w:lang w:val="en-IN"/>
        </w:rPr>
        <w:t>Notify original Power User with comments</w:t>
      </w:r>
    </w:p>
    <w:p w14:paraId="10E9CBF7" w14:textId="77777777" w:rsidR="00B654A3" w:rsidRPr="00B654A3" w:rsidRDefault="00B654A3" w:rsidP="00B654A3">
      <w:pPr>
        <w:numPr>
          <w:ilvl w:val="1"/>
          <w:numId w:val="87"/>
        </w:numPr>
        <w:rPr>
          <w:lang w:val="en-IN"/>
        </w:rPr>
      </w:pPr>
      <w:r w:rsidRPr="00B654A3">
        <w:rPr>
          <w:lang w:val="en-IN"/>
        </w:rPr>
        <w:t>Scorecard returns to “Draft” mode for editing</w:t>
      </w:r>
    </w:p>
    <w:p w14:paraId="744283D7" w14:textId="77777777" w:rsidR="00B654A3" w:rsidRPr="00B654A3" w:rsidRDefault="00000000" w:rsidP="00B654A3">
      <w:pPr>
        <w:rPr>
          <w:lang w:val="en-IN"/>
        </w:rPr>
      </w:pPr>
      <w:r>
        <w:rPr>
          <w:lang w:val="en-IN"/>
        </w:rPr>
        <w:pict w14:anchorId="31791995">
          <v:rect id="_x0000_i1131" style="width:0;height:1.5pt" o:hralign="center" o:hrstd="t" o:hr="t" fillcolor="#a0a0a0" stroked="f"/>
        </w:pict>
      </w:r>
    </w:p>
    <w:p w14:paraId="36C8C964" w14:textId="77777777" w:rsidR="00B654A3" w:rsidRPr="00B654A3" w:rsidRDefault="00B654A3" w:rsidP="00B654A3">
      <w:pPr>
        <w:rPr>
          <w:b/>
          <w:bCs/>
          <w:lang w:val="en-IN"/>
        </w:rPr>
      </w:pPr>
      <w:r w:rsidRPr="00B654A3">
        <w:rPr>
          <w:rFonts w:ascii="Segoe UI Emoji" w:hAnsi="Segoe UI Emoji" w:cs="Segoe UI Emoji"/>
          <w:b/>
          <w:bCs/>
          <w:lang w:val="en-IN"/>
        </w:rPr>
        <w:t>🔐</w:t>
      </w:r>
      <w:r w:rsidRPr="00B654A3">
        <w:rPr>
          <w:b/>
          <w:bCs/>
          <w:lang w:val="en-IN"/>
        </w:rPr>
        <w:t xml:space="preserve"> Access Rules by User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gridCol w:w="3039"/>
      </w:tblGrid>
      <w:tr w:rsidR="00B654A3" w:rsidRPr="00B654A3" w14:paraId="579F4020" w14:textId="77777777" w:rsidTr="00B654A3">
        <w:trPr>
          <w:tblHeader/>
          <w:tblCellSpacing w:w="15" w:type="dxa"/>
        </w:trPr>
        <w:tc>
          <w:tcPr>
            <w:tcW w:w="0" w:type="auto"/>
            <w:vAlign w:val="center"/>
            <w:hideMark/>
          </w:tcPr>
          <w:p w14:paraId="4FE2C596" w14:textId="77777777" w:rsidR="00B654A3" w:rsidRPr="00B654A3" w:rsidRDefault="00B654A3" w:rsidP="00B654A3">
            <w:pPr>
              <w:rPr>
                <w:b/>
                <w:bCs/>
                <w:lang w:val="en-IN"/>
              </w:rPr>
            </w:pPr>
            <w:r w:rsidRPr="00B654A3">
              <w:rPr>
                <w:b/>
                <w:bCs/>
                <w:lang w:val="en-IN"/>
              </w:rPr>
              <w:t>User Role</w:t>
            </w:r>
          </w:p>
        </w:tc>
        <w:tc>
          <w:tcPr>
            <w:tcW w:w="0" w:type="auto"/>
            <w:vAlign w:val="center"/>
            <w:hideMark/>
          </w:tcPr>
          <w:p w14:paraId="49C2F78A" w14:textId="77777777" w:rsidR="00B654A3" w:rsidRPr="00B654A3" w:rsidRDefault="00B654A3" w:rsidP="00B654A3">
            <w:pPr>
              <w:rPr>
                <w:b/>
                <w:bCs/>
                <w:lang w:val="en-IN"/>
              </w:rPr>
            </w:pPr>
            <w:r w:rsidRPr="00B654A3">
              <w:rPr>
                <w:b/>
                <w:bCs/>
                <w:lang w:val="en-IN"/>
              </w:rPr>
              <w:t>Access to Approval Workflow</w:t>
            </w:r>
          </w:p>
        </w:tc>
      </w:tr>
      <w:tr w:rsidR="00B654A3" w:rsidRPr="00B654A3" w14:paraId="5A832AC2" w14:textId="77777777" w:rsidTr="00B654A3">
        <w:trPr>
          <w:tblCellSpacing w:w="15" w:type="dxa"/>
        </w:trPr>
        <w:tc>
          <w:tcPr>
            <w:tcW w:w="0" w:type="auto"/>
            <w:vAlign w:val="center"/>
            <w:hideMark/>
          </w:tcPr>
          <w:p w14:paraId="136BE10C" w14:textId="77777777" w:rsidR="00B654A3" w:rsidRPr="00B654A3" w:rsidRDefault="00B654A3" w:rsidP="00B654A3">
            <w:pPr>
              <w:rPr>
                <w:lang w:val="en-IN"/>
              </w:rPr>
            </w:pPr>
            <w:r w:rsidRPr="00B654A3">
              <w:rPr>
                <w:lang w:val="en-IN"/>
              </w:rPr>
              <w:t>Admin</w:t>
            </w:r>
          </w:p>
        </w:tc>
        <w:tc>
          <w:tcPr>
            <w:tcW w:w="0" w:type="auto"/>
            <w:vAlign w:val="center"/>
            <w:hideMark/>
          </w:tcPr>
          <w:p w14:paraId="2CA53F89" w14:textId="77777777" w:rsidR="00B654A3" w:rsidRPr="00B654A3" w:rsidRDefault="00B654A3" w:rsidP="00B654A3">
            <w:pPr>
              <w:rPr>
                <w:lang w:val="en-IN"/>
              </w:rPr>
            </w:pPr>
            <w:r w:rsidRPr="00B654A3">
              <w:rPr>
                <w:rFonts w:ascii="Segoe UI Emoji" w:hAnsi="Segoe UI Emoji" w:cs="Segoe UI Emoji"/>
                <w:lang w:val="en-IN"/>
              </w:rPr>
              <w:t>✅</w:t>
            </w:r>
            <w:r w:rsidRPr="00B654A3">
              <w:rPr>
                <w:lang w:val="en-IN"/>
              </w:rPr>
              <w:t xml:space="preserve"> Full override</w:t>
            </w:r>
          </w:p>
        </w:tc>
      </w:tr>
      <w:tr w:rsidR="00B654A3" w:rsidRPr="00B654A3" w14:paraId="13135CB2" w14:textId="77777777" w:rsidTr="00B654A3">
        <w:trPr>
          <w:tblCellSpacing w:w="15" w:type="dxa"/>
        </w:trPr>
        <w:tc>
          <w:tcPr>
            <w:tcW w:w="0" w:type="auto"/>
            <w:vAlign w:val="center"/>
            <w:hideMark/>
          </w:tcPr>
          <w:p w14:paraId="750C32F5" w14:textId="77777777" w:rsidR="00B654A3" w:rsidRPr="00B654A3" w:rsidRDefault="00B654A3" w:rsidP="00B654A3">
            <w:pPr>
              <w:rPr>
                <w:lang w:val="en-IN"/>
              </w:rPr>
            </w:pPr>
            <w:r w:rsidRPr="00B654A3">
              <w:rPr>
                <w:lang w:val="en-IN"/>
              </w:rPr>
              <w:t>Power User</w:t>
            </w:r>
          </w:p>
        </w:tc>
        <w:tc>
          <w:tcPr>
            <w:tcW w:w="0" w:type="auto"/>
            <w:vAlign w:val="center"/>
            <w:hideMark/>
          </w:tcPr>
          <w:p w14:paraId="700BE314" w14:textId="77777777" w:rsidR="00B654A3" w:rsidRPr="00B654A3" w:rsidRDefault="00B654A3" w:rsidP="00B654A3">
            <w:pPr>
              <w:rPr>
                <w:lang w:val="en-IN"/>
              </w:rPr>
            </w:pPr>
            <w:r w:rsidRPr="00B654A3">
              <w:rPr>
                <w:rFonts w:ascii="Segoe UI Emoji" w:hAnsi="Segoe UI Emoji" w:cs="Segoe UI Emoji"/>
                <w:lang w:val="en-IN"/>
              </w:rPr>
              <w:t>❌</w:t>
            </w:r>
            <w:r w:rsidRPr="00B654A3">
              <w:rPr>
                <w:lang w:val="en-IN"/>
              </w:rPr>
              <w:t xml:space="preserve"> View only (own drafts)</w:t>
            </w:r>
          </w:p>
        </w:tc>
      </w:tr>
      <w:tr w:rsidR="00B654A3" w:rsidRPr="00B654A3" w14:paraId="2EBEF016" w14:textId="77777777" w:rsidTr="00B654A3">
        <w:trPr>
          <w:tblCellSpacing w:w="15" w:type="dxa"/>
        </w:trPr>
        <w:tc>
          <w:tcPr>
            <w:tcW w:w="0" w:type="auto"/>
            <w:vAlign w:val="center"/>
            <w:hideMark/>
          </w:tcPr>
          <w:p w14:paraId="68D7D7D4" w14:textId="77777777" w:rsidR="00B654A3" w:rsidRPr="00B654A3" w:rsidRDefault="00B654A3" w:rsidP="00B654A3">
            <w:pPr>
              <w:rPr>
                <w:lang w:val="en-IN"/>
              </w:rPr>
            </w:pPr>
            <w:r w:rsidRPr="00B654A3">
              <w:rPr>
                <w:lang w:val="en-IN"/>
              </w:rPr>
              <w:t>Approver</w:t>
            </w:r>
          </w:p>
        </w:tc>
        <w:tc>
          <w:tcPr>
            <w:tcW w:w="0" w:type="auto"/>
            <w:vAlign w:val="center"/>
            <w:hideMark/>
          </w:tcPr>
          <w:p w14:paraId="3B7FBE93" w14:textId="77777777" w:rsidR="00B654A3" w:rsidRPr="00B654A3" w:rsidRDefault="00B654A3" w:rsidP="00B654A3">
            <w:pPr>
              <w:rPr>
                <w:lang w:val="en-IN"/>
              </w:rPr>
            </w:pPr>
            <w:r w:rsidRPr="00B654A3">
              <w:rPr>
                <w:rFonts w:ascii="Segoe UI Emoji" w:hAnsi="Segoe UI Emoji" w:cs="Segoe UI Emoji"/>
                <w:lang w:val="en-IN"/>
              </w:rPr>
              <w:t>✅</w:t>
            </w:r>
            <w:r w:rsidRPr="00B654A3">
              <w:rPr>
                <w:lang w:val="en-IN"/>
              </w:rPr>
              <w:t xml:space="preserve"> Full</w:t>
            </w:r>
          </w:p>
        </w:tc>
      </w:tr>
      <w:tr w:rsidR="00B654A3" w:rsidRPr="00B654A3" w14:paraId="69D727CF" w14:textId="77777777" w:rsidTr="00B654A3">
        <w:trPr>
          <w:tblCellSpacing w:w="15" w:type="dxa"/>
        </w:trPr>
        <w:tc>
          <w:tcPr>
            <w:tcW w:w="0" w:type="auto"/>
            <w:vAlign w:val="center"/>
            <w:hideMark/>
          </w:tcPr>
          <w:p w14:paraId="6E0D37EF" w14:textId="77777777" w:rsidR="00B654A3" w:rsidRPr="00B654A3" w:rsidRDefault="00B654A3" w:rsidP="00B654A3">
            <w:pPr>
              <w:rPr>
                <w:lang w:val="en-IN"/>
              </w:rPr>
            </w:pPr>
            <w:r w:rsidRPr="00B654A3">
              <w:rPr>
                <w:lang w:val="en-IN"/>
              </w:rPr>
              <w:t>DSA / User</w:t>
            </w:r>
          </w:p>
        </w:tc>
        <w:tc>
          <w:tcPr>
            <w:tcW w:w="0" w:type="auto"/>
            <w:vAlign w:val="center"/>
            <w:hideMark/>
          </w:tcPr>
          <w:p w14:paraId="0C27B1A8" w14:textId="77777777" w:rsidR="00B654A3" w:rsidRPr="00B654A3" w:rsidRDefault="00B654A3" w:rsidP="00B654A3">
            <w:pPr>
              <w:rPr>
                <w:lang w:val="en-IN"/>
              </w:rPr>
            </w:pPr>
            <w:r w:rsidRPr="00B654A3">
              <w:rPr>
                <w:rFonts w:ascii="Segoe UI Emoji" w:hAnsi="Segoe UI Emoji" w:cs="Segoe UI Emoji"/>
                <w:lang w:val="en-IN"/>
              </w:rPr>
              <w:t>❌</w:t>
            </w:r>
            <w:r w:rsidRPr="00B654A3">
              <w:rPr>
                <w:lang w:val="en-IN"/>
              </w:rPr>
              <w:t xml:space="preserve"> None</w:t>
            </w:r>
          </w:p>
        </w:tc>
      </w:tr>
    </w:tbl>
    <w:p w14:paraId="7E1F2FB9" w14:textId="77777777" w:rsidR="00B654A3" w:rsidRPr="00B654A3" w:rsidRDefault="00000000" w:rsidP="00B654A3">
      <w:pPr>
        <w:rPr>
          <w:lang w:val="en-IN"/>
        </w:rPr>
      </w:pPr>
      <w:r>
        <w:rPr>
          <w:lang w:val="en-IN"/>
        </w:rPr>
        <w:pict w14:anchorId="0DD72706">
          <v:rect id="_x0000_i1132" style="width:0;height:1.5pt" o:hralign="center" o:hrstd="t" o:hr="t" fillcolor="#a0a0a0" stroked="f"/>
        </w:pict>
      </w:r>
    </w:p>
    <w:p w14:paraId="0D76D242" w14:textId="77777777" w:rsidR="00B654A3" w:rsidRPr="00B654A3" w:rsidRDefault="00B654A3" w:rsidP="00B654A3">
      <w:pPr>
        <w:rPr>
          <w:b/>
          <w:bCs/>
          <w:lang w:val="en-IN"/>
        </w:rPr>
      </w:pPr>
      <w:r w:rsidRPr="00B654A3">
        <w:rPr>
          <w:rFonts w:ascii="Segoe UI Emoji" w:hAnsi="Segoe UI Emoji" w:cs="Segoe UI Emoji"/>
          <w:b/>
          <w:bCs/>
          <w:lang w:val="en-IN"/>
        </w:rPr>
        <w:t>🗂️</w:t>
      </w:r>
      <w:r w:rsidRPr="00B654A3">
        <w:rPr>
          <w:b/>
          <w:bCs/>
          <w:lang w:val="en-IN"/>
        </w:rPr>
        <w:t xml:space="preserve"> Audit Trail Requirements</w:t>
      </w:r>
    </w:p>
    <w:p w14:paraId="226CDFCE" w14:textId="77777777" w:rsidR="00B654A3" w:rsidRPr="00B654A3" w:rsidRDefault="00B654A3" w:rsidP="00B654A3">
      <w:pPr>
        <w:rPr>
          <w:lang w:val="en-IN"/>
        </w:rPr>
      </w:pPr>
      <w:r w:rsidRPr="00B654A3">
        <w:rPr>
          <w:lang w:val="en-IN"/>
        </w:rPr>
        <w:t>For each approval:</w:t>
      </w:r>
    </w:p>
    <w:p w14:paraId="45D2B3A8" w14:textId="77777777" w:rsidR="00B654A3" w:rsidRPr="00B654A3" w:rsidRDefault="00B654A3" w:rsidP="00B654A3">
      <w:pPr>
        <w:numPr>
          <w:ilvl w:val="0"/>
          <w:numId w:val="88"/>
        </w:numPr>
        <w:rPr>
          <w:lang w:val="en-IN"/>
        </w:rPr>
      </w:pPr>
      <w:r w:rsidRPr="00B654A3">
        <w:rPr>
          <w:lang w:val="en-IN"/>
        </w:rPr>
        <w:lastRenderedPageBreak/>
        <w:t>Scorecard ID and Version</w:t>
      </w:r>
    </w:p>
    <w:p w14:paraId="3F431B5C" w14:textId="77777777" w:rsidR="00B654A3" w:rsidRPr="00B654A3" w:rsidRDefault="00B654A3" w:rsidP="00B654A3">
      <w:pPr>
        <w:numPr>
          <w:ilvl w:val="0"/>
          <w:numId w:val="88"/>
        </w:numPr>
        <w:rPr>
          <w:lang w:val="en-IN"/>
        </w:rPr>
      </w:pPr>
      <w:r w:rsidRPr="00B654A3">
        <w:rPr>
          <w:lang w:val="en-IN"/>
        </w:rPr>
        <w:t>Action taken</w:t>
      </w:r>
    </w:p>
    <w:p w14:paraId="0C7D5E69" w14:textId="77777777" w:rsidR="00B654A3" w:rsidRPr="00B654A3" w:rsidRDefault="00B654A3" w:rsidP="00B654A3">
      <w:pPr>
        <w:numPr>
          <w:ilvl w:val="0"/>
          <w:numId w:val="88"/>
        </w:numPr>
        <w:rPr>
          <w:lang w:val="en-IN"/>
        </w:rPr>
      </w:pPr>
      <w:r w:rsidRPr="00B654A3">
        <w:rPr>
          <w:lang w:val="en-IN"/>
        </w:rPr>
        <w:t>By whom</w:t>
      </w:r>
    </w:p>
    <w:p w14:paraId="409B8849" w14:textId="77777777" w:rsidR="00B654A3" w:rsidRPr="00B654A3" w:rsidRDefault="00B654A3" w:rsidP="00B654A3">
      <w:pPr>
        <w:numPr>
          <w:ilvl w:val="0"/>
          <w:numId w:val="88"/>
        </w:numPr>
        <w:rPr>
          <w:lang w:val="en-IN"/>
        </w:rPr>
      </w:pPr>
      <w:r w:rsidRPr="00B654A3">
        <w:rPr>
          <w:lang w:val="en-IN"/>
        </w:rPr>
        <w:t>Comments</w:t>
      </w:r>
    </w:p>
    <w:p w14:paraId="29C81D75" w14:textId="77777777" w:rsidR="00B654A3" w:rsidRPr="00B654A3" w:rsidRDefault="00B654A3" w:rsidP="00B654A3">
      <w:pPr>
        <w:numPr>
          <w:ilvl w:val="0"/>
          <w:numId w:val="88"/>
        </w:numPr>
        <w:rPr>
          <w:lang w:val="en-IN"/>
        </w:rPr>
      </w:pPr>
      <w:r w:rsidRPr="00B654A3">
        <w:rPr>
          <w:lang w:val="en-IN"/>
        </w:rPr>
        <w:t>Timestamp</w:t>
      </w:r>
    </w:p>
    <w:p w14:paraId="7D1EC92C" w14:textId="77777777" w:rsidR="00B654A3" w:rsidRPr="00B654A3" w:rsidRDefault="00000000" w:rsidP="00B654A3">
      <w:pPr>
        <w:rPr>
          <w:lang w:val="en-IN"/>
        </w:rPr>
      </w:pPr>
      <w:r>
        <w:rPr>
          <w:lang w:val="en-IN"/>
        </w:rPr>
        <w:pict w14:anchorId="1200C602">
          <v:rect id="_x0000_i1133" style="width:0;height:1.5pt" o:hralign="center" o:hrstd="t" o:hr="t" fillcolor="#a0a0a0" stroked="f"/>
        </w:pict>
      </w:r>
    </w:p>
    <w:p w14:paraId="21189B9E" w14:textId="77777777" w:rsidR="00B654A3" w:rsidRPr="00B654A3" w:rsidRDefault="00B654A3" w:rsidP="00B654A3">
      <w:pPr>
        <w:rPr>
          <w:b/>
          <w:bCs/>
          <w:lang w:val="en-IN"/>
        </w:rPr>
      </w:pPr>
      <w:r w:rsidRPr="00B654A3">
        <w:rPr>
          <w:rFonts w:ascii="Segoe UI Emoji" w:hAnsi="Segoe UI Emoji" w:cs="Segoe UI Emoji"/>
          <w:b/>
          <w:bCs/>
          <w:lang w:val="en-IN"/>
        </w:rPr>
        <w:t>✅</w:t>
      </w:r>
      <w:r w:rsidRPr="00B654A3">
        <w:rPr>
          <w:b/>
          <w:bCs/>
          <w:lang w:val="en-IN"/>
        </w:rPr>
        <w:t xml:space="preserve"> ACCEPTANCE CRITERIA</w:t>
      </w:r>
    </w:p>
    <w:p w14:paraId="4816AEFA" w14:textId="77777777" w:rsidR="00B654A3" w:rsidRPr="00B654A3" w:rsidRDefault="00B654A3" w:rsidP="00B654A3">
      <w:pPr>
        <w:numPr>
          <w:ilvl w:val="0"/>
          <w:numId w:val="89"/>
        </w:numPr>
        <w:rPr>
          <w:lang w:val="en-IN"/>
        </w:rPr>
      </w:pPr>
      <w:r w:rsidRPr="00B654A3">
        <w:rPr>
          <w:lang w:val="en-IN"/>
        </w:rPr>
        <w:t>Approver sees pending scorecards</w:t>
      </w:r>
    </w:p>
    <w:p w14:paraId="2943779A" w14:textId="77777777" w:rsidR="00B654A3" w:rsidRPr="00B654A3" w:rsidRDefault="00B654A3" w:rsidP="00B654A3">
      <w:pPr>
        <w:numPr>
          <w:ilvl w:val="0"/>
          <w:numId w:val="89"/>
        </w:numPr>
        <w:rPr>
          <w:lang w:val="en-IN"/>
        </w:rPr>
      </w:pPr>
      <w:r w:rsidRPr="00B654A3">
        <w:rPr>
          <w:lang w:val="en-IN"/>
        </w:rPr>
        <w:t>Can compare old/new versions</w:t>
      </w:r>
    </w:p>
    <w:p w14:paraId="1C500D10" w14:textId="77777777" w:rsidR="00B654A3" w:rsidRPr="00B654A3" w:rsidRDefault="00B654A3" w:rsidP="00B654A3">
      <w:pPr>
        <w:numPr>
          <w:ilvl w:val="0"/>
          <w:numId w:val="89"/>
        </w:numPr>
        <w:rPr>
          <w:lang w:val="en-IN"/>
        </w:rPr>
      </w:pPr>
      <w:r w:rsidRPr="00B654A3">
        <w:rPr>
          <w:lang w:val="en-IN"/>
        </w:rPr>
        <w:t>Efficiency matrix visible before approval</w:t>
      </w:r>
    </w:p>
    <w:p w14:paraId="4611E88B" w14:textId="77777777" w:rsidR="00B654A3" w:rsidRPr="00B654A3" w:rsidRDefault="00B654A3" w:rsidP="00B654A3">
      <w:pPr>
        <w:numPr>
          <w:ilvl w:val="0"/>
          <w:numId w:val="89"/>
        </w:numPr>
        <w:rPr>
          <w:lang w:val="en-IN"/>
        </w:rPr>
      </w:pPr>
      <w:r w:rsidRPr="00B654A3">
        <w:rPr>
          <w:lang w:val="en-IN"/>
        </w:rPr>
        <w:t>System enforces approval before activation</w:t>
      </w:r>
    </w:p>
    <w:p w14:paraId="3812EC25" w14:textId="77777777" w:rsidR="00B654A3" w:rsidRPr="00B654A3" w:rsidRDefault="00B654A3" w:rsidP="00B654A3">
      <w:pPr>
        <w:numPr>
          <w:ilvl w:val="0"/>
          <w:numId w:val="89"/>
        </w:numPr>
        <w:rPr>
          <w:lang w:val="en-IN"/>
        </w:rPr>
      </w:pPr>
      <w:r w:rsidRPr="00B654A3">
        <w:rPr>
          <w:lang w:val="en-IN"/>
        </w:rPr>
        <w:t>Audit trail entries generated correctly</w:t>
      </w:r>
    </w:p>
    <w:p w14:paraId="48FA2481" w14:textId="77777777" w:rsidR="00B654A3" w:rsidRPr="00B654A3" w:rsidRDefault="00B654A3" w:rsidP="00B654A3">
      <w:pPr>
        <w:numPr>
          <w:ilvl w:val="0"/>
          <w:numId w:val="89"/>
        </w:numPr>
        <w:rPr>
          <w:lang w:val="en-IN"/>
        </w:rPr>
      </w:pPr>
      <w:r w:rsidRPr="00B654A3">
        <w:rPr>
          <w:lang w:val="en-IN"/>
        </w:rPr>
        <w:t>Notifications work for both Power User and Approver</w:t>
      </w:r>
    </w:p>
    <w:p w14:paraId="3F573344" w14:textId="77777777" w:rsidR="00B654A3" w:rsidRPr="00B654A3" w:rsidRDefault="00B654A3" w:rsidP="00B654A3">
      <w:pPr>
        <w:numPr>
          <w:ilvl w:val="0"/>
          <w:numId w:val="89"/>
        </w:numPr>
        <w:rPr>
          <w:lang w:val="en-IN"/>
        </w:rPr>
      </w:pPr>
      <w:r w:rsidRPr="00B654A3">
        <w:rPr>
          <w:lang w:val="en-IN"/>
        </w:rPr>
        <w:t>Approved scorecard becomes active, others are archived</w:t>
      </w:r>
    </w:p>
    <w:p w14:paraId="0F569FB5" w14:textId="77777777" w:rsidR="00B654A3" w:rsidRPr="00B654A3" w:rsidRDefault="00000000" w:rsidP="00B654A3">
      <w:pPr>
        <w:rPr>
          <w:lang w:val="en-IN"/>
        </w:rPr>
      </w:pPr>
      <w:r>
        <w:rPr>
          <w:lang w:val="en-IN"/>
        </w:rPr>
        <w:pict w14:anchorId="42B8F060">
          <v:rect id="_x0000_i1134" style="width:0;height:1.5pt" o:hralign="center" o:hrstd="t" o:hr="t" fillcolor="#a0a0a0" stroked="f"/>
        </w:pict>
      </w:r>
    </w:p>
    <w:p w14:paraId="12137806" w14:textId="77777777" w:rsidR="006B59AB" w:rsidRPr="006B59AB" w:rsidRDefault="006B59AB" w:rsidP="006B59AB">
      <w:pPr>
        <w:rPr>
          <w:b/>
          <w:bCs/>
          <w:lang w:val="en-IN"/>
        </w:rPr>
      </w:pPr>
      <w:r w:rsidRPr="006B59AB">
        <w:rPr>
          <w:rFonts w:ascii="Segoe UI Emoji" w:hAnsi="Segoe UI Emoji" w:cs="Segoe UI Emoji"/>
          <w:b/>
          <w:bCs/>
          <w:lang w:val="en-IN"/>
        </w:rPr>
        <w:t>✅</w:t>
      </w:r>
      <w:r w:rsidRPr="006B59AB">
        <w:rPr>
          <w:b/>
          <w:bCs/>
          <w:lang w:val="en-IN"/>
        </w:rPr>
        <w:t xml:space="preserve"> Module 11: A/B Testing</w:t>
      </w:r>
    </w:p>
    <w:p w14:paraId="0FF029A4" w14:textId="77777777" w:rsidR="006B59AB" w:rsidRPr="006B59AB" w:rsidRDefault="006B59AB" w:rsidP="006B59AB">
      <w:pPr>
        <w:rPr>
          <w:b/>
          <w:bCs/>
          <w:lang w:val="en-IN"/>
        </w:rPr>
      </w:pPr>
      <w:r w:rsidRPr="006B59AB">
        <w:rPr>
          <w:rFonts w:ascii="Segoe UI Emoji" w:hAnsi="Segoe UI Emoji" w:cs="Segoe UI Emoji"/>
          <w:b/>
          <w:bCs/>
          <w:lang w:val="en-IN"/>
        </w:rPr>
        <w:t>🎯</w:t>
      </w:r>
      <w:r w:rsidRPr="006B59AB">
        <w:rPr>
          <w:b/>
          <w:bCs/>
          <w:lang w:val="en-IN"/>
        </w:rPr>
        <w:t xml:space="preserve"> Module Purpose</w:t>
      </w:r>
    </w:p>
    <w:p w14:paraId="0B7A398B" w14:textId="77777777" w:rsidR="006B59AB" w:rsidRPr="006B59AB" w:rsidRDefault="006B59AB" w:rsidP="006B59AB">
      <w:pPr>
        <w:rPr>
          <w:lang w:val="en-IN"/>
        </w:rPr>
      </w:pPr>
      <w:r w:rsidRPr="006B59AB">
        <w:rPr>
          <w:lang w:val="en-IN"/>
        </w:rPr>
        <w:t xml:space="preserve">This module enables </w:t>
      </w:r>
      <w:r w:rsidRPr="006B59AB">
        <w:rPr>
          <w:b/>
          <w:bCs/>
          <w:lang w:val="en-IN"/>
        </w:rPr>
        <w:t>Power Users</w:t>
      </w:r>
      <w:r w:rsidRPr="006B59AB">
        <w:rPr>
          <w:lang w:val="en-IN"/>
        </w:rPr>
        <w:t xml:space="preserve"> and </w:t>
      </w:r>
      <w:r w:rsidRPr="006B59AB">
        <w:rPr>
          <w:b/>
          <w:bCs/>
          <w:lang w:val="en-IN"/>
        </w:rPr>
        <w:t>Approvers</w:t>
      </w:r>
      <w:r w:rsidRPr="006B59AB">
        <w:rPr>
          <w:lang w:val="en-IN"/>
        </w:rPr>
        <w:t xml:space="preserve"> to compare two or more scorecards in a live or simulated environment to determine which performs better in terms of disbursal prediction, bucket precision, and overall effectiveness.</w:t>
      </w:r>
    </w:p>
    <w:p w14:paraId="6AFE4F7A" w14:textId="77777777" w:rsidR="006B59AB" w:rsidRPr="006B59AB" w:rsidRDefault="006B59AB" w:rsidP="006B59AB">
      <w:pPr>
        <w:rPr>
          <w:lang w:val="en-IN"/>
        </w:rPr>
      </w:pPr>
      <w:r w:rsidRPr="006B59AB">
        <w:rPr>
          <w:lang w:val="en-IN"/>
        </w:rPr>
        <w:t>A/B testing supports scientific tuning and helps choose the optimal model to activate.</w:t>
      </w:r>
    </w:p>
    <w:p w14:paraId="393BEE30" w14:textId="77777777" w:rsidR="006B59AB" w:rsidRPr="006B59AB" w:rsidRDefault="00000000" w:rsidP="006B59AB">
      <w:pPr>
        <w:rPr>
          <w:lang w:val="en-IN"/>
        </w:rPr>
      </w:pPr>
      <w:r>
        <w:rPr>
          <w:lang w:val="en-IN"/>
        </w:rPr>
        <w:pict w14:anchorId="3F0A4D60">
          <v:rect id="_x0000_i1135" style="width:0;height:1.5pt" o:hralign="center" o:hrstd="t" o:hr="t" fillcolor="#a0a0a0" stroked="f"/>
        </w:pict>
      </w:r>
    </w:p>
    <w:p w14:paraId="4B2D6C72" w14:textId="77777777" w:rsidR="006B59AB" w:rsidRPr="006B59AB" w:rsidRDefault="006B59AB" w:rsidP="006B59AB">
      <w:pPr>
        <w:rPr>
          <w:b/>
          <w:bCs/>
          <w:lang w:val="en-IN"/>
        </w:rPr>
      </w:pPr>
      <w:r w:rsidRPr="006B59AB">
        <w:rPr>
          <w:rFonts w:ascii="Segoe UI Emoji" w:hAnsi="Segoe UI Emoji" w:cs="Segoe UI Emoji"/>
          <w:b/>
          <w:bCs/>
          <w:lang w:val="en-IN"/>
        </w:rPr>
        <w:t>🧩</w:t>
      </w:r>
      <w:r w:rsidRPr="006B59AB">
        <w:rPr>
          <w:b/>
          <w:bCs/>
          <w:lang w:val="en-IN"/>
        </w:rPr>
        <w:t xml:space="preserve"> CURRENT STATE &amp; GAPS IDENTIFIED</w:t>
      </w:r>
    </w:p>
    <w:p w14:paraId="28A6366B" w14:textId="77777777" w:rsidR="006B59AB" w:rsidRPr="006B59AB" w:rsidRDefault="006B59AB" w:rsidP="006B59AB">
      <w:pPr>
        <w:numPr>
          <w:ilvl w:val="0"/>
          <w:numId w:val="90"/>
        </w:numPr>
        <w:rPr>
          <w:lang w:val="en-IN"/>
        </w:rPr>
      </w:pPr>
      <w:r w:rsidRPr="006B59AB">
        <w:rPr>
          <w:lang w:val="en-IN"/>
        </w:rPr>
        <w:t>A/B Testing UI exists but:</w:t>
      </w:r>
    </w:p>
    <w:p w14:paraId="0B827B05" w14:textId="77777777" w:rsidR="006B59AB" w:rsidRPr="006B59AB" w:rsidRDefault="006B59AB" w:rsidP="006B59AB">
      <w:pPr>
        <w:numPr>
          <w:ilvl w:val="1"/>
          <w:numId w:val="90"/>
        </w:numPr>
        <w:rPr>
          <w:lang w:val="en-IN"/>
        </w:rPr>
      </w:pPr>
      <w:r w:rsidRPr="006B59AB">
        <w:rPr>
          <w:rFonts w:ascii="Segoe UI Emoji" w:hAnsi="Segoe UI Emoji" w:cs="Segoe UI Emoji"/>
          <w:lang w:val="en-IN"/>
        </w:rPr>
        <w:t>❌</w:t>
      </w:r>
      <w:r w:rsidRPr="006B59AB">
        <w:rPr>
          <w:lang w:val="en-IN"/>
        </w:rPr>
        <w:t xml:space="preserve"> "Running" tests don’t return any output, no status update.</w:t>
      </w:r>
    </w:p>
    <w:p w14:paraId="27B6219F" w14:textId="77777777" w:rsidR="006B59AB" w:rsidRPr="006B59AB" w:rsidRDefault="006B59AB" w:rsidP="006B59AB">
      <w:pPr>
        <w:numPr>
          <w:ilvl w:val="1"/>
          <w:numId w:val="90"/>
        </w:numPr>
        <w:rPr>
          <w:lang w:val="en-IN"/>
        </w:rPr>
      </w:pPr>
      <w:r w:rsidRPr="006B59AB">
        <w:rPr>
          <w:rFonts w:ascii="Segoe UI Emoji" w:hAnsi="Segoe UI Emoji" w:cs="Segoe UI Emoji"/>
          <w:lang w:val="en-IN"/>
        </w:rPr>
        <w:t>❌</w:t>
      </w:r>
      <w:r w:rsidRPr="006B59AB">
        <w:rPr>
          <w:lang w:val="en-IN"/>
        </w:rPr>
        <w:t xml:space="preserve"> Results section lacks clarity – no comparative insights shown.</w:t>
      </w:r>
    </w:p>
    <w:p w14:paraId="11348A16" w14:textId="77777777" w:rsidR="006B59AB" w:rsidRPr="006B59AB" w:rsidRDefault="006B59AB" w:rsidP="006B59AB">
      <w:pPr>
        <w:numPr>
          <w:ilvl w:val="1"/>
          <w:numId w:val="90"/>
        </w:numPr>
        <w:rPr>
          <w:lang w:val="en-IN"/>
        </w:rPr>
      </w:pPr>
      <w:r w:rsidRPr="006B59AB">
        <w:rPr>
          <w:rFonts w:ascii="Segoe UI Emoji" w:hAnsi="Segoe UI Emoji" w:cs="Segoe UI Emoji"/>
          <w:lang w:val="en-IN"/>
        </w:rPr>
        <w:lastRenderedPageBreak/>
        <w:t>❌</w:t>
      </w:r>
      <w:r w:rsidRPr="006B59AB">
        <w:rPr>
          <w:lang w:val="en-IN"/>
        </w:rPr>
        <w:t xml:space="preserve"> No linkage to test dataset or prior test results.</w:t>
      </w:r>
    </w:p>
    <w:p w14:paraId="27A21FBF" w14:textId="77777777" w:rsidR="006B59AB" w:rsidRPr="006B59AB" w:rsidRDefault="006B59AB" w:rsidP="006B59AB">
      <w:pPr>
        <w:numPr>
          <w:ilvl w:val="1"/>
          <w:numId w:val="90"/>
        </w:numPr>
        <w:rPr>
          <w:lang w:val="en-IN"/>
        </w:rPr>
      </w:pPr>
      <w:r w:rsidRPr="006B59AB">
        <w:rPr>
          <w:rFonts w:ascii="Segoe UI Emoji" w:hAnsi="Segoe UI Emoji" w:cs="Segoe UI Emoji"/>
          <w:lang w:val="en-IN"/>
        </w:rPr>
        <w:t>❌</w:t>
      </w:r>
      <w:r w:rsidRPr="006B59AB">
        <w:rPr>
          <w:lang w:val="en-IN"/>
        </w:rPr>
        <w:t xml:space="preserve"> No configurable control for selecting sample size or matching variables.</w:t>
      </w:r>
    </w:p>
    <w:p w14:paraId="11A8AD3E" w14:textId="77777777" w:rsidR="006B59AB" w:rsidRPr="006B59AB" w:rsidRDefault="006B59AB" w:rsidP="006B59AB">
      <w:pPr>
        <w:numPr>
          <w:ilvl w:val="1"/>
          <w:numId w:val="90"/>
        </w:numPr>
        <w:rPr>
          <w:lang w:val="en-IN"/>
        </w:rPr>
      </w:pPr>
      <w:r w:rsidRPr="006B59AB">
        <w:rPr>
          <w:rFonts w:ascii="Segoe UI Emoji" w:hAnsi="Segoe UI Emoji" w:cs="Segoe UI Emoji"/>
          <w:lang w:val="en-IN"/>
        </w:rPr>
        <w:t>❌</w:t>
      </w:r>
      <w:r w:rsidRPr="006B59AB">
        <w:rPr>
          <w:lang w:val="en-IN"/>
        </w:rPr>
        <w:t xml:space="preserve"> No logs to trace who initiated the A/B test and what versions were tested.</w:t>
      </w:r>
    </w:p>
    <w:p w14:paraId="0F0AE89C" w14:textId="77777777" w:rsidR="006B59AB" w:rsidRPr="006B59AB" w:rsidRDefault="00000000" w:rsidP="006B59AB">
      <w:pPr>
        <w:rPr>
          <w:lang w:val="en-IN"/>
        </w:rPr>
      </w:pPr>
      <w:r>
        <w:rPr>
          <w:lang w:val="en-IN"/>
        </w:rPr>
        <w:pict w14:anchorId="09473378">
          <v:rect id="_x0000_i1136" style="width:0;height:1.5pt" o:hralign="center" o:hrstd="t" o:hr="t" fillcolor="#a0a0a0" stroked="f"/>
        </w:pict>
      </w:r>
    </w:p>
    <w:p w14:paraId="308A6E48" w14:textId="77777777" w:rsidR="006B59AB" w:rsidRPr="006B59AB" w:rsidRDefault="006B59AB" w:rsidP="006B59AB">
      <w:pPr>
        <w:rPr>
          <w:b/>
          <w:bCs/>
          <w:lang w:val="en-IN"/>
        </w:rPr>
      </w:pPr>
      <w:r w:rsidRPr="006B59AB">
        <w:rPr>
          <w:rFonts w:ascii="Segoe UI Emoji" w:hAnsi="Segoe UI Emoji" w:cs="Segoe UI Emoji"/>
          <w:b/>
          <w:bCs/>
          <w:lang w:val="en-IN"/>
        </w:rPr>
        <w:t>🔧</w:t>
      </w:r>
      <w:r w:rsidRPr="006B59AB">
        <w:rPr>
          <w:b/>
          <w:bCs/>
          <w:lang w:val="en-IN"/>
        </w:rPr>
        <w:t xml:space="preserve"> BUG FIXES</w:t>
      </w:r>
    </w:p>
    <w:p w14:paraId="49B5902E" w14:textId="77777777" w:rsidR="006B59AB" w:rsidRPr="006B59AB" w:rsidRDefault="006B59AB" w:rsidP="006B59AB">
      <w:pPr>
        <w:rPr>
          <w:b/>
          <w:bCs/>
          <w:lang w:val="en-IN"/>
        </w:rPr>
      </w:pPr>
      <w:r w:rsidRPr="006B59AB">
        <w:rPr>
          <w:rFonts w:ascii="Segoe UI Emoji" w:hAnsi="Segoe UI Emoji" w:cs="Segoe UI Emoji"/>
          <w:b/>
          <w:bCs/>
          <w:lang w:val="en-IN"/>
        </w:rPr>
        <w:t>🔹</w:t>
      </w:r>
      <w:r w:rsidRPr="006B59AB">
        <w:rPr>
          <w:b/>
          <w:bCs/>
          <w:lang w:val="en-IN"/>
        </w:rPr>
        <w:t xml:space="preserve"> A. Stuck Status Bug</w:t>
      </w:r>
    </w:p>
    <w:p w14:paraId="55690E40" w14:textId="77777777" w:rsidR="006B59AB" w:rsidRPr="006B59AB" w:rsidRDefault="006B59AB" w:rsidP="006B59AB">
      <w:pPr>
        <w:numPr>
          <w:ilvl w:val="0"/>
          <w:numId w:val="91"/>
        </w:numPr>
        <w:rPr>
          <w:lang w:val="en-IN"/>
        </w:rPr>
      </w:pPr>
      <w:r w:rsidRPr="006B59AB">
        <w:rPr>
          <w:lang w:val="en-IN"/>
        </w:rPr>
        <w:t>Problem: A/B Tests show as “Running” indefinitely.</w:t>
      </w:r>
    </w:p>
    <w:p w14:paraId="3A54896A" w14:textId="77777777" w:rsidR="006B59AB" w:rsidRPr="006B59AB" w:rsidRDefault="006B59AB" w:rsidP="006B59AB">
      <w:pPr>
        <w:numPr>
          <w:ilvl w:val="0"/>
          <w:numId w:val="91"/>
        </w:numPr>
        <w:rPr>
          <w:lang w:val="en-IN"/>
        </w:rPr>
      </w:pPr>
      <w:r w:rsidRPr="006B59AB">
        <w:rPr>
          <w:lang w:val="en-IN"/>
        </w:rPr>
        <w:t>Fix:</w:t>
      </w:r>
    </w:p>
    <w:p w14:paraId="58286B04" w14:textId="77777777" w:rsidR="006B59AB" w:rsidRPr="006B59AB" w:rsidRDefault="006B59AB" w:rsidP="006B59AB">
      <w:pPr>
        <w:numPr>
          <w:ilvl w:val="1"/>
          <w:numId w:val="91"/>
        </w:numPr>
        <w:rPr>
          <w:lang w:val="en-IN"/>
        </w:rPr>
      </w:pPr>
      <w:r w:rsidRPr="006B59AB">
        <w:rPr>
          <w:lang w:val="en-IN"/>
        </w:rPr>
        <w:t>Implement timeout logic – auto-fail after 15 mins if no backend response.</w:t>
      </w:r>
    </w:p>
    <w:p w14:paraId="219E6B8C" w14:textId="77777777" w:rsidR="006B59AB" w:rsidRPr="006B59AB" w:rsidRDefault="006B59AB" w:rsidP="006B59AB">
      <w:pPr>
        <w:numPr>
          <w:ilvl w:val="1"/>
          <w:numId w:val="91"/>
        </w:numPr>
        <w:rPr>
          <w:lang w:val="en-IN"/>
        </w:rPr>
      </w:pPr>
      <w:r w:rsidRPr="006B59AB">
        <w:rPr>
          <w:lang w:val="en-IN"/>
        </w:rPr>
        <w:t>Add backend check every 60s to update test status (Success/Fail).</w:t>
      </w:r>
    </w:p>
    <w:p w14:paraId="55908D56" w14:textId="77777777" w:rsidR="006B59AB" w:rsidRPr="006B59AB" w:rsidRDefault="00000000" w:rsidP="006B59AB">
      <w:pPr>
        <w:rPr>
          <w:lang w:val="en-IN"/>
        </w:rPr>
      </w:pPr>
      <w:r>
        <w:rPr>
          <w:lang w:val="en-IN"/>
        </w:rPr>
        <w:pict w14:anchorId="0B8E4309">
          <v:rect id="_x0000_i1137" style="width:0;height:1.5pt" o:hralign="center" o:hrstd="t" o:hr="t" fillcolor="#a0a0a0" stroked="f"/>
        </w:pict>
      </w:r>
    </w:p>
    <w:p w14:paraId="258AEDEA" w14:textId="77777777" w:rsidR="006B59AB" w:rsidRPr="006B59AB" w:rsidRDefault="006B59AB" w:rsidP="006B59AB">
      <w:pPr>
        <w:rPr>
          <w:b/>
          <w:bCs/>
          <w:lang w:val="en-IN"/>
        </w:rPr>
      </w:pPr>
      <w:r w:rsidRPr="006B59AB">
        <w:rPr>
          <w:rFonts w:ascii="Segoe UI Emoji" w:hAnsi="Segoe UI Emoji" w:cs="Segoe UI Emoji"/>
          <w:b/>
          <w:bCs/>
          <w:lang w:val="en-IN"/>
        </w:rPr>
        <w:t>🔹</w:t>
      </w:r>
      <w:r w:rsidRPr="006B59AB">
        <w:rPr>
          <w:b/>
          <w:bCs/>
          <w:lang w:val="en-IN"/>
        </w:rPr>
        <w:t xml:space="preserve"> B. Result Generation Failure</w:t>
      </w:r>
    </w:p>
    <w:p w14:paraId="5DD60365" w14:textId="77777777" w:rsidR="006B59AB" w:rsidRPr="006B59AB" w:rsidRDefault="006B59AB" w:rsidP="006B59AB">
      <w:pPr>
        <w:numPr>
          <w:ilvl w:val="0"/>
          <w:numId w:val="92"/>
        </w:numPr>
        <w:rPr>
          <w:lang w:val="en-IN"/>
        </w:rPr>
      </w:pPr>
      <w:r w:rsidRPr="006B59AB">
        <w:rPr>
          <w:lang w:val="en-IN"/>
        </w:rPr>
        <w:t>Problem: Test completes in backend but front-end never displays outcome.</w:t>
      </w:r>
    </w:p>
    <w:p w14:paraId="764D2E47" w14:textId="77777777" w:rsidR="006B59AB" w:rsidRPr="006B59AB" w:rsidRDefault="006B59AB" w:rsidP="006B59AB">
      <w:pPr>
        <w:numPr>
          <w:ilvl w:val="0"/>
          <w:numId w:val="92"/>
        </w:numPr>
        <w:rPr>
          <w:lang w:val="en-IN"/>
        </w:rPr>
      </w:pPr>
      <w:r w:rsidRPr="006B59AB">
        <w:rPr>
          <w:lang w:val="en-IN"/>
        </w:rPr>
        <w:t>Fix:</w:t>
      </w:r>
    </w:p>
    <w:p w14:paraId="09F54BEA" w14:textId="77777777" w:rsidR="006B59AB" w:rsidRPr="006B59AB" w:rsidRDefault="006B59AB" w:rsidP="006B59AB">
      <w:pPr>
        <w:numPr>
          <w:ilvl w:val="1"/>
          <w:numId w:val="92"/>
        </w:numPr>
        <w:rPr>
          <w:lang w:val="en-IN"/>
        </w:rPr>
      </w:pPr>
      <w:r w:rsidRPr="006B59AB">
        <w:rPr>
          <w:lang w:val="en-IN"/>
        </w:rPr>
        <w:t>Ensure result JSON returned is correctly parsed and rendered in UI.</w:t>
      </w:r>
    </w:p>
    <w:p w14:paraId="226DF5B3" w14:textId="77777777" w:rsidR="006B59AB" w:rsidRPr="006B59AB" w:rsidRDefault="006B59AB" w:rsidP="006B59AB">
      <w:pPr>
        <w:numPr>
          <w:ilvl w:val="1"/>
          <w:numId w:val="92"/>
        </w:numPr>
        <w:rPr>
          <w:lang w:val="en-IN"/>
        </w:rPr>
      </w:pPr>
      <w:r w:rsidRPr="006B59AB">
        <w:rPr>
          <w:lang w:val="en-IN"/>
        </w:rPr>
        <w:t>Catch backend null/empty response and show user-friendly error.</w:t>
      </w:r>
    </w:p>
    <w:p w14:paraId="6F779583" w14:textId="77777777" w:rsidR="006B59AB" w:rsidRPr="006B59AB" w:rsidRDefault="00000000" w:rsidP="006B59AB">
      <w:pPr>
        <w:rPr>
          <w:lang w:val="en-IN"/>
        </w:rPr>
      </w:pPr>
      <w:r>
        <w:rPr>
          <w:lang w:val="en-IN"/>
        </w:rPr>
        <w:pict w14:anchorId="6BAE6BD6">
          <v:rect id="_x0000_i1138" style="width:0;height:1.5pt" o:hralign="center" o:hrstd="t" o:hr="t" fillcolor="#a0a0a0" stroked="f"/>
        </w:pict>
      </w:r>
    </w:p>
    <w:p w14:paraId="59AFB95A" w14:textId="77777777" w:rsidR="006B59AB" w:rsidRPr="006B59AB" w:rsidRDefault="006B59AB" w:rsidP="006B59AB">
      <w:pPr>
        <w:rPr>
          <w:b/>
          <w:bCs/>
          <w:lang w:val="en-IN"/>
        </w:rPr>
      </w:pPr>
      <w:r w:rsidRPr="006B59AB">
        <w:rPr>
          <w:rFonts w:ascii="Segoe UI Emoji" w:hAnsi="Segoe UI Emoji" w:cs="Segoe UI Emoji"/>
          <w:b/>
          <w:bCs/>
          <w:lang w:val="en-IN"/>
        </w:rPr>
        <w:t>✨</w:t>
      </w:r>
      <w:r w:rsidRPr="006B59AB">
        <w:rPr>
          <w:b/>
          <w:bCs/>
          <w:lang w:val="en-IN"/>
        </w:rPr>
        <w:t xml:space="preserve"> FUNCTIONAL ENHANCEMENTS</w:t>
      </w:r>
    </w:p>
    <w:p w14:paraId="456687CA" w14:textId="77777777" w:rsidR="006B59AB" w:rsidRPr="006B59AB" w:rsidRDefault="006B59AB" w:rsidP="006B59AB">
      <w:pPr>
        <w:rPr>
          <w:b/>
          <w:bCs/>
          <w:lang w:val="en-IN"/>
        </w:rPr>
      </w:pPr>
      <w:r w:rsidRPr="006B59AB">
        <w:rPr>
          <w:rFonts w:ascii="Segoe UI Emoji" w:hAnsi="Segoe UI Emoji" w:cs="Segoe UI Emoji"/>
          <w:b/>
          <w:bCs/>
          <w:lang w:val="en-IN"/>
        </w:rPr>
        <w:t>🔹</w:t>
      </w:r>
      <w:r w:rsidRPr="006B59AB">
        <w:rPr>
          <w:b/>
          <w:bCs/>
          <w:lang w:val="en-IN"/>
        </w:rPr>
        <w:t xml:space="preserve"> A. A/B Test Setup Screen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1"/>
        <w:gridCol w:w="2465"/>
        <w:gridCol w:w="4298"/>
      </w:tblGrid>
      <w:tr w:rsidR="006B59AB" w:rsidRPr="006B59AB" w14:paraId="4D664818" w14:textId="77777777" w:rsidTr="006B59AB">
        <w:trPr>
          <w:tblHeader/>
          <w:tblCellSpacing w:w="15" w:type="dxa"/>
        </w:trPr>
        <w:tc>
          <w:tcPr>
            <w:tcW w:w="0" w:type="auto"/>
            <w:vAlign w:val="center"/>
            <w:hideMark/>
          </w:tcPr>
          <w:p w14:paraId="09741EE9" w14:textId="77777777" w:rsidR="006B59AB" w:rsidRPr="006B59AB" w:rsidRDefault="006B59AB" w:rsidP="006B59AB">
            <w:pPr>
              <w:rPr>
                <w:b/>
                <w:bCs/>
                <w:lang w:val="en-IN"/>
              </w:rPr>
            </w:pPr>
            <w:r w:rsidRPr="006B59AB">
              <w:rPr>
                <w:b/>
                <w:bCs/>
                <w:lang w:val="en-IN"/>
              </w:rPr>
              <w:t>Field</w:t>
            </w:r>
          </w:p>
        </w:tc>
        <w:tc>
          <w:tcPr>
            <w:tcW w:w="0" w:type="auto"/>
            <w:vAlign w:val="center"/>
            <w:hideMark/>
          </w:tcPr>
          <w:p w14:paraId="46D291E8" w14:textId="77777777" w:rsidR="006B59AB" w:rsidRPr="006B59AB" w:rsidRDefault="006B59AB" w:rsidP="006B59AB">
            <w:pPr>
              <w:rPr>
                <w:b/>
                <w:bCs/>
                <w:lang w:val="en-IN"/>
              </w:rPr>
            </w:pPr>
            <w:r w:rsidRPr="006B59AB">
              <w:rPr>
                <w:b/>
                <w:bCs/>
                <w:lang w:val="en-IN"/>
              </w:rPr>
              <w:t>Input Type</w:t>
            </w:r>
          </w:p>
        </w:tc>
        <w:tc>
          <w:tcPr>
            <w:tcW w:w="0" w:type="auto"/>
            <w:vAlign w:val="center"/>
            <w:hideMark/>
          </w:tcPr>
          <w:p w14:paraId="17345324" w14:textId="77777777" w:rsidR="006B59AB" w:rsidRPr="006B59AB" w:rsidRDefault="006B59AB" w:rsidP="006B59AB">
            <w:pPr>
              <w:rPr>
                <w:b/>
                <w:bCs/>
                <w:lang w:val="en-IN"/>
              </w:rPr>
            </w:pPr>
            <w:r w:rsidRPr="006B59AB">
              <w:rPr>
                <w:b/>
                <w:bCs/>
                <w:lang w:val="en-IN"/>
              </w:rPr>
              <w:t>Description</w:t>
            </w:r>
          </w:p>
        </w:tc>
      </w:tr>
      <w:tr w:rsidR="006B59AB" w:rsidRPr="006B59AB" w14:paraId="70C03BB1" w14:textId="77777777" w:rsidTr="006B59AB">
        <w:trPr>
          <w:tblCellSpacing w:w="15" w:type="dxa"/>
        </w:trPr>
        <w:tc>
          <w:tcPr>
            <w:tcW w:w="0" w:type="auto"/>
            <w:vAlign w:val="center"/>
            <w:hideMark/>
          </w:tcPr>
          <w:p w14:paraId="67E8AD83" w14:textId="77777777" w:rsidR="006B59AB" w:rsidRPr="006B59AB" w:rsidRDefault="006B59AB" w:rsidP="006B59AB">
            <w:pPr>
              <w:rPr>
                <w:lang w:val="en-IN"/>
              </w:rPr>
            </w:pPr>
            <w:r w:rsidRPr="006B59AB">
              <w:rPr>
                <w:lang w:val="en-IN"/>
              </w:rPr>
              <w:t>Test Name</w:t>
            </w:r>
          </w:p>
        </w:tc>
        <w:tc>
          <w:tcPr>
            <w:tcW w:w="0" w:type="auto"/>
            <w:vAlign w:val="center"/>
            <w:hideMark/>
          </w:tcPr>
          <w:p w14:paraId="645570E6" w14:textId="77777777" w:rsidR="006B59AB" w:rsidRPr="006B59AB" w:rsidRDefault="006B59AB" w:rsidP="006B59AB">
            <w:pPr>
              <w:rPr>
                <w:lang w:val="en-IN"/>
              </w:rPr>
            </w:pPr>
            <w:r w:rsidRPr="006B59AB">
              <w:rPr>
                <w:lang w:val="en-IN"/>
              </w:rPr>
              <w:t>Text</w:t>
            </w:r>
          </w:p>
        </w:tc>
        <w:tc>
          <w:tcPr>
            <w:tcW w:w="0" w:type="auto"/>
            <w:vAlign w:val="center"/>
            <w:hideMark/>
          </w:tcPr>
          <w:p w14:paraId="3CD9207D" w14:textId="77777777" w:rsidR="006B59AB" w:rsidRPr="006B59AB" w:rsidRDefault="006B59AB" w:rsidP="006B59AB">
            <w:pPr>
              <w:rPr>
                <w:lang w:val="en-IN"/>
              </w:rPr>
            </w:pPr>
            <w:r w:rsidRPr="006B59AB">
              <w:rPr>
                <w:lang w:val="en-IN"/>
              </w:rPr>
              <w:t>Name the test</w:t>
            </w:r>
          </w:p>
        </w:tc>
      </w:tr>
      <w:tr w:rsidR="006B59AB" w:rsidRPr="006B59AB" w14:paraId="04B4E1AF" w14:textId="77777777" w:rsidTr="006B59AB">
        <w:trPr>
          <w:tblCellSpacing w:w="15" w:type="dxa"/>
        </w:trPr>
        <w:tc>
          <w:tcPr>
            <w:tcW w:w="0" w:type="auto"/>
            <w:vAlign w:val="center"/>
            <w:hideMark/>
          </w:tcPr>
          <w:p w14:paraId="19BEDECD" w14:textId="77777777" w:rsidR="006B59AB" w:rsidRPr="006B59AB" w:rsidRDefault="006B59AB" w:rsidP="006B59AB">
            <w:pPr>
              <w:rPr>
                <w:lang w:val="en-IN"/>
              </w:rPr>
            </w:pPr>
            <w:r w:rsidRPr="006B59AB">
              <w:rPr>
                <w:lang w:val="en-IN"/>
              </w:rPr>
              <w:t>Select Scorecard A</w:t>
            </w:r>
          </w:p>
        </w:tc>
        <w:tc>
          <w:tcPr>
            <w:tcW w:w="0" w:type="auto"/>
            <w:vAlign w:val="center"/>
            <w:hideMark/>
          </w:tcPr>
          <w:p w14:paraId="4A762EB8" w14:textId="77777777" w:rsidR="006B59AB" w:rsidRPr="006B59AB" w:rsidRDefault="006B59AB" w:rsidP="006B59AB">
            <w:pPr>
              <w:rPr>
                <w:lang w:val="en-IN"/>
              </w:rPr>
            </w:pPr>
            <w:r w:rsidRPr="006B59AB">
              <w:rPr>
                <w:lang w:val="en-IN"/>
              </w:rPr>
              <w:t>Dropdown (Active)</w:t>
            </w:r>
          </w:p>
        </w:tc>
        <w:tc>
          <w:tcPr>
            <w:tcW w:w="0" w:type="auto"/>
            <w:vAlign w:val="center"/>
            <w:hideMark/>
          </w:tcPr>
          <w:p w14:paraId="32EB374A" w14:textId="77777777" w:rsidR="006B59AB" w:rsidRPr="006B59AB" w:rsidRDefault="006B59AB" w:rsidP="006B59AB">
            <w:pPr>
              <w:rPr>
                <w:lang w:val="en-IN"/>
              </w:rPr>
            </w:pPr>
            <w:r w:rsidRPr="006B59AB">
              <w:rPr>
                <w:lang w:val="en-IN"/>
              </w:rPr>
              <w:t>Required</w:t>
            </w:r>
          </w:p>
        </w:tc>
      </w:tr>
      <w:tr w:rsidR="006B59AB" w:rsidRPr="006B59AB" w14:paraId="764F7449" w14:textId="77777777" w:rsidTr="006B59AB">
        <w:trPr>
          <w:tblCellSpacing w:w="15" w:type="dxa"/>
        </w:trPr>
        <w:tc>
          <w:tcPr>
            <w:tcW w:w="0" w:type="auto"/>
            <w:vAlign w:val="center"/>
            <w:hideMark/>
          </w:tcPr>
          <w:p w14:paraId="2A42BB36" w14:textId="77777777" w:rsidR="006B59AB" w:rsidRPr="006B59AB" w:rsidRDefault="006B59AB" w:rsidP="006B59AB">
            <w:pPr>
              <w:rPr>
                <w:lang w:val="en-IN"/>
              </w:rPr>
            </w:pPr>
            <w:r w:rsidRPr="006B59AB">
              <w:rPr>
                <w:lang w:val="en-IN"/>
              </w:rPr>
              <w:t>Select Scorecard B</w:t>
            </w:r>
          </w:p>
        </w:tc>
        <w:tc>
          <w:tcPr>
            <w:tcW w:w="0" w:type="auto"/>
            <w:vAlign w:val="center"/>
            <w:hideMark/>
          </w:tcPr>
          <w:p w14:paraId="5D14C8C7" w14:textId="77777777" w:rsidR="006B59AB" w:rsidRPr="006B59AB" w:rsidRDefault="006B59AB" w:rsidP="006B59AB">
            <w:pPr>
              <w:rPr>
                <w:lang w:val="en-IN"/>
              </w:rPr>
            </w:pPr>
            <w:r w:rsidRPr="006B59AB">
              <w:rPr>
                <w:lang w:val="en-IN"/>
              </w:rPr>
              <w:t>Dropdown (Draft/Active)</w:t>
            </w:r>
          </w:p>
        </w:tc>
        <w:tc>
          <w:tcPr>
            <w:tcW w:w="0" w:type="auto"/>
            <w:vAlign w:val="center"/>
            <w:hideMark/>
          </w:tcPr>
          <w:p w14:paraId="0167630C" w14:textId="77777777" w:rsidR="006B59AB" w:rsidRPr="006B59AB" w:rsidRDefault="006B59AB" w:rsidP="006B59AB">
            <w:pPr>
              <w:rPr>
                <w:lang w:val="en-IN"/>
              </w:rPr>
            </w:pPr>
            <w:r w:rsidRPr="006B59AB">
              <w:rPr>
                <w:lang w:val="en-IN"/>
              </w:rPr>
              <w:t>Required</w:t>
            </w:r>
          </w:p>
        </w:tc>
      </w:tr>
      <w:tr w:rsidR="006B59AB" w:rsidRPr="006B59AB" w14:paraId="7AC38606" w14:textId="77777777" w:rsidTr="006B59AB">
        <w:trPr>
          <w:tblCellSpacing w:w="15" w:type="dxa"/>
        </w:trPr>
        <w:tc>
          <w:tcPr>
            <w:tcW w:w="0" w:type="auto"/>
            <w:vAlign w:val="center"/>
            <w:hideMark/>
          </w:tcPr>
          <w:p w14:paraId="612D05D0" w14:textId="77777777" w:rsidR="006B59AB" w:rsidRPr="006B59AB" w:rsidRDefault="006B59AB" w:rsidP="006B59AB">
            <w:pPr>
              <w:rPr>
                <w:lang w:val="en-IN"/>
              </w:rPr>
            </w:pPr>
            <w:r w:rsidRPr="006B59AB">
              <w:rPr>
                <w:lang w:val="en-IN"/>
              </w:rPr>
              <w:t>Test Dataset Upload</w:t>
            </w:r>
          </w:p>
        </w:tc>
        <w:tc>
          <w:tcPr>
            <w:tcW w:w="0" w:type="auto"/>
            <w:vAlign w:val="center"/>
            <w:hideMark/>
          </w:tcPr>
          <w:p w14:paraId="1744D428" w14:textId="77777777" w:rsidR="006B59AB" w:rsidRPr="006B59AB" w:rsidRDefault="006B59AB" w:rsidP="006B59AB">
            <w:pPr>
              <w:rPr>
                <w:lang w:val="en-IN"/>
              </w:rPr>
            </w:pPr>
            <w:r w:rsidRPr="006B59AB">
              <w:rPr>
                <w:lang w:val="en-IN"/>
              </w:rPr>
              <w:t>File Upload (.csv)</w:t>
            </w:r>
          </w:p>
        </w:tc>
        <w:tc>
          <w:tcPr>
            <w:tcW w:w="0" w:type="auto"/>
            <w:vAlign w:val="center"/>
            <w:hideMark/>
          </w:tcPr>
          <w:p w14:paraId="468BC2F8" w14:textId="77777777" w:rsidR="006B59AB" w:rsidRPr="006B59AB" w:rsidRDefault="006B59AB" w:rsidP="006B59AB">
            <w:pPr>
              <w:rPr>
                <w:lang w:val="en-IN"/>
              </w:rPr>
            </w:pPr>
            <w:r w:rsidRPr="006B59AB">
              <w:rPr>
                <w:lang w:val="en-IN"/>
              </w:rPr>
              <w:t>Mandatory</w:t>
            </w:r>
          </w:p>
        </w:tc>
      </w:tr>
      <w:tr w:rsidR="006B59AB" w:rsidRPr="006B59AB" w14:paraId="4760F774" w14:textId="77777777" w:rsidTr="006B59AB">
        <w:trPr>
          <w:tblCellSpacing w:w="15" w:type="dxa"/>
        </w:trPr>
        <w:tc>
          <w:tcPr>
            <w:tcW w:w="0" w:type="auto"/>
            <w:vAlign w:val="center"/>
            <w:hideMark/>
          </w:tcPr>
          <w:p w14:paraId="39F97D88" w14:textId="77777777" w:rsidR="006B59AB" w:rsidRPr="006B59AB" w:rsidRDefault="006B59AB" w:rsidP="006B59AB">
            <w:pPr>
              <w:rPr>
                <w:lang w:val="en-IN"/>
              </w:rPr>
            </w:pPr>
            <w:r w:rsidRPr="006B59AB">
              <w:rPr>
                <w:lang w:val="en-IN"/>
              </w:rPr>
              <w:lastRenderedPageBreak/>
              <w:t>Sample Size Filter</w:t>
            </w:r>
          </w:p>
        </w:tc>
        <w:tc>
          <w:tcPr>
            <w:tcW w:w="0" w:type="auto"/>
            <w:vAlign w:val="center"/>
            <w:hideMark/>
          </w:tcPr>
          <w:p w14:paraId="33518CDE" w14:textId="77777777" w:rsidR="006B59AB" w:rsidRPr="006B59AB" w:rsidRDefault="006B59AB" w:rsidP="006B59AB">
            <w:pPr>
              <w:rPr>
                <w:lang w:val="en-IN"/>
              </w:rPr>
            </w:pPr>
            <w:r w:rsidRPr="006B59AB">
              <w:rPr>
                <w:lang w:val="en-IN"/>
              </w:rPr>
              <w:t>Numeric (optional)</w:t>
            </w:r>
          </w:p>
        </w:tc>
        <w:tc>
          <w:tcPr>
            <w:tcW w:w="0" w:type="auto"/>
            <w:vAlign w:val="center"/>
            <w:hideMark/>
          </w:tcPr>
          <w:p w14:paraId="5A95FEE8" w14:textId="77777777" w:rsidR="006B59AB" w:rsidRPr="006B59AB" w:rsidRDefault="006B59AB" w:rsidP="006B59AB">
            <w:pPr>
              <w:rPr>
                <w:lang w:val="en-IN"/>
              </w:rPr>
            </w:pPr>
            <w:r w:rsidRPr="006B59AB">
              <w:rPr>
                <w:lang w:val="en-IN"/>
              </w:rPr>
              <w:t>Optional row cap (e.g., 1,000)</w:t>
            </w:r>
          </w:p>
        </w:tc>
      </w:tr>
      <w:tr w:rsidR="006B59AB" w:rsidRPr="006B59AB" w14:paraId="0BB2F215" w14:textId="77777777" w:rsidTr="006B59AB">
        <w:trPr>
          <w:tblCellSpacing w:w="15" w:type="dxa"/>
        </w:trPr>
        <w:tc>
          <w:tcPr>
            <w:tcW w:w="0" w:type="auto"/>
            <w:vAlign w:val="center"/>
            <w:hideMark/>
          </w:tcPr>
          <w:p w14:paraId="6E01E991" w14:textId="77777777" w:rsidR="006B59AB" w:rsidRPr="006B59AB" w:rsidRDefault="006B59AB" w:rsidP="006B59AB">
            <w:pPr>
              <w:rPr>
                <w:lang w:val="en-IN"/>
              </w:rPr>
            </w:pPr>
            <w:r w:rsidRPr="006B59AB">
              <w:rPr>
                <w:lang w:val="en-IN"/>
              </w:rPr>
              <w:t>Matching Criteria</w:t>
            </w:r>
          </w:p>
        </w:tc>
        <w:tc>
          <w:tcPr>
            <w:tcW w:w="0" w:type="auto"/>
            <w:vAlign w:val="center"/>
            <w:hideMark/>
          </w:tcPr>
          <w:p w14:paraId="5A6A4401" w14:textId="77777777" w:rsidR="006B59AB" w:rsidRPr="006B59AB" w:rsidRDefault="006B59AB" w:rsidP="006B59AB">
            <w:pPr>
              <w:rPr>
                <w:lang w:val="en-IN"/>
              </w:rPr>
            </w:pPr>
            <w:r w:rsidRPr="006B59AB">
              <w:rPr>
                <w:lang w:val="en-IN"/>
              </w:rPr>
              <w:t>Checkbox list</w:t>
            </w:r>
          </w:p>
        </w:tc>
        <w:tc>
          <w:tcPr>
            <w:tcW w:w="0" w:type="auto"/>
            <w:vAlign w:val="center"/>
            <w:hideMark/>
          </w:tcPr>
          <w:p w14:paraId="39BFBC98" w14:textId="77777777" w:rsidR="006B59AB" w:rsidRPr="006B59AB" w:rsidRDefault="006B59AB" w:rsidP="006B59AB">
            <w:pPr>
              <w:rPr>
                <w:lang w:val="en-IN"/>
              </w:rPr>
            </w:pPr>
            <w:r w:rsidRPr="006B59AB">
              <w:rPr>
                <w:lang w:val="en-IN"/>
              </w:rPr>
              <w:t>Ensure sample is balanced (age, income, etc.)</w:t>
            </w:r>
          </w:p>
        </w:tc>
      </w:tr>
    </w:tbl>
    <w:p w14:paraId="6AFDC174" w14:textId="77777777" w:rsidR="006B59AB" w:rsidRPr="006B59AB" w:rsidRDefault="006B59AB" w:rsidP="006B59AB">
      <w:pPr>
        <w:rPr>
          <w:lang w:val="en-IN"/>
        </w:rPr>
      </w:pPr>
      <w:r w:rsidRPr="006B59AB">
        <w:rPr>
          <w:rFonts w:ascii="Segoe UI Emoji" w:hAnsi="Segoe UI Emoji" w:cs="Segoe UI Emoji"/>
          <w:lang w:val="en-IN"/>
        </w:rPr>
        <w:t>✅</w:t>
      </w:r>
      <w:r w:rsidRPr="006B59AB">
        <w:rPr>
          <w:lang w:val="en-IN"/>
        </w:rPr>
        <w:t xml:space="preserve"> Must restrict duplicate combinations (e.g., A vs A).</w:t>
      </w:r>
    </w:p>
    <w:p w14:paraId="23F37754" w14:textId="77777777" w:rsidR="006B59AB" w:rsidRPr="006B59AB" w:rsidRDefault="00000000" w:rsidP="006B59AB">
      <w:pPr>
        <w:rPr>
          <w:lang w:val="en-IN"/>
        </w:rPr>
      </w:pPr>
      <w:r>
        <w:rPr>
          <w:lang w:val="en-IN"/>
        </w:rPr>
        <w:pict w14:anchorId="1D6BDA18">
          <v:rect id="_x0000_i1139" style="width:0;height:1.5pt" o:hralign="center" o:hrstd="t" o:hr="t" fillcolor="#a0a0a0" stroked="f"/>
        </w:pict>
      </w:r>
    </w:p>
    <w:p w14:paraId="4E35927A" w14:textId="77777777" w:rsidR="006B59AB" w:rsidRPr="006B59AB" w:rsidRDefault="006B59AB" w:rsidP="006B59AB">
      <w:pPr>
        <w:rPr>
          <w:b/>
          <w:bCs/>
          <w:lang w:val="en-IN"/>
        </w:rPr>
      </w:pPr>
      <w:r w:rsidRPr="006B59AB">
        <w:rPr>
          <w:rFonts w:ascii="Segoe UI Emoji" w:hAnsi="Segoe UI Emoji" w:cs="Segoe UI Emoji"/>
          <w:b/>
          <w:bCs/>
          <w:lang w:val="en-IN"/>
        </w:rPr>
        <w:t>🔹</w:t>
      </w:r>
      <w:r w:rsidRPr="006B59AB">
        <w:rPr>
          <w:b/>
          <w:bCs/>
          <w:lang w:val="en-IN"/>
        </w:rPr>
        <w:t xml:space="preserve"> B. A/B Test Results Dashboard</w:t>
      </w:r>
    </w:p>
    <w:p w14:paraId="78413EAA" w14:textId="77777777" w:rsidR="006B59AB" w:rsidRPr="006B59AB" w:rsidRDefault="006B59AB" w:rsidP="006B59AB">
      <w:pPr>
        <w:rPr>
          <w:lang w:val="en-IN"/>
        </w:rPr>
      </w:pPr>
      <w:r w:rsidRPr="006B59AB">
        <w:rPr>
          <w:lang w:val="en-IN"/>
        </w:rPr>
        <w:t>After test runs successfully, results should show side-by-side:</w:t>
      </w:r>
    </w:p>
    <w:p w14:paraId="7A0DF29F" w14:textId="77777777" w:rsidR="006B59AB" w:rsidRPr="006B59AB" w:rsidRDefault="006B59AB" w:rsidP="006B59AB">
      <w:pPr>
        <w:rPr>
          <w:b/>
          <w:bCs/>
          <w:lang w:val="en-IN"/>
        </w:rPr>
      </w:pPr>
      <w:r w:rsidRPr="006B59AB">
        <w:rPr>
          <w:rFonts w:ascii="Segoe UI Emoji" w:hAnsi="Segoe UI Emoji" w:cs="Segoe UI Emoji"/>
          <w:b/>
          <w:bCs/>
          <w:lang w:val="en-IN"/>
        </w:rPr>
        <w:t>📊</w:t>
      </w:r>
      <w:r w:rsidRPr="006B59AB">
        <w:rPr>
          <w:b/>
          <w:bCs/>
          <w:lang w:val="en-IN"/>
        </w:rPr>
        <w:t xml:space="preserve"> Performance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gridCol w:w="1266"/>
        <w:gridCol w:w="1281"/>
      </w:tblGrid>
      <w:tr w:rsidR="006B59AB" w:rsidRPr="006B59AB" w14:paraId="473B3AF2" w14:textId="77777777" w:rsidTr="006B59AB">
        <w:trPr>
          <w:tblHeader/>
          <w:tblCellSpacing w:w="15" w:type="dxa"/>
        </w:trPr>
        <w:tc>
          <w:tcPr>
            <w:tcW w:w="0" w:type="auto"/>
            <w:vAlign w:val="center"/>
            <w:hideMark/>
          </w:tcPr>
          <w:p w14:paraId="0421A923" w14:textId="77777777" w:rsidR="006B59AB" w:rsidRPr="006B59AB" w:rsidRDefault="006B59AB" w:rsidP="006B59AB">
            <w:pPr>
              <w:rPr>
                <w:b/>
                <w:bCs/>
                <w:lang w:val="en-IN"/>
              </w:rPr>
            </w:pPr>
            <w:r w:rsidRPr="006B59AB">
              <w:rPr>
                <w:b/>
                <w:bCs/>
                <w:lang w:val="en-IN"/>
              </w:rPr>
              <w:t>Metric</w:t>
            </w:r>
          </w:p>
        </w:tc>
        <w:tc>
          <w:tcPr>
            <w:tcW w:w="0" w:type="auto"/>
            <w:vAlign w:val="center"/>
            <w:hideMark/>
          </w:tcPr>
          <w:p w14:paraId="1A62626F" w14:textId="77777777" w:rsidR="006B59AB" w:rsidRPr="006B59AB" w:rsidRDefault="006B59AB" w:rsidP="006B59AB">
            <w:pPr>
              <w:rPr>
                <w:b/>
                <w:bCs/>
                <w:lang w:val="en-IN"/>
              </w:rPr>
            </w:pPr>
            <w:r w:rsidRPr="006B59AB">
              <w:rPr>
                <w:b/>
                <w:bCs/>
                <w:lang w:val="en-IN"/>
              </w:rPr>
              <w:t>Scorecard A</w:t>
            </w:r>
          </w:p>
        </w:tc>
        <w:tc>
          <w:tcPr>
            <w:tcW w:w="0" w:type="auto"/>
            <w:vAlign w:val="center"/>
            <w:hideMark/>
          </w:tcPr>
          <w:p w14:paraId="4B66F113" w14:textId="77777777" w:rsidR="006B59AB" w:rsidRPr="006B59AB" w:rsidRDefault="006B59AB" w:rsidP="006B59AB">
            <w:pPr>
              <w:rPr>
                <w:b/>
                <w:bCs/>
                <w:lang w:val="en-IN"/>
              </w:rPr>
            </w:pPr>
            <w:r w:rsidRPr="006B59AB">
              <w:rPr>
                <w:b/>
                <w:bCs/>
                <w:lang w:val="en-IN"/>
              </w:rPr>
              <w:t>Scorecard B</w:t>
            </w:r>
          </w:p>
        </w:tc>
      </w:tr>
      <w:tr w:rsidR="006B59AB" w:rsidRPr="006B59AB" w14:paraId="1CE2F334" w14:textId="77777777" w:rsidTr="006B59AB">
        <w:trPr>
          <w:tblCellSpacing w:w="15" w:type="dxa"/>
        </w:trPr>
        <w:tc>
          <w:tcPr>
            <w:tcW w:w="0" w:type="auto"/>
            <w:vAlign w:val="center"/>
            <w:hideMark/>
          </w:tcPr>
          <w:p w14:paraId="465135F9" w14:textId="77777777" w:rsidR="006B59AB" w:rsidRPr="006B59AB" w:rsidRDefault="006B59AB" w:rsidP="006B59AB">
            <w:pPr>
              <w:rPr>
                <w:lang w:val="en-IN"/>
              </w:rPr>
            </w:pPr>
            <w:r w:rsidRPr="006B59AB">
              <w:rPr>
                <w:lang w:val="en-IN"/>
              </w:rPr>
              <w:t>Approval Rate (%)</w:t>
            </w:r>
          </w:p>
        </w:tc>
        <w:tc>
          <w:tcPr>
            <w:tcW w:w="0" w:type="auto"/>
            <w:vAlign w:val="center"/>
            <w:hideMark/>
          </w:tcPr>
          <w:p w14:paraId="3490660D" w14:textId="77777777" w:rsidR="006B59AB" w:rsidRPr="006B59AB" w:rsidRDefault="006B59AB" w:rsidP="006B59AB">
            <w:pPr>
              <w:rPr>
                <w:lang w:val="en-IN"/>
              </w:rPr>
            </w:pPr>
            <w:r w:rsidRPr="006B59AB">
              <w:rPr>
                <w:lang w:val="en-IN"/>
              </w:rPr>
              <w:t>42.7</w:t>
            </w:r>
          </w:p>
        </w:tc>
        <w:tc>
          <w:tcPr>
            <w:tcW w:w="0" w:type="auto"/>
            <w:vAlign w:val="center"/>
            <w:hideMark/>
          </w:tcPr>
          <w:p w14:paraId="22A7DD56" w14:textId="77777777" w:rsidR="006B59AB" w:rsidRPr="006B59AB" w:rsidRDefault="006B59AB" w:rsidP="006B59AB">
            <w:pPr>
              <w:rPr>
                <w:lang w:val="en-IN"/>
              </w:rPr>
            </w:pPr>
            <w:r w:rsidRPr="006B59AB">
              <w:rPr>
                <w:lang w:val="en-IN"/>
              </w:rPr>
              <w:t>39.8</w:t>
            </w:r>
          </w:p>
        </w:tc>
      </w:tr>
      <w:tr w:rsidR="006B59AB" w:rsidRPr="006B59AB" w14:paraId="4BEAB7DB" w14:textId="77777777" w:rsidTr="006B59AB">
        <w:trPr>
          <w:tblCellSpacing w:w="15" w:type="dxa"/>
        </w:trPr>
        <w:tc>
          <w:tcPr>
            <w:tcW w:w="0" w:type="auto"/>
            <w:vAlign w:val="center"/>
            <w:hideMark/>
          </w:tcPr>
          <w:p w14:paraId="4998C5E4" w14:textId="77777777" w:rsidR="006B59AB" w:rsidRPr="006B59AB" w:rsidRDefault="006B59AB" w:rsidP="006B59AB">
            <w:pPr>
              <w:rPr>
                <w:lang w:val="en-IN"/>
              </w:rPr>
            </w:pPr>
            <w:r w:rsidRPr="006B59AB">
              <w:rPr>
                <w:lang w:val="en-IN"/>
              </w:rPr>
              <w:t>Average Score</w:t>
            </w:r>
          </w:p>
        </w:tc>
        <w:tc>
          <w:tcPr>
            <w:tcW w:w="0" w:type="auto"/>
            <w:vAlign w:val="center"/>
            <w:hideMark/>
          </w:tcPr>
          <w:p w14:paraId="04EC97EB" w14:textId="77777777" w:rsidR="006B59AB" w:rsidRPr="006B59AB" w:rsidRDefault="006B59AB" w:rsidP="006B59AB">
            <w:pPr>
              <w:rPr>
                <w:lang w:val="en-IN"/>
              </w:rPr>
            </w:pPr>
            <w:r w:rsidRPr="006B59AB">
              <w:rPr>
                <w:lang w:val="en-IN"/>
              </w:rPr>
              <w:t>77.1</w:t>
            </w:r>
          </w:p>
        </w:tc>
        <w:tc>
          <w:tcPr>
            <w:tcW w:w="0" w:type="auto"/>
            <w:vAlign w:val="center"/>
            <w:hideMark/>
          </w:tcPr>
          <w:p w14:paraId="038CCEEB" w14:textId="77777777" w:rsidR="006B59AB" w:rsidRPr="006B59AB" w:rsidRDefault="006B59AB" w:rsidP="006B59AB">
            <w:pPr>
              <w:rPr>
                <w:lang w:val="en-IN"/>
              </w:rPr>
            </w:pPr>
            <w:r w:rsidRPr="006B59AB">
              <w:rPr>
                <w:lang w:val="en-IN"/>
              </w:rPr>
              <w:t>74.5</w:t>
            </w:r>
          </w:p>
        </w:tc>
      </w:tr>
      <w:tr w:rsidR="006B59AB" w:rsidRPr="006B59AB" w14:paraId="52CE1A94" w14:textId="77777777" w:rsidTr="006B59AB">
        <w:trPr>
          <w:tblCellSpacing w:w="15" w:type="dxa"/>
        </w:trPr>
        <w:tc>
          <w:tcPr>
            <w:tcW w:w="0" w:type="auto"/>
            <w:vAlign w:val="center"/>
            <w:hideMark/>
          </w:tcPr>
          <w:p w14:paraId="069C2607" w14:textId="77777777" w:rsidR="006B59AB" w:rsidRPr="006B59AB" w:rsidRDefault="006B59AB" w:rsidP="006B59AB">
            <w:pPr>
              <w:rPr>
                <w:lang w:val="en-IN"/>
              </w:rPr>
            </w:pPr>
            <w:r w:rsidRPr="006B59AB">
              <w:rPr>
                <w:lang w:val="en-IN"/>
              </w:rPr>
              <w:t xml:space="preserve">Bucket </w:t>
            </w:r>
            <w:proofErr w:type="gramStart"/>
            <w:r w:rsidRPr="006B59AB">
              <w:rPr>
                <w:lang w:val="en-IN"/>
              </w:rPr>
              <w:t>A</w:t>
            </w:r>
            <w:proofErr w:type="gramEnd"/>
            <w:r w:rsidRPr="006B59AB">
              <w:rPr>
                <w:lang w:val="en-IN"/>
              </w:rPr>
              <w:t xml:space="preserve"> Accuracy (%)</w:t>
            </w:r>
          </w:p>
        </w:tc>
        <w:tc>
          <w:tcPr>
            <w:tcW w:w="0" w:type="auto"/>
            <w:vAlign w:val="center"/>
            <w:hideMark/>
          </w:tcPr>
          <w:p w14:paraId="2F6B8960" w14:textId="77777777" w:rsidR="006B59AB" w:rsidRPr="006B59AB" w:rsidRDefault="006B59AB" w:rsidP="006B59AB">
            <w:pPr>
              <w:rPr>
                <w:lang w:val="en-IN"/>
              </w:rPr>
            </w:pPr>
            <w:r w:rsidRPr="006B59AB">
              <w:rPr>
                <w:lang w:val="en-IN"/>
              </w:rPr>
              <w:t>91.2</w:t>
            </w:r>
          </w:p>
        </w:tc>
        <w:tc>
          <w:tcPr>
            <w:tcW w:w="0" w:type="auto"/>
            <w:vAlign w:val="center"/>
            <w:hideMark/>
          </w:tcPr>
          <w:p w14:paraId="4B81EF82" w14:textId="77777777" w:rsidR="006B59AB" w:rsidRPr="006B59AB" w:rsidRDefault="006B59AB" w:rsidP="006B59AB">
            <w:pPr>
              <w:rPr>
                <w:lang w:val="en-IN"/>
              </w:rPr>
            </w:pPr>
            <w:r w:rsidRPr="006B59AB">
              <w:rPr>
                <w:lang w:val="en-IN"/>
              </w:rPr>
              <w:t>86.4</w:t>
            </w:r>
          </w:p>
        </w:tc>
      </w:tr>
      <w:tr w:rsidR="006B59AB" w:rsidRPr="006B59AB" w14:paraId="264A6D29" w14:textId="77777777" w:rsidTr="006B59AB">
        <w:trPr>
          <w:tblCellSpacing w:w="15" w:type="dxa"/>
        </w:trPr>
        <w:tc>
          <w:tcPr>
            <w:tcW w:w="0" w:type="auto"/>
            <w:vAlign w:val="center"/>
            <w:hideMark/>
          </w:tcPr>
          <w:p w14:paraId="47DE7D20" w14:textId="77777777" w:rsidR="006B59AB" w:rsidRPr="006B59AB" w:rsidRDefault="006B59AB" w:rsidP="006B59AB">
            <w:pPr>
              <w:rPr>
                <w:lang w:val="en-IN"/>
              </w:rPr>
            </w:pPr>
            <w:r w:rsidRPr="006B59AB">
              <w:rPr>
                <w:lang w:val="en-IN"/>
              </w:rPr>
              <w:t>Bucket D Precision (%)</w:t>
            </w:r>
          </w:p>
        </w:tc>
        <w:tc>
          <w:tcPr>
            <w:tcW w:w="0" w:type="auto"/>
            <w:vAlign w:val="center"/>
            <w:hideMark/>
          </w:tcPr>
          <w:p w14:paraId="3D731AE7" w14:textId="77777777" w:rsidR="006B59AB" w:rsidRPr="006B59AB" w:rsidRDefault="006B59AB" w:rsidP="006B59AB">
            <w:pPr>
              <w:rPr>
                <w:lang w:val="en-IN"/>
              </w:rPr>
            </w:pPr>
            <w:r w:rsidRPr="006B59AB">
              <w:rPr>
                <w:lang w:val="en-IN"/>
              </w:rPr>
              <w:t>97.5</w:t>
            </w:r>
          </w:p>
        </w:tc>
        <w:tc>
          <w:tcPr>
            <w:tcW w:w="0" w:type="auto"/>
            <w:vAlign w:val="center"/>
            <w:hideMark/>
          </w:tcPr>
          <w:p w14:paraId="03DBE770" w14:textId="77777777" w:rsidR="006B59AB" w:rsidRPr="006B59AB" w:rsidRDefault="006B59AB" w:rsidP="006B59AB">
            <w:pPr>
              <w:rPr>
                <w:lang w:val="en-IN"/>
              </w:rPr>
            </w:pPr>
            <w:r w:rsidRPr="006B59AB">
              <w:rPr>
                <w:lang w:val="en-IN"/>
              </w:rPr>
              <w:t>94.0</w:t>
            </w:r>
          </w:p>
        </w:tc>
      </w:tr>
      <w:tr w:rsidR="006B59AB" w:rsidRPr="006B59AB" w14:paraId="4F17BB82" w14:textId="77777777" w:rsidTr="006B59AB">
        <w:trPr>
          <w:tblCellSpacing w:w="15" w:type="dxa"/>
        </w:trPr>
        <w:tc>
          <w:tcPr>
            <w:tcW w:w="0" w:type="auto"/>
            <w:vAlign w:val="center"/>
            <w:hideMark/>
          </w:tcPr>
          <w:p w14:paraId="104A7D96" w14:textId="77777777" w:rsidR="006B59AB" w:rsidRPr="006B59AB" w:rsidRDefault="006B59AB" w:rsidP="006B59AB">
            <w:pPr>
              <w:rPr>
                <w:lang w:val="en-IN"/>
              </w:rPr>
            </w:pPr>
            <w:r w:rsidRPr="006B59AB">
              <w:rPr>
                <w:lang w:val="en-IN"/>
              </w:rPr>
              <w:t>A/B Leakage (%)</w:t>
            </w:r>
          </w:p>
        </w:tc>
        <w:tc>
          <w:tcPr>
            <w:tcW w:w="0" w:type="auto"/>
            <w:vAlign w:val="center"/>
            <w:hideMark/>
          </w:tcPr>
          <w:p w14:paraId="14C0A61B" w14:textId="77777777" w:rsidR="006B59AB" w:rsidRPr="006B59AB" w:rsidRDefault="006B59AB" w:rsidP="006B59AB">
            <w:pPr>
              <w:rPr>
                <w:lang w:val="en-IN"/>
              </w:rPr>
            </w:pPr>
            <w:r w:rsidRPr="006B59AB">
              <w:rPr>
                <w:lang w:val="en-IN"/>
              </w:rPr>
              <w:t>2.1</w:t>
            </w:r>
          </w:p>
        </w:tc>
        <w:tc>
          <w:tcPr>
            <w:tcW w:w="0" w:type="auto"/>
            <w:vAlign w:val="center"/>
            <w:hideMark/>
          </w:tcPr>
          <w:p w14:paraId="3DB11FA4" w14:textId="77777777" w:rsidR="006B59AB" w:rsidRPr="006B59AB" w:rsidRDefault="006B59AB" w:rsidP="006B59AB">
            <w:pPr>
              <w:rPr>
                <w:lang w:val="en-IN"/>
              </w:rPr>
            </w:pPr>
            <w:r w:rsidRPr="006B59AB">
              <w:rPr>
                <w:lang w:val="en-IN"/>
              </w:rPr>
              <w:t>5.3</w:t>
            </w:r>
          </w:p>
        </w:tc>
      </w:tr>
      <w:tr w:rsidR="006B59AB" w:rsidRPr="006B59AB" w14:paraId="5A82E5AA" w14:textId="77777777" w:rsidTr="006B59AB">
        <w:trPr>
          <w:tblCellSpacing w:w="15" w:type="dxa"/>
        </w:trPr>
        <w:tc>
          <w:tcPr>
            <w:tcW w:w="0" w:type="auto"/>
            <w:vAlign w:val="center"/>
            <w:hideMark/>
          </w:tcPr>
          <w:p w14:paraId="5C813767" w14:textId="77777777" w:rsidR="006B59AB" w:rsidRPr="006B59AB" w:rsidRDefault="006B59AB" w:rsidP="006B59AB">
            <w:pPr>
              <w:rPr>
                <w:lang w:val="en-IN"/>
              </w:rPr>
            </w:pPr>
            <w:r w:rsidRPr="006B59AB">
              <w:rPr>
                <w:lang w:val="en-IN"/>
              </w:rPr>
              <w:t>High Risk %</w:t>
            </w:r>
          </w:p>
        </w:tc>
        <w:tc>
          <w:tcPr>
            <w:tcW w:w="0" w:type="auto"/>
            <w:vAlign w:val="center"/>
            <w:hideMark/>
          </w:tcPr>
          <w:p w14:paraId="643747B4" w14:textId="77777777" w:rsidR="006B59AB" w:rsidRPr="006B59AB" w:rsidRDefault="006B59AB" w:rsidP="006B59AB">
            <w:pPr>
              <w:rPr>
                <w:lang w:val="en-IN"/>
              </w:rPr>
            </w:pPr>
            <w:r w:rsidRPr="006B59AB">
              <w:rPr>
                <w:lang w:val="en-IN"/>
              </w:rPr>
              <w:t>18.9</w:t>
            </w:r>
          </w:p>
        </w:tc>
        <w:tc>
          <w:tcPr>
            <w:tcW w:w="0" w:type="auto"/>
            <w:vAlign w:val="center"/>
            <w:hideMark/>
          </w:tcPr>
          <w:p w14:paraId="37C6A3B3" w14:textId="77777777" w:rsidR="006B59AB" w:rsidRPr="006B59AB" w:rsidRDefault="006B59AB" w:rsidP="006B59AB">
            <w:pPr>
              <w:rPr>
                <w:lang w:val="en-IN"/>
              </w:rPr>
            </w:pPr>
            <w:r w:rsidRPr="006B59AB">
              <w:rPr>
                <w:lang w:val="en-IN"/>
              </w:rPr>
              <w:t>23.1</w:t>
            </w:r>
          </w:p>
        </w:tc>
      </w:tr>
    </w:tbl>
    <w:p w14:paraId="6AB18A37" w14:textId="77777777" w:rsidR="006B59AB" w:rsidRPr="006B59AB" w:rsidRDefault="006B59AB" w:rsidP="006B59AB">
      <w:pPr>
        <w:rPr>
          <w:b/>
          <w:bCs/>
          <w:lang w:val="en-IN"/>
        </w:rPr>
      </w:pPr>
      <w:r w:rsidRPr="006B59AB">
        <w:rPr>
          <w:rFonts w:ascii="Segoe UI Emoji" w:hAnsi="Segoe UI Emoji" w:cs="Segoe UI Emoji"/>
          <w:b/>
          <w:bCs/>
          <w:lang w:val="en-IN"/>
        </w:rPr>
        <w:t>📈</w:t>
      </w:r>
      <w:r w:rsidRPr="006B59AB">
        <w:rPr>
          <w:b/>
          <w:bCs/>
          <w:lang w:val="en-IN"/>
        </w:rPr>
        <w:t xml:space="preserve"> Charts</w:t>
      </w:r>
    </w:p>
    <w:p w14:paraId="3810498E" w14:textId="77777777" w:rsidR="006B59AB" w:rsidRPr="006B59AB" w:rsidRDefault="006B59AB" w:rsidP="006B59AB">
      <w:pPr>
        <w:numPr>
          <w:ilvl w:val="0"/>
          <w:numId w:val="93"/>
        </w:numPr>
        <w:rPr>
          <w:lang w:val="en-IN"/>
        </w:rPr>
      </w:pPr>
      <w:r w:rsidRPr="006B59AB">
        <w:rPr>
          <w:lang w:val="en-IN"/>
        </w:rPr>
        <w:t>Risk Bucket Distribution (A/B/C/D)</w:t>
      </w:r>
    </w:p>
    <w:p w14:paraId="63E2A3CD" w14:textId="77777777" w:rsidR="006B59AB" w:rsidRPr="006B59AB" w:rsidRDefault="006B59AB" w:rsidP="006B59AB">
      <w:pPr>
        <w:numPr>
          <w:ilvl w:val="0"/>
          <w:numId w:val="93"/>
        </w:numPr>
        <w:rPr>
          <w:lang w:val="en-IN"/>
        </w:rPr>
      </w:pPr>
      <w:r w:rsidRPr="006B59AB">
        <w:rPr>
          <w:lang w:val="en-IN"/>
        </w:rPr>
        <w:t>Score Distribution Histogram</w:t>
      </w:r>
    </w:p>
    <w:p w14:paraId="08B2D9CD" w14:textId="77777777" w:rsidR="006B59AB" w:rsidRPr="006B59AB" w:rsidRDefault="006B59AB" w:rsidP="006B59AB">
      <w:pPr>
        <w:numPr>
          <w:ilvl w:val="0"/>
          <w:numId w:val="93"/>
        </w:numPr>
        <w:rPr>
          <w:lang w:val="en-IN"/>
        </w:rPr>
      </w:pPr>
      <w:r w:rsidRPr="006B59AB">
        <w:rPr>
          <w:lang w:val="en-IN"/>
        </w:rPr>
        <w:t>Disbursal Lift Chart</w:t>
      </w:r>
    </w:p>
    <w:p w14:paraId="505A3748" w14:textId="77777777" w:rsidR="006B59AB" w:rsidRPr="006B59AB" w:rsidRDefault="006B59AB" w:rsidP="006B59AB">
      <w:pPr>
        <w:rPr>
          <w:lang w:val="en-IN"/>
        </w:rPr>
      </w:pPr>
      <w:r w:rsidRPr="006B59AB">
        <w:rPr>
          <w:rFonts w:ascii="Segoe UI Emoji" w:hAnsi="Segoe UI Emoji" w:cs="Segoe UI Emoji"/>
          <w:lang w:val="en-IN"/>
        </w:rPr>
        <w:t>✅</w:t>
      </w:r>
      <w:r w:rsidRPr="006B59AB">
        <w:rPr>
          <w:lang w:val="en-IN"/>
        </w:rPr>
        <w:t xml:space="preserve"> Each test must be saved and timestamped with metadata (user, cards tested, test ID)</w:t>
      </w:r>
    </w:p>
    <w:p w14:paraId="3007ACA2" w14:textId="77777777" w:rsidR="006B59AB" w:rsidRPr="006B59AB" w:rsidRDefault="00000000" w:rsidP="006B59AB">
      <w:pPr>
        <w:rPr>
          <w:lang w:val="en-IN"/>
        </w:rPr>
      </w:pPr>
      <w:r>
        <w:rPr>
          <w:lang w:val="en-IN"/>
        </w:rPr>
        <w:pict w14:anchorId="4D9A8D2E">
          <v:rect id="_x0000_i1140" style="width:0;height:1.5pt" o:hralign="center" o:hrstd="t" o:hr="t" fillcolor="#a0a0a0" stroked="f"/>
        </w:pict>
      </w:r>
    </w:p>
    <w:p w14:paraId="317696C6" w14:textId="77777777" w:rsidR="006B59AB" w:rsidRPr="006B59AB" w:rsidRDefault="006B59AB" w:rsidP="006B59AB">
      <w:pPr>
        <w:rPr>
          <w:b/>
          <w:bCs/>
          <w:lang w:val="en-IN"/>
        </w:rPr>
      </w:pPr>
      <w:r w:rsidRPr="006B59AB">
        <w:rPr>
          <w:rFonts w:ascii="Segoe UI Emoji" w:hAnsi="Segoe UI Emoji" w:cs="Segoe UI Emoji"/>
          <w:b/>
          <w:bCs/>
          <w:lang w:val="en-IN"/>
        </w:rPr>
        <w:t>🔹</w:t>
      </w:r>
      <w:r w:rsidRPr="006B59AB">
        <w:rPr>
          <w:b/>
          <w:bCs/>
          <w:lang w:val="en-IN"/>
        </w:rPr>
        <w:t xml:space="preserve"> C. Action Post-Test</w:t>
      </w:r>
    </w:p>
    <w:p w14:paraId="2D82EE31" w14:textId="77777777" w:rsidR="006B59AB" w:rsidRPr="006B59AB" w:rsidRDefault="006B59AB" w:rsidP="006B59AB">
      <w:pPr>
        <w:rPr>
          <w:lang w:val="en-IN"/>
        </w:rPr>
      </w:pPr>
      <w:r w:rsidRPr="006B59AB">
        <w:rPr>
          <w:lang w:val="en-IN"/>
        </w:rPr>
        <w:t>User can:</w:t>
      </w:r>
    </w:p>
    <w:p w14:paraId="12F8937D" w14:textId="77777777" w:rsidR="006B59AB" w:rsidRPr="006B59AB" w:rsidRDefault="006B59AB" w:rsidP="006B59AB">
      <w:pPr>
        <w:numPr>
          <w:ilvl w:val="0"/>
          <w:numId w:val="94"/>
        </w:numPr>
        <w:rPr>
          <w:lang w:val="en-IN"/>
        </w:rPr>
      </w:pPr>
      <w:r w:rsidRPr="006B59AB">
        <w:rPr>
          <w:rFonts w:ascii="Segoe UI Emoji" w:hAnsi="Segoe UI Emoji" w:cs="Segoe UI Emoji"/>
          <w:lang w:val="en-IN"/>
        </w:rPr>
        <w:t>✅</w:t>
      </w:r>
      <w:r w:rsidRPr="006B59AB">
        <w:rPr>
          <w:lang w:val="en-IN"/>
        </w:rPr>
        <w:t xml:space="preserve"> Mark Better Scorecard for Activation (if authorized)</w:t>
      </w:r>
    </w:p>
    <w:p w14:paraId="653ED309" w14:textId="77777777" w:rsidR="006B59AB" w:rsidRPr="006B59AB" w:rsidRDefault="006B59AB" w:rsidP="006B59AB">
      <w:pPr>
        <w:numPr>
          <w:ilvl w:val="0"/>
          <w:numId w:val="94"/>
        </w:numPr>
        <w:rPr>
          <w:lang w:val="en-IN"/>
        </w:rPr>
      </w:pPr>
      <w:r w:rsidRPr="006B59AB">
        <w:rPr>
          <w:rFonts w:ascii="Segoe UI Emoji" w:hAnsi="Segoe UI Emoji" w:cs="Segoe UI Emoji"/>
          <w:lang w:val="en-IN"/>
        </w:rPr>
        <w:lastRenderedPageBreak/>
        <w:t>✅</w:t>
      </w:r>
      <w:r w:rsidRPr="006B59AB">
        <w:rPr>
          <w:lang w:val="en-IN"/>
        </w:rPr>
        <w:t xml:space="preserve"> Download Detailed Results CSV</w:t>
      </w:r>
    </w:p>
    <w:p w14:paraId="3632FC0D" w14:textId="77777777" w:rsidR="006B59AB" w:rsidRPr="006B59AB" w:rsidRDefault="006B59AB" w:rsidP="006B59AB">
      <w:pPr>
        <w:numPr>
          <w:ilvl w:val="0"/>
          <w:numId w:val="94"/>
        </w:numPr>
        <w:rPr>
          <w:lang w:val="en-IN"/>
        </w:rPr>
      </w:pPr>
      <w:r w:rsidRPr="006B59AB">
        <w:rPr>
          <w:rFonts w:ascii="Segoe UI Emoji" w:hAnsi="Segoe UI Emoji" w:cs="Segoe UI Emoji"/>
          <w:lang w:val="en-IN"/>
        </w:rPr>
        <w:t>✅</w:t>
      </w:r>
      <w:r w:rsidRPr="006B59AB">
        <w:rPr>
          <w:lang w:val="en-IN"/>
        </w:rPr>
        <w:t xml:space="preserve"> Archive Test</w:t>
      </w:r>
    </w:p>
    <w:p w14:paraId="5CFC5B42" w14:textId="77777777" w:rsidR="006B59AB" w:rsidRPr="006B59AB" w:rsidRDefault="006B59AB" w:rsidP="006B59AB">
      <w:pPr>
        <w:numPr>
          <w:ilvl w:val="0"/>
          <w:numId w:val="94"/>
        </w:numPr>
        <w:rPr>
          <w:lang w:val="en-IN"/>
        </w:rPr>
      </w:pPr>
      <w:r w:rsidRPr="006B59AB">
        <w:rPr>
          <w:rFonts w:ascii="Segoe UI Emoji" w:hAnsi="Segoe UI Emoji" w:cs="Segoe UI Emoji"/>
          <w:lang w:val="en-IN"/>
        </w:rPr>
        <w:t>❌</w:t>
      </w:r>
      <w:r w:rsidRPr="006B59AB">
        <w:rPr>
          <w:lang w:val="en-IN"/>
        </w:rPr>
        <w:t xml:space="preserve"> Cannot re-run same test ID (must clone)</w:t>
      </w:r>
    </w:p>
    <w:p w14:paraId="5845D954" w14:textId="77777777" w:rsidR="006B59AB" w:rsidRPr="006B59AB" w:rsidRDefault="00000000" w:rsidP="006B59AB">
      <w:pPr>
        <w:rPr>
          <w:lang w:val="en-IN"/>
        </w:rPr>
      </w:pPr>
      <w:r>
        <w:rPr>
          <w:lang w:val="en-IN"/>
        </w:rPr>
        <w:pict w14:anchorId="3D26FBF9">
          <v:rect id="_x0000_i1141" style="width:0;height:1.5pt" o:hralign="center" o:hrstd="t" o:hr="t" fillcolor="#a0a0a0" stroked="f"/>
        </w:pict>
      </w:r>
    </w:p>
    <w:p w14:paraId="0AAF4A01" w14:textId="77777777" w:rsidR="006B59AB" w:rsidRPr="006B59AB" w:rsidRDefault="006B59AB" w:rsidP="006B59AB">
      <w:pPr>
        <w:rPr>
          <w:b/>
          <w:bCs/>
          <w:lang w:val="en-IN"/>
        </w:rPr>
      </w:pPr>
      <w:r w:rsidRPr="006B59AB">
        <w:rPr>
          <w:rFonts w:ascii="Segoe UI Emoji" w:hAnsi="Segoe UI Emoji" w:cs="Segoe UI Emoji"/>
          <w:b/>
          <w:bCs/>
          <w:lang w:val="en-IN"/>
        </w:rPr>
        <w:t>🔹</w:t>
      </w:r>
      <w:r w:rsidRPr="006B59AB">
        <w:rPr>
          <w:b/>
          <w:bCs/>
          <w:lang w:val="en-IN"/>
        </w:rPr>
        <w:t xml:space="preserve"> D. CSV Result File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9"/>
        <w:gridCol w:w="925"/>
        <w:gridCol w:w="2996"/>
      </w:tblGrid>
      <w:tr w:rsidR="006B59AB" w:rsidRPr="006B59AB" w14:paraId="5A27CADF" w14:textId="77777777" w:rsidTr="006B59AB">
        <w:trPr>
          <w:tblHeader/>
          <w:tblCellSpacing w:w="15" w:type="dxa"/>
        </w:trPr>
        <w:tc>
          <w:tcPr>
            <w:tcW w:w="0" w:type="auto"/>
            <w:vAlign w:val="center"/>
            <w:hideMark/>
          </w:tcPr>
          <w:p w14:paraId="01B6BDB7" w14:textId="77777777" w:rsidR="006B59AB" w:rsidRPr="006B59AB" w:rsidRDefault="006B59AB" w:rsidP="006B59AB">
            <w:pPr>
              <w:rPr>
                <w:b/>
                <w:bCs/>
                <w:lang w:val="en-IN"/>
              </w:rPr>
            </w:pPr>
            <w:r w:rsidRPr="006B59AB">
              <w:rPr>
                <w:b/>
                <w:bCs/>
                <w:lang w:val="en-IN"/>
              </w:rPr>
              <w:t>Field</w:t>
            </w:r>
          </w:p>
        </w:tc>
        <w:tc>
          <w:tcPr>
            <w:tcW w:w="0" w:type="auto"/>
            <w:vAlign w:val="center"/>
            <w:hideMark/>
          </w:tcPr>
          <w:p w14:paraId="5A98D58B" w14:textId="77777777" w:rsidR="006B59AB" w:rsidRPr="006B59AB" w:rsidRDefault="006B59AB" w:rsidP="006B59AB">
            <w:pPr>
              <w:rPr>
                <w:b/>
                <w:bCs/>
                <w:lang w:val="en-IN"/>
              </w:rPr>
            </w:pPr>
            <w:r w:rsidRPr="006B59AB">
              <w:rPr>
                <w:b/>
                <w:bCs/>
                <w:lang w:val="en-IN"/>
              </w:rPr>
              <w:t>Type</w:t>
            </w:r>
          </w:p>
        </w:tc>
        <w:tc>
          <w:tcPr>
            <w:tcW w:w="0" w:type="auto"/>
            <w:vAlign w:val="center"/>
            <w:hideMark/>
          </w:tcPr>
          <w:p w14:paraId="34451AF4" w14:textId="77777777" w:rsidR="006B59AB" w:rsidRPr="006B59AB" w:rsidRDefault="006B59AB" w:rsidP="006B59AB">
            <w:pPr>
              <w:rPr>
                <w:b/>
                <w:bCs/>
                <w:lang w:val="en-IN"/>
              </w:rPr>
            </w:pPr>
            <w:r w:rsidRPr="006B59AB">
              <w:rPr>
                <w:b/>
                <w:bCs/>
                <w:lang w:val="en-IN"/>
              </w:rPr>
              <w:t>Description</w:t>
            </w:r>
          </w:p>
        </w:tc>
      </w:tr>
      <w:tr w:rsidR="006B59AB" w:rsidRPr="006B59AB" w14:paraId="03CF1868" w14:textId="77777777" w:rsidTr="006B59AB">
        <w:trPr>
          <w:tblCellSpacing w:w="15" w:type="dxa"/>
        </w:trPr>
        <w:tc>
          <w:tcPr>
            <w:tcW w:w="0" w:type="auto"/>
            <w:vAlign w:val="center"/>
            <w:hideMark/>
          </w:tcPr>
          <w:p w14:paraId="439EAABF" w14:textId="77777777" w:rsidR="006B59AB" w:rsidRPr="006B59AB" w:rsidRDefault="006B59AB" w:rsidP="006B59AB">
            <w:pPr>
              <w:rPr>
                <w:lang w:val="en-IN"/>
              </w:rPr>
            </w:pPr>
            <w:r w:rsidRPr="006B59AB">
              <w:rPr>
                <w:lang w:val="en-IN"/>
              </w:rPr>
              <w:t>Application ID</w:t>
            </w:r>
          </w:p>
        </w:tc>
        <w:tc>
          <w:tcPr>
            <w:tcW w:w="0" w:type="auto"/>
            <w:vAlign w:val="center"/>
            <w:hideMark/>
          </w:tcPr>
          <w:p w14:paraId="39094425" w14:textId="77777777" w:rsidR="006B59AB" w:rsidRPr="006B59AB" w:rsidRDefault="006B59AB" w:rsidP="006B59AB">
            <w:pPr>
              <w:rPr>
                <w:lang w:val="en-IN"/>
              </w:rPr>
            </w:pPr>
            <w:r w:rsidRPr="006B59AB">
              <w:rPr>
                <w:lang w:val="en-IN"/>
              </w:rPr>
              <w:t>String</w:t>
            </w:r>
          </w:p>
        </w:tc>
        <w:tc>
          <w:tcPr>
            <w:tcW w:w="0" w:type="auto"/>
            <w:vAlign w:val="center"/>
            <w:hideMark/>
          </w:tcPr>
          <w:p w14:paraId="3388025A" w14:textId="77777777" w:rsidR="006B59AB" w:rsidRPr="006B59AB" w:rsidRDefault="006B59AB" w:rsidP="006B59AB">
            <w:pPr>
              <w:rPr>
                <w:lang w:val="en-IN"/>
              </w:rPr>
            </w:pPr>
            <w:r w:rsidRPr="006B59AB">
              <w:rPr>
                <w:lang w:val="en-IN"/>
              </w:rPr>
              <w:t>Unique ID from dataset</w:t>
            </w:r>
          </w:p>
        </w:tc>
      </w:tr>
      <w:tr w:rsidR="006B59AB" w:rsidRPr="006B59AB" w14:paraId="71A0435D" w14:textId="77777777" w:rsidTr="006B59AB">
        <w:trPr>
          <w:tblCellSpacing w:w="15" w:type="dxa"/>
        </w:trPr>
        <w:tc>
          <w:tcPr>
            <w:tcW w:w="0" w:type="auto"/>
            <w:vAlign w:val="center"/>
            <w:hideMark/>
          </w:tcPr>
          <w:p w14:paraId="3AE7FBDD" w14:textId="77777777" w:rsidR="006B59AB" w:rsidRPr="006B59AB" w:rsidRDefault="006B59AB" w:rsidP="006B59AB">
            <w:pPr>
              <w:rPr>
                <w:lang w:val="en-IN"/>
              </w:rPr>
            </w:pPr>
            <w:r w:rsidRPr="006B59AB">
              <w:rPr>
                <w:lang w:val="en-IN"/>
              </w:rPr>
              <w:t>Scorecard A Score</w:t>
            </w:r>
          </w:p>
        </w:tc>
        <w:tc>
          <w:tcPr>
            <w:tcW w:w="0" w:type="auto"/>
            <w:vAlign w:val="center"/>
            <w:hideMark/>
          </w:tcPr>
          <w:p w14:paraId="70B61BF5" w14:textId="77777777" w:rsidR="006B59AB" w:rsidRPr="006B59AB" w:rsidRDefault="006B59AB" w:rsidP="006B59AB">
            <w:pPr>
              <w:rPr>
                <w:lang w:val="en-IN"/>
              </w:rPr>
            </w:pPr>
            <w:r w:rsidRPr="006B59AB">
              <w:rPr>
                <w:lang w:val="en-IN"/>
              </w:rPr>
              <w:t>Numeric</w:t>
            </w:r>
          </w:p>
        </w:tc>
        <w:tc>
          <w:tcPr>
            <w:tcW w:w="0" w:type="auto"/>
            <w:vAlign w:val="center"/>
            <w:hideMark/>
          </w:tcPr>
          <w:p w14:paraId="155B7B92" w14:textId="77777777" w:rsidR="006B59AB" w:rsidRPr="006B59AB" w:rsidRDefault="006B59AB" w:rsidP="006B59AB">
            <w:pPr>
              <w:rPr>
                <w:lang w:val="en-IN"/>
              </w:rPr>
            </w:pPr>
            <w:r w:rsidRPr="006B59AB">
              <w:rPr>
                <w:lang w:val="en-IN"/>
              </w:rPr>
              <w:t>Score from model A</w:t>
            </w:r>
          </w:p>
        </w:tc>
      </w:tr>
      <w:tr w:rsidR="006B59AB" w:rsidRPr="006B59AB" w14:paraId="6493DAE0" w14:textId="77777777" w:rsidTr="006B59AB">
        <w:trPr>
          <w:tblCellSpacing w:w="15" w:type="dxa"/>
        </w:trPr>
        <w:tc>
          <w:tcPr>
            <w:tcW w:w="0" w:type="auto"/>
            <w:vAlign w:val="center"/>
            <w:hideMark/>
          </w:tcPr>
          <w:p w14:paraId="2C4530E3" w14:textId="77777777" w:rsidR="006B59AB" w:rsidRPr="006B59AB" w:rsidRDefault="006B59AB" w:rsidP="006B59AB">
            <w:pPr>
              <w:rPr>
                <w:lang w:val="en-IN"/>
              </w:rPr>
            </w:pPr>
            <w:r w:rsidRPr="006B59AB">
              <w:rPr>
                <w:lang w:val="en-IN"/>
              </w:rPr>
              <w:t>Scorecard B Score</w:t>
            </w:r>
          </w:p>
        </w:tc>
        <w:tc>
          <w:tcPr>
            <w:tcW w:w="0" w:type="auto"/>
            <w:vAlign w:val="center"/>
            <w:hideMark/>
          </w:tcPr>
          <w:p w14:paraId="75712FBB" w14:textId="77777777" w:rsidR="006B59AB" w:rsidRPr="006B59AB" w:rsidRDefault="006B59AB" w:rsidP="006B59AB">
            <w:pPr>
              <w:rPr>
                <w:lang w:val="en-IN"/>
              </w:rPr>
            </w:pPr>
            <w:r w:rsidRPr="006B59AB">
              <w:rPr>
                <w:lang w:val="en-IN"/>
              </w:rPr>
              <w:t>Numeric</w:t>
            </w:r>
          </w:p>
        </w:tc>
        <w:tc>
          <w:tcPr>
            <w:tcW w:w="0" w:type="auto"/>
            <w:vAlign w:val="center"/>
            <w:hideMark/>
          </w:tcPr>
          <w:p w14:paraId="12410CC7" w14:textId="77777777" w:rsidR="006B59AB" w:rsidRPr="006B59AB" w:rsidRDefault="006B59AB" w:rsidP="006B59AB">
            <w:pPr>
              <w:rPr>
                <w:lang w:val="en-IN"/>
              </w:rPr>
            </w:pPr>
            <w:r w:rsidRPr="006B59AB">
              <w:rPr>
                <w:lang w:val="en-IN"/>
              </w:rPr>
              <w:t>Score from model B</w:t>
            </w:r>
          </w:p>
        </w:tc>
      </w:tr>
      <w:tr w:rsidR="006B59AB" w:rsidRPr="006B59AB" w14:paraId="6E387D94" w14:textId="77777777" w:rsidTr="006B59AB">
        <w:trPr>
          <w:tblCellSpacing w:w="15" w:type="dxa"/>
        </w:trPr>
        <w:tc>
          <w:tcPr>
            <w:tcW w:w="0" w:type="auto"/>
            <w:vAlign w:val="center"/>
            <w:hideMark/>
          </w:tcPr>
          <w:p w14:paraId="1740A024" w14:textId="77777777" w:rsidR="006B59AB" w:rsidRPr="006B59AB" w:rsidRDefault="006B59AB" w:rsidP="006B59AB">
            <w:pPr>
              <w:rPr>
                <w:lang w:val="en-IN"/>
              </w:rPr>
            </w:pPr>
            <w:r w:rsidRPr="006B59AB">
              <w:rPr>
                <w:lang w:val="en-IN"/>
              </w:rPr>
              <w:t>Bucket A</w:t>
            </w:r>
          </w:p>
        </w:tc>
        <w:tc>
          <w:tcPr>
            <w:tcW w:w="0" w:type="auto"/>
            <w:vAlign w:val="center"/>
            <w:hideMark/>
          </w:tcPr>
          <w:p w14:paraId="254C339C" w14:textId="77777777" w:rsidR="006B59AB" w:rsidRPr="006B59AB" w:rsidRDefault="006B59AB" w:rsidP="006B59AB">
            <w:pPr>
              <w:rPr>
                <w:lang w:val="en-IN"/>
              </w:rPr>
            </w:pPr>
            <w:r w:rsidRPr="006B59AB">
              <w:rPr>
                <w:lang w:val="en-IN"/>
              </w:rPr>
              <w:t>A/B/C/D</w:t>
            </w:r>
          </w:p>
        </w:tc>
        <w:tc>
          <w:tcPr>
            <w:tcW w:w="0" w:type="auto"/>
            <w:vAlign w:val="center"/>
            <w:hideMark/>
          </w:tcPr>
          <w:p w14:paraId="7764B9CA" w14:textId="77777777" w:rsidR="006B59AB" w:rsidRPr="006B59AB" w:rsidRDefault="006B59AB" w:rsidP="006B59AB">
            <w:pPr>
              <w:rPr>
                <w:lang w:val="en-IN"/>
              </w:rPr>
            </w:pPr>
            <w:r w:rsidRPr="006B59AB">
              <w:rPr>
                <w:lang w:val="en-IN"/>
              </w:rPr>
              <w:t>From Scorecard A</w:t>
            </w:r>
          </w:p>
        </w:tc>
      </w:tr>
      <w:tr w:rsidR="006B59AB" w:rsidRPr="006B59AB" w14:paraId="7E371E02" w14:textId="77777777" w:rsidTr="006B59AB">
        <w:trPr>
          <w:tblCellSpacing w:w="15" w:type="dxa"/>
        </w:trPr>
        <w:tc>
          <w:tcPr>
            <w:tcW w:w="0" w:type="auto"/>
            <w:vAlign w:val="center"/>
            <w:hideMark/>
          </w:tcPr>
          <w:p w14:paraId="08369912" w14:textId="77777777" w:rsidR="006B59AB" w:rsidRPr="006B59AB" w:rsidRDefault="006B59AB" w:rsidP="006B59AB">
            <w:pPr>
              <w:rPr>
                <w:lang w:val="en-IN"/>
              </w:rPr>
            </w:pPr>
            <w:r w:rsidRPr="006B59AB">
              <w:rPr>
                <w:lang w:val="en-IN"/>
              </w:rPr>
              <w:t>Bucket B</w:t>
            </w:r>
          </w:p>
        </w:tc>
        <w:tc>
          <w:tcPr>
            <w:tcW w:w="0" w:type="auto"/>
            <w:vAlign w:val="center"/>
            <w:hideMark/>
          </w:tcPr>
          <w:p w14:paraId="319AF638" w14:textId="77777777" w:rsidR="006B59AB" w:rsidRPr="006B59AB" w:rsidRDefault="006B59AB" w:rsidP="006B59AB">
            <w:pPr>
              <w:rPr>
                <w:lang w:val="en-IN"/>
              </w:rPr>
            </w:pPr>
            <w:r w:rsidRPr="006B59AB">
              <w:rPr>
                <w:lang w:val="en-IN"/>
              </w:rPr>
              <w:t>A/B/C/D</w:t>
            </w:r>
          </w:p>
        </w:tc>
        <w:tc>
          <w:tcPr>
            <w:tcW w:w="0" w:type="auto"/>
            <w:vAlign w:val="center"/>
            <w:hideMark/>
          </w:tcPr>
          <w:p w14:paraId="20E4A267" w14:textId="77777777" w:rsidR="006B59AB" w:rsidRPr="006B59AB" w:rsidRDefault="006B59AB" w:rsidP="006B59AB">
            <w:pPr>
              <w:rPr>
                <w:lang w:val="en-IN"/>
              </w:rPr>
            </w:pPr>
            <w:r w:rsidRPr="006B59AB">
              <w:rPr>
                <w:lang w:val="en-IN"/>
              </w:rPr>
              <w:t>From Scorecard B</w:t>
            </w:r>
          </w:p>
        </w:tc>
      </w:tr>
      <w:tr w:rsidR="006B59AB" w:rsidRPr="006B59AB" w14:paraId="43CCC1C0" w14:textId="77777777" w:rsidTr="006B59AB">
        <w:trPr>
          <w:tblCellSpacing w:w="15" w:type="dxa"/>
        </w:trPr>
        <w:tc>
          <w:tcPr>
            <w:tcW w:w="0" w:type="auto"/>
            <w:vAlign w:val="center"/>
            <w:hideMark/>
          </w:tcPr>
          <w:p w14:paraId="238735B4" w14:textId="77777777" w:rsidR="006B59AB" w:rsidRPr="006B59AB" w:rsidRDefault="006B59AB" w:rsidP="006B59AB">
            <w:pPr>
              <w:rPr>
                <w:lang w:val="en-IN"/>
              </w:rPr>
            </w:pPr>
            <w:r w:rsidRPr="006B59AB">
              <w:rPr>
                <w:lang w:val="en-IN"/>
              </w:rPr>
              <w:t>Recommendation</w:t>
            </w:r>
          </w:p>
        </w:tc>
        <w:tc>
          <w:tcPr>
            <w:tcW w:w="0" w:type="auto"/>
            <w:vAlign w:val="center"/>
            <w:hideMark/>
          </w:tcPr>
          <w:p w14:paraId="1524015A" w14:textId="77777777" w:rsidR="006B59AB" w:rsidRPr="006B59AB" w:rsidRDefault="006B59AB" w:rsidP="006B59AB">
            <w:pPr>
              <w:rPr>
                <w:lang w:val="en-IN"/>
              </w:rPr>
            </w:pPr>
            <w:r w:rsidRPr="006B59AB">
              <w:rPr>
                <w:lang w:val="en-IN"/>
              </w:rPr>
              <w:t>Text</w:t>
            </w:r>
          </w:p>
        </w:tc>
        <w:tc>
          <w:tcPr>
            <w:tcW w:w="0" w:type="auto"/>
            <w:vAlign w:val="center"/>
            <w:hideMark/>
          </w:tcPr>
          <w:p w14:paraId="21548DB3" w14:textId="77777777" w:rsidR="006B59AB" w:rsidRPr="006B59AB" w:rsidRDefault="006B59AB" w:rsidP="006B59AB">
            <w:pPr>
              <w:rPr>
                <w:lang w:val="en-IN"/>
              </w:rPr>
            </w:pPr>
            <w:r w:rsidRPr="006B59AB">
              <w:rPr>
                <w:lang w:val="en-IN"/>
              </w:rPr>
              <w:t>Which model performed better</w:t>
            </w:r>
          </w:p>
        </w:tc>
      </w:tr>
    </w:tbl>
    <w:p w14:paraId="2131C5A8" w14:textId="77777777" w:rsidR="006B59AB" w:rsidRPr="006B59AB" w:rsidRDefault="006B59AB" w:rsidP="006B59AB">
      <w:pPr>
        <w:rPr>
          <w:lang w:val="en-IN"/>
        </w:rPr>
      </w:pPr>
      <w:r w:rsidRPr="006B59AB">
        <w:rPr>
          <w:lang w:val="en-IN"/>
        </w:rPr>
        <w:t>Optional:</w:t>
      </w:r>
    </w:p>
    <w:p w14:paraId="0D788EE2" w14:textId="77777777" w:rsidR="006B59AB" w:rsidRPr="006B59AB" w:rsidRDefault="006B59AB" w:rsidP="006B59AB">
      <w:pPr>
        <w:numPr>
          <w:ilvl w:val="0"/>
          <w:numId w:val="95"/>
        </w:numPr>
        <w:rPr>
          <w:lang w:val="en-IN"/>
        </w:rPr>
      </w:pPr>
      <w:r w:rsidRPr="006B59AB">
        <w:rPr>
          <w:lang w:val="en-IN"/>
        </w:rPr>
        <w:t>Include band-level reason code mapping.</w:t>
      </w:r>
    </w:p>
    <w:p w14:paraId="650E2733" w14:textId="77777777" w:rsidR="006B59AB" w:rsidRPr="006B59AB" w:rsidRDefault="00000000" w:rsidP="006B59AB">
      <w:pPr>
        <w:rPr>
          <w:lang w:val="en-IN"/>
        </w:rPr>
      </w:pPr>
      <w:r>
        <w:rPr>
          <w:lang w:val="en-IN"/>
        </w:rPr>
        <w:pict w14:anchorId="1B9D4644">
          <v:rect id="_x0000_i1142" style="width:0;height:1.5pt" o:hralign="center" o:hrstd="t" o:hr="t" fillcolor="#a0a0a0" stroked="f"/>
        </w:pict>
      </w:r>
    </w:p>
    <w:p w14:paraId="6B02CB15" w14:textId="77777777" w:rsidR="006B59AB" w:rsidRPr="006B59AB" w:rsidRDefault="006B59AB" w:rsidP="006B59AB">
      <w:pPr>
        <w:rPr>
          <w:b/>
          <w:bCs/>
          <w:lang w:val="en-IN"/>
        </w:rPr>
      </w:pPr>
      <w:r w:rsidRPr="006B59AB">
        <w:rPr>
          <w:rFonts w:ascii="Segoe UI Emoji" w:hAnsi="Segoe UI Emoji" w:cs="Segoe UI Emoji"/>
          <w:b/>
          <w:bCs/>
          <w:lang w:val="en-IN"/>
        </w:rPr>
        <w:t>🔒</w:t>
      </w:r>
      <w:r w:rsidRPr="006B59AB">
        <w:rPr>
          <w:b/>
          <w:bCs/>
          <w:lang w:val="en-IN"/>
        </w:rPr>
        <w:t xml:space="preserve"> User Role Controls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gridCol w:w="3649"/>
      </w:tblGrid>
      <w:tr w:rsidR="006B59AB" w:rsidRPr="006B59AB" w14:paraId="4E2AF5AE" w14:textId="77777777" w:rsidTr="006B59AB">
        <w:trPr>
          <w:tblHeader/>
          <w:tblCellSpacing w:w="15" w:type="dxa"/>
        </w:trPr>
        <w:tc>
          <w:tcPr>
            <w:tcW w:w="0" w:type="auto"/>
            <w:vAlign w:val="center"/>
            <w:hideMark/>
          </w:tcPr>
          <w:p w14:paraId="6535D29F" w14:textId="77777777" w:rsidR="006B59AB" w:rsidRPr="006B59AB" w:rsidRDefault="006B59AB" w:rsidP="006B59AB">
            <w:pPr>
              <w:rPr>
                <w:b/>
                <w:bCs/>
                <w:lang w:val="en-IN"/>
              </w:rPr>
            </w:pPr>
            <w:r w:rsidRPr="006B59AB">
              <w:rPr>
                <w:b/>
                <w:bCs/>
                <w:lang w:val="en-IN"/>
              </w:rPr>
              <w:t>Role</w:t>
            </w:r>
          </w:p>
        </w:tc>
        <w:tc>
          <w:tcPr>
            <w:tcW w:w="0" w:type="auto"/>
            <w:vAlign w:val="center"/>
            <w:hideMark/>
          </w:tcPr>
          <w:p w14:paraId="5CDE107A" w14:textId="77777777" w:rsidR="006B59AB" w:rsidRPr="006B59AB" w:rsidRDefault="006B59AB" w:rsidP="006B59AB">
            <w:pPr>
              <w:rPr>
                <w:b/>
                <w:bCs/>
                <w:lang w:val="en-IN"/>
              </w:rPr>
            </w:pPr>
            <w:r w:rsidRPr="006B59AB">
              <w:rPr>
                <w:b/>
                <w:bCs/>
                <w:lang w:val="en-IN"/>
              </w:rPr>
              <w:t>Access</w:t>
            </w:r>
          </w:p>
        </w:tc>
      </w:tr>
      <w:tr w:rsidR="006B59AB" w:rsidRPr="006B59AB" w14:paraId="0901B7EF" w14:textId="77777777" w:rsidTr="006B59AB">
        <w:trPr>
          <w:tblCellSpacing w:w="15" w:type="dxa"/>
        </w:trPr>
        <w:tc>
          <w:tcPr>
            <w:tcW w:w="0" w:type="auto"/>
            <w:vAlign w:val="center"/>
            <w:hideMark/>
          </w:tcPr>
          <w:p w14:paraId="611FFA7D" w14:textId="77777777" w:rsidR="006B59AB" w:rsidRPr="006B59AB" w:rsidRDefault="006B59AB" w:rsidP="006B59AB">
            <w:pPr>
              <w:rPr>
                <w:lang w:val="en-IN"/>
              </w:rPr>
            </w:pPr>
            <w:r w:rsidRPr="006B59AB">
              <w:rPr>
                <w:lang w:val="en-IN"/>
              </w:rPr>
              <w:t>Admin</w:t>
            </w:r>
          </w:p>
        </w:tc>
        <w:tc>
          <w:tcPr>
            <w:tcW w:w="0" w:type="auto"/>
            <w:vAlign w:val="center"/>
            <w:hideMark/>
          </w:tcPr>
          <w:p w14:paraId="22D964EE" w14:textId="77777777" w:rsidR="006B59AB" w:rsidRPr="006B59AB" w:rsidRDefault="006B59AB" w:rsidP="006B59AB">
            <w:pPr>
              <w:rPr>
                <w:lang w:val="en-IN"/>
              </w:rPr>
            </w:pPr>
            <w:r w:rsidRPr="006B59AB">
              <w:rPr>
                <w:lang w:val="en-IN"/>
              </w:rPr>
              <w:t>All A/B tests, result override</w:t>
            </w:r>
          </w:p>
        </w:tc>
      </w:tr>
      <w:tr w:rsidR="006B59AB" w:rsidRPr="006B59AB" w14:paraId="46E24582" w14:textId="77777777" w:rsidTr="006B59AB">
        <w:trPr>
          <w:tblCellSpacing w:w="15" w:type="dxa"/>
        </w:trPr>
        <w:tc>
          <w:tcPr>
            <w:tcW w:w="0" w:type="auto"/>
            <w:vAlign w:val="center"/>
            <w:hideMark/>
          </w:tcPr>
          <w:p w14:paraId="21FA0B84" w14:textId="77777777" w:rsidR="006B59AB" w:rsidRPr="006B59AB" w:rsidRDefault="006B59AB" w:rsidP="006B59AB">
            <w:pPr>
              <w:rPr>
                <w:lang w:val="en-IN"/>
              </w:rPr>
            </w:pPr>
            <w:r w:rsidRPr="006B59AB">
              <w:rPr>
                <w:lang w:val="en-IN"/>
              </w:rPr>
              <w:t>Power User</w:t>
            </w:r>
          </w:p>
        </w:tc>
        <w:tc>
          <w:tcPr>
            <w:tcW w:w="0" w:type="auto"/>
            <w:vAlign w:val="center"/>
            <w:hideMark/>
          </w:tcPr>
          <w:p w14:paraId="10988991" w14:textId="77777777" w:rsidR="006B59AB" w:rsidRPr="006B59AB" w:rsidRDefault="006B59AB" w:rsidP="006B59AB">
            <w:pPr>
              <w:rPr>
                <w:lang w:val="en-IN"/>
              </w:rPr>
            </w:pPr>
            <w:r w:rsidRPr="006B59AB">
              <w:rPr>
                <w:lang w:val="en-IN"/>
              </w:rPr>
              <w:t>Can initiate and review A/B tests</w:t>
            </w:r>
          </w:p>
        </w:tc>
      </w:tr>
      <w:tr w:rsidR="006B59AB" w:rsidRPr="006B59AB" w14:paraId="15BC7531" w14:textId="77777777" w:rsidTr="006B59AB">
        <w:trPr>
          <w:tblCellSpacing w:w="15" w:type="dxa"/>
        </w:trPr>
        <w:tc>
          <w:tcPr>
            <w:tcW w:w="0" w:type="auto"/>
            <w:vAlign w:val="center"/>
            <w:hideMark/>
          </w:tcPr>
          <w:p w14:paraId="71917127" w14:textId="77777777" w:rsidR="006B59AB" w:rsidRPr="006B59AB" w:rsidRDefault="006B59AB" w:rsidP="006B59AB">
            <w:pPr>
              <w:rPr>
                <w:lang w:val="en-IN"/>
              </w:rPr>
            </w:pPr>
            <w:r w:rsidRPr="006B59AB">
              <w:rPr>
                <w:lang w:val="en-IN"/>
              </w:rPr>
              <w:t>Approver</w:t>
            </w:r>
          </w:p>
        </w:tc>
        <w:tc>
          <w:tcPr>
            <w:tcW w:w="0" w:type="auto"/>
            <w:vAlign w:val="center"/>
            <w:hideMark/>
          </w:tcPr>
          <w:p w14:paraId="73AED8B4" w14:textId="77777777" w:rsidR="006B59AB" w:rsidRPr="006B59AB" w:rsidRDefault="006B59AB" w:rsidP="006B59AB">
            <w:pPr>
              <w:rPr>
                <w:lang w:val="en-IN"/>
              </w:rPr>
            </w:pPr>
            <w:r w:rsidRPr="006B59AB">
              <w:rPr>
                <w:lang w:val="en-IN"/>
              </w:rPr>
              <w:t>View results, make scorecard decision</w:t>
            </w:r>
          </w:p>
        </w:tc>
      </w:tr>
      <w:tr w:rsidR="006B59AB" w:rsidRPr="006B59AB" w14:paraId="4877A758" w14:textId="77777777" w:rsidTr="006B59AB">
        <w:trPr>
          <w:tblCellSpacing w:w="15" w:type="dxa"/>
        </w:trPr>
        <w:tc>
          <w:tcPr>
            <w:tcW w:w="0" w:type="auto"/>
            <w:vAlign w:val="center"/>
            <w:hideMark/>
          </w:tcPr>
          <w:p w14:paraId="79E89FC1" w14:textId="77777777" w:rsidR="006B59AB" w:rsidRPr="006B59AB" w:rsidRDefault="006B59AB" w:rsidP="006B59AB">
            <w:pPr>
              <w:rPr>
                <w:lang w:val="en-IN"/>
              </w:rPr>
            </w:pPr>
            <w:r w:rsidRPr="006B59AB">
              <w:rPr>
                <w:lang w:val="en-IN"/>
              </w:rPr>
              <w:t>DSA/User</w:t>
            </w:r>
          </w:p>
        </w:tc>
        <w:tc>
          <w:tcPr>
            <w:tcW w:w="0" w:type="auto"/>
            <w:vAlign w:val="center"/>
            <w:hideMark/>
          </w:tcPr>
          <w:p w14:paraId="6C45AFD6" w14:textId="77777777" w:rsidR="006B59AB" w:rsidRPr="006B59AB" w:rsidRDefault="006B59AB" w:rsidP="006B59AB">
            <w:pPr>
              <w:rPr>
                <w:lang w:val="en-IN"/>
              </w:rPr>
            </w:pPr>
            <w:r w:rsidRPr="006B59AB">
              <w:rPr>
                <w:rFonts w:ascii="Segoe UI Emoji" w:hAnsi="Segoe UI Emoji" w:cs="Segoe UI Emoji"/>
                <w:lang w:val="en-IN"/>
              </w:rPr>
              <w:t>❌</w:t>
            </w:r>
            <w:r w:rsidRPr="006B59AB">
              <w:rPr>
                <w:lang w:val="en-IN"/>
              </w:rPr>
              <w:t xml:space="preserve"> No access</w:t>
            </w:r>
          </w:p>
        </w:tc>
      </w:tr>
    </w:tbl>
    <w:p w14:paraId="315BA586" w14:textId="77777777" w:rsidR="006B59AB" w:rsidRPr="006B59AB" w:rsidRDefault="00000000" w:rsidP="006B59AB">
      <w:pPr>
        <w:rPr>
          <w:lang w:val="en-IN"/>
        </w:rPr>
      </w:pPr>
      <w:r>
        <w:rPr>
          <w:lang w:val="en-IN"/>
        </w:rPr>
        <w:pict w14:anchorId="7B9D6B20">
          <v:rect id="_x0000_i1143" style="width:0;height:1.5pt" o:hralign="center" o:hrstd="t" o:hr="t" fillcolor="#a0a0a0" stroked="f"/>
        </w:pict>
      </w:r>
    </w:p>
    <w:p w14:paraId="23E9D541" w14:textId="77777777" w:rsidR="006B59AB" w:rsidRPr="006B59AB" w:rsidRDefault="006B59AB" w:rsidP="006B59AB">
      <w:pPr>
        <w:rPr>
          <w:b/>
          <w:bCs/>
          <w:lang w:val="en-IN"/>
        </w:rPr>
      </w:pPr>
      <w:r w:rsidRPr="006B59AB">
        <w:rPr>
          <w:rFonts w:ascii="Segoe UI Emoji" w:hAnsi="Segoe UI Emoji" w:cs="Segoe UI Emoji"/>
          <w:b/>
          <w:bCs/>
          <w:lang w:val="en-IN"/>
        </w:rPr>
        <w:t>✅</w:t>
      </w:r>
      <w:r w:rsidRPr="006B59AB">
        <w:rPr>
          <w:b/>
          <w:bCs/>
          <w:lang w:val="en-IN"/>
        </w:rPr>
        <w:t xml:space="preserve"> ACCEPTANCE CRITERIA</w:t>
      </w:r>
    </w:p>
    <w:p w14:paraId="5CA6F4B4" w14:textId="77777777" w:rsidR="006B59AB" w:rsidRPr="006B59AB" w:rsidRDefault="006B59AB" w:rsidP="006B59AB">
      <w:pPr>
        <w:numPr>
          <w:ilvl w:val="0"/>
          <w:numId w:val="96"/>
        </w:numPr>
        <w:rPr>
          <w:lang w:val="en-IN"/>
        </w:rPr>
      </w:pPr>
      <w:r w:rsidRPr="006B59AB">
        <w:rPr>
          <w:lang w:val="en-IN"/>
        </w:rPr>
        <w:t>A/B Tests execute and complete with defined timeout</w:t>
      </w:r>
    </w:p>
    <w:p w14:paraId="0C069248" w14:textId="77777777" w:rsidR="006B59AB" w:rsidRPr="006B59AB" w:rsidRDefault="006B59AB" w:rsidP="006B59AB">
      <w:pPr>
        <w:numPr>
          <w:ilvl w:val="0"/>
          <w:numId w:val="96"/>
        </w:numPr>
        <w:rPr>
          <w:lang w:val="en-IN"/>
        </w:rPr>
      </w:pPr>
      <w:r w:rsidRPr="006B59AB">
        <w:rPr>
          <w:lang w:val="en-IN"/>
        </w:rPr>
        <w:lastRenderedPageBreak/>
        <w:t>UI displays results cleanly and accurately</w:t>
      </w:r>
    </w:p>
    <w:p w14:paraId="7326956A" w14:textId="77777777" w:rsidR="006B59AB" w:rsidRPr="006B59AB" w:rsidRDefault="006B59AB" w:rsidP="006B59AB">
      <w:pPr>
        <w:numPr>
          <w:ilvl w:val="0"/>
          <w:numId w:val="96"/>
        </w:numPr>
        <w:rPr>
          <w:lang w:val="en-IN"/>
        </w:rPr>
      </w:pPr>
      <w:r w:rsidRPr="006B59AB">
        <w:rPr>
          <w:lang w:val="en-IN"/>
        </w:rPr>
        <w:t>CSV download works and reflects test comparison</w:t>
      </w:r>
    </w:p>
    <w:p w14:paraId="2A3F0BBB" w14:textId="77777777" w:rsidR="006B59AB" w:rsidRPr="006B59AB" w:rsidRDefault="006B59AB" w:rsidP="006B59AB">
      <w:pPr>
        <w:numPr>
          <w:ilvl w:val="0"/>
          <w:numId w:val="96"/>
        </w:numPr>
        <w:rPr>
          <w:lang w:val="en-IN"/>
        </w:rPr>
      </w:pPr>
      <w:r w:rsidRPr="006B59AB">
        <w:rPr>
          <w:lang w:val="en-IN"/>
        </w:rPr>
        <w:t>Performance metrics help inform decision-making</w:t>
      </w:r>
    </w:p>
    <w:p w14:paraId="4FB1C11A" w14:textId="77777777" w:rsidR="006B59AB" w:rsidRPr="006B59AB" w:rsidRDefault="006B59AB" w:rsidP="006B59AB">
      <w:pPr>
        <w:numPr>
          <w:ilvl w:val="0"/>
          <w:numId w:val="96"/>
        </w:numPr>
        <w:rPr>
          <w:lang w:val="en-IN"/>
        </w:rPr>
      </w:pPr>
      <w:r w:rsidRPr="006B59AB">
        <w:rPr>
          <w:lang w:val="en-IN"/>
        </w:rPr>
        <w:t>Each test stored with full traceability</w:t>
      </w:r>
    </w:p>
    <w:p w14:paraId="7149D6D0" w14:textId="77777777" w:rsidR="006B59AB" w:rsidRPr="006B59AB" w:rsidRDefault="006B59AB" w:rsidP="006B59AB">
      <w:pPr>
        <w:numPr>
          <w:ilvl w:val="0"/>
          <w:numId w:val="96"/>
        </w:numPr>
        <w:rPr>
          <w:lang w:val="en-IN"/>
        </w:rPr>
      </w:pPr>
      <w:r w:rsidRPr="006B59AB">
        <w:rPr>
          <w:lang w:val="en-IN"/>
        </w:rPr>
        <w:t>Permission logic enforced correctly</w:t>
      </w:r>
    </w:p>
    <w:p w14:paraId="38C2D7A2" w14:textId="77777777" w:rsidR="006B59AB" w:rsidRPr="006B59AB" w:rsidRDefault="00000000" w:rsidP="006B59AB">
      <w:pPr>
        <w:rPr>
          <w:lang w:val="en-IN"/>
        </w:rPr>
      </w:pPr>
      <w:r>
        <w:rPr>
          <w:lang w:val="en-IN"/>
        </w:rPr>
        <w:pict w14:anchorId="6123B551">
          <v:rect id="_x0000_i1144" style="width:0;height:1.5pt" o:hralign="center" o:hrstd="t" o:hr="t" fillcolor="#a0a0a0" stroked="f"/>
        </w:pict>
      </w:r>
    </w:p>
    <w:p w14:paraId="63261ECE" w14:textId="77777777" w:rsidR="006B59AB" w:rsidRPr="006B59AB" w:rsidRDefault="006B59AB" w:rsidP="006B59AB">
      <w:pPr>
        <w:rPr>
          <w:b/>
          <w:bCs/>
          <w:lang w:val="en-IN"/>
        </w:rPr>
      </w:pPr>
      <w:r w:rsidRPr="006B59AB">
        <w:rPr>
          <w:rFonts w:ascii="Segoe UI Emoji" w:hAnsi="Segoe UI Emoji" w:cs="Segoe UI Emoji"/>
          <w:b/>
          <w:bCs/>
          <w:lang w:val="en-IN"/>
        </w:rPr>
        <w:t>🧩</w:t>
      </w:r>
      <w:r w:rsidRPr="006B59AB">
        <w:rPr>
          <w:b/>
          <w:bCs/>
          <w:lang w:val="en-IN"/>
        </w:rPr>
        <w:t xml:space="preserve"> Module 12: Documentation (Final Engineering Instructions for </w:t>
      </w:r>
      <w:proofErr w:type="spellStart"/>
      <w:r w:rsidRPr="006B59AB">
        <w:rPr>
          <w:b/>
          <w:bCs/>
          <w:lang w:val="en-IN"/>
        </w:rPr>
        <w:t>Replit</w:t>
      </w:r>
      <w:proofErr w:type="spellEnd"/>
      <w:r w:rsidRPr="006B59AB">
        <w:rPr>
          <w:b/>
          <w:bCs/>
          <w:lang w:val="en-IN"/>
        </w:rPr>
        <w:t>)</w:t>
      </w:r>
    </w:p>
    <w:p w14:paraId="4878B6E0" w14:textId="77777777" w:rsidR="006B59AB" w:rsidRPr="006B59AB" w:rsidRDefault="00000000" w:rsidP="006B59AB">
      <w:pPr>
        <w:rPr>
          <w:lang w:val="en-IN"/>
        </w:rPr>
      </w:pPr>
      <w:r>
        <w:rPr>
          <w:lang w:val="en-IN"/>
        </w:rPr>
        <w:pict w14:anchorId="3883373D">
          <v:rect id="_x0000_i1145" style="width:0;height:1.5pt" o:hralign="center" o:hrstd="t" o:hr="t" fillcolor="#a0a0a0" stroked="f"/>
        </w:pict>
      </w:r>
    </w:p>
    <w:p w14:paraId="5A0C9ABF" w14:textId="77777777" w:rsidR="006B59AB" w:rsidRPr="006B59AB" w:rsidRDefault="006B59AB" w:rsidP="006B59AB">
      <w:pPr>
        <w:rPr>
          <w:b/>
          <w:bCs/>
          <w:lang w:val="en-IN"/>
        </w:rPr>
      </w:pPr>
      <w:r w:rsidRPr="006B59AB">
        <w:rPr>
          <w:rFonts w:ascii="Segoe UI Emoji" w:hAnsi="Segoe UI Emoji" w:cs="Segoe UI Emoji"/>
          <w:b/>
          <w:bCs/>
          <w:lang w:val="en-IN"/>
        </w:rPr>
        <w:t>🎯</w:t>
      </w:r>
      <w:r w:rsidRPr="006B59AB">
        <w:rPr>
          <w:b/>
          <w:bCs/>
          <w:lang w:val="en-IN"/>
        </w:rPr>
        <w:t xml:space="preserve"> Purpose</w:t>
      </w:r>
    </w:p>
    <w:p w14:paraId="30997664" w14:textId="77777777" w:rsidR="006B59AB" w:rsidRPr="006B59AB" w:rsidRDefault="006B59AB" w:rsidP="006B59AB">
      <w:pPr>
        <w:rPr>
          <w:lang w:val="en-IN"/>
        </w:rPr>
      </w:pPr>
      <w:r w:rsidRPr="006B59AB">
        <w:rPr>
          <w:lang w:val="en-IN"/>
        </w:rPr>
        <w:t xml:space="preserve">To generate </w:t>
      </w:r>
      <w:r w:rsidRPr="006B59AB">
        <w:rPr>
          <w:b/>
          <w:bCs/>
          <w:lang w:val="en-IN"/>
        </w:rPr>
        <w:t>dynamic documentation</w:t>
      </w:r>
      <w:r w:rsidRPr="006B59AB">
        <w:rPr>
          <w:lang w:val="en-IN"/>
        </w:rPr>
        <w:t xml:space="preserve"> for scorecards, A/B tests, testing outcomes, and configuration logic in an easily exportable and human-readable format. This acts as an </w:t>
      </w:r>
      <w:r w:rsidRPr="006B59AB">
        <w:rPr>
          <w:b/>
          <w:bCs/>
          <w:lang w:val="en-IN"/>
        </w:rPr>
        <w:t>auto-generated credit decision audit trail</w:t>
      </w:r>
      <w:r w:rsidRPr="006B59AB">
        <w:rPr>
          <w:lang w:val="en-IN"/>
        </w:rPr>
        <w:t xml:space="preserve"> and guide for internal users (Power User / Approver).</w:t>
      </w:r>
    </w:p>
    <w:p w14:paraId="0A5FAE7A" w14:textId="77777777" w:rsidR="006B59AB" w:rsidRPr="006B59AB" w:rsidRDefault="00000000" w:rsidP="006B59AB">
      <w:pPr>
        <w:rPr>
          <w:lang w:val="en-IN"/>
        </w:rPr>
      </w:pPr>
      <w:r>
        <w:rPr>
          <w:lang w:val="en-IN"/>
        </w:rPr>
        <w:pict w14:anchorId="1CEAEA2A">
          <v:rect id="_x0000_i1146" style="width:0;height:1.5pt" o:hralign="center" o:hrstd="t" o:hr="t" fillcolor="#a0a0a0" stroked="f"/>
        </w:pict>
      </w:r>
    </w:p>
    <w:p w14:paraId="13B53120" w14:textId="77777777" w:rsidR="006B59AB" w:rsidRPr="006B59AB" w:rsidRDefault="006B59AB" w:rsidP="006B59AB">
      <w:pPr>
        <w:rPr>
          <w:b/>
          <w:bCs/>
          <w:lang w:val="en-IN"/>
        </w:rPr>
      </w:pPr>
      <w:r w:rsidRPr="006B59AB">
        <w:rPr>
          <w:rFonts w:ascii="Segoe UI Emoji" w:hAnsi="Segoe UI Emoji" w:cs="Segoe UI Emoji"/>
          <w:b/>
          <w:bCs/>
          <w:lang w:val="en-IN"/>
        </w:rPr>
        <w:t>🧱</w:t>
      </w:r>
      <w:r w:rsidRPr="006B59AB">
        <w:rPr>
          <w:b/>
          <w:bCs/>
          <w:lang w:val="en-IN"/>
        </w:rPr>
        <w:t xml:space="preserve"> Core Functional Requirements</w:t>
      </w:r>
    </w:p>
    <w:p w14:paraId="292A51F2" w14:textId="77777777" w:rsidR="006B59AB" w:rsidRPr="006B59AB" w:rsidRDefault="006B59AB" w:rsidP="006B59AB">
      <w:pPr>
        <w:rPr>
          <w:b/>
          <w:bCs/>
          <w:lang w:val="en-IN"/>
        </w:rPr>
      </w:pPr>
      <w:r w:rsidRPr="006B59AB">
        <w:rPr>
          <w:rFonts w:ascii="Segoe UI Emoji" w:hAnsi="Segoe UI Emoji" w:cs="Segoe UI Emoji"/>
          <w:b/>
          <w:bCs/>
          <w:lang w:val="en-IN"/>
        </w:rPr>
        <w:t>✅</w:t>
      </w:r>
      <w:r w:rsidRPr="006B59AB">
        <w:rPr>
          <w:b/>
          <w:bCs/>
          <w:lang w:val="en-IN"/>
        </w:rPr>
        <w:t xml:space="preserve"> A. Trigger Conditions</w:t>
      </w:r>
    </w:p>
    <w:p w14:paraId="57968907" w14:textId="77777777" w:rsidR="006B59AB" w:rsidRPr="006B59AB" w:rsidRDefault="006B59AB" w:rsidP="006B59AB">
      <w:pPr>
        <w:rPr>
          <w:lang w:val="en-IN"/>
        </w:rPr>
      </w:pPr>
      <w:r w:rsidRPr="006B59AB">
        <w:rPr>
          <w:lang w:val="en-IN"/>
        </w:rPr>
        <w:t xml:space="preserve">Documentation should be </w:t>
      </w:r>
      <w:proofErr w:type="gramStart"/>
      <w:r w:rsidRPr="006B59AB">
        <w:rPr>
          <w:b/>
          <w:bCs/>
          <w:lang w:val="en-IN"/>
        </w:rPr>
        <w:t>auto-generated</w:t>
      </w:r>
      <w:proofErr w:type="gramEnd"/>
      <w:r w:rsidRPr="006B59AB">
        <w:rPr>
          <w:lang w:val="en-IN"/>
        </w:rPr>
        <w:t xml:space="preserve"> under the following 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2"/>
        <w:gridCol w:w="4065"/>
      </w:tblGrid>
      <w:tr w:rsidR="006B59AB" w:rsidRPr="006B59AB" w14:paraId="45BC84B5" w14:textId="77777777" w:rsidTr="006B59AB">
        <w:trPr>
          <w:tblHeader/>
          <w:tblCellSpacing w:w="15" w:type="dxa"/>
        </w:trPr>
        <w:tc>
          <w:tcPr>
            <w:tcW w:w="0" w:type="auto"/>
            <w:vAlign w:val="center"/>
            <w:hideMark/>
          </w:tcPr>
          <w:p w14:paraId="4513C2C2" w14:textId="77777777" w:rsidR="006B59AB" w:rsidRPr="006B59AB" w:rsidRDefault="006B59AB" w:rsidP="006B59AB">
            <w:pPr>
              <w:rPr>
                <w:b/>
                <w:bCs/>
                <w:lang w:val="en-IN"/>
              </w:rPr>
            </w:pPr>
            <w:r w:rsidRPr="006B59AB">
              <w:rPr>
                <w:b/>
                <w:bCs/>
                <w:lang w:val="en-IN"/>
              </w:rPr>
              <w:t>Event</w:t>
            </w:r>
          </w:p>
        </w:tc>
        <w:tc>
          <w:tcPr>
            <w:tcW w:w="0" w:type="auto"/>
            <w:vAlign w:val="center"/>
            <w:hideMark/>
          </w:tcPr>
          <w:p w14:paraId="222377ED" w14:textId="77777777" w:rsidR="006B59AB" w:rsidRPr="006B59AB" w:rsidRDefault="006B59AB" w:rsidP="006B59AB">
            <w:pPr>
              <w:rPr>
                <w:b/>
                <w:bCs/>
                <w:lang w:val="en-IN"/>
              </w:rPr>
            </w:pPr>
            <w:r w:rsidRPr="006B59AB">
              <w:rPr>
                <w:b/>
                <w:bCs/>
                <w:lang w:val="en-IN"/>
              </w:rPr>
              <w:t>Output</w:t>
            </w:r>
          </w:p>
        </w:tc>
      </w:tr>
      <w:tr w:rsidR="006B59AB" w:rsidRPr="006B59AB" w14:paraId="5DAB219D" w14:textId="77777777" w:rsidTr="006B59AB">
        <w:trPr>
          <w:tblCellSpacing w:w="15" w:type="dxa"/>
        </w:trPr>
        <w:tc>
          <w:tcPr>
            <w:tcW w:w="0" w:type="auto"/>
            <w:vAlign w:val="center"/>
            <w:hideMark/>
          </w:tcPr>
          <w:p w14:paraId="6C3BE3C6" w14:textId="77777777" w:rsidR="006B59AB" w:rsidRPr="006B59AB" w:rsidRDefault="006B59AB" w:rsidP="006B59AB">
            <w:pPr>
              <w:rPr>
                <w:lang w:val="en-IN"/>
              </w:rPr>
            </w:pPr>
            <w:r w:rsidRPr="006B59AB">
              <w:rPr>
                <w:lang w:val="en-IN"/>
              </w:rPr>
              <w:t>New scorecard created via AI or manual</w:t>
            </w:r>
          </w:p>
        </w:tc>
        <w:tc>
          <w:tcPr>
            <w:tcW w:w="0" w:type="auto"/>
            <w:vAlign w:val="center"/>
            <w:hideMark/>
          </w:tcPr>
          <w:p w14:paraId="509E22D5" w14:textId="77777777" w:rsidR="006B59AB" w:rsidRPr="006B59AB" w:rsidRDefault="006B59AB" w:rsidP="006B59AB">
            <w:pPr>
              <w:rPr>
                <w:lang w:val="en-IN"/>
              </w:rPr>
            </w:pPr>
            <w:r w:rsidRPr="006B59AB">
              <w:rPr>
                <w:lang w:val="en-IN"/>
              </w:rPr>
              <w:t>Scorecard Documentation (versioned)</w:t>
            </w:r>
          </w:p>
        </w:tc>
      </w:tr>
      <w:tr w:rsidR="006B59AB" w:rsidRPr="006B59AB" w14:paraId="1F9A9E2F" w14:textId="77777777" w:rsidTr="006B59AB">
        <w:trPr>
          <w:tblCellSpacing w:w="15" w:type="dxa"/>
        </w:trPr>
        <w:tc>
          <w:tcPr>
            <w:tcW w:w="0" w:type="auto"/>
            <w:vAlign w:val="center"/>
            <w:hideMark/>
          </w:tcPr>
          <w:p w14:paraId="093574E1" w14:textId="77777777" w:rsidR="006B59AB" w:rsidRPr="006B59AB" w:rsidRDefault="006B59AB" w:rsidP="006B59AB">
            <w:pPr>
              <w:rPr>
                <w:lang w:val="en-IN"/>
              </w:rPr>
            </w:pPr>
            <w:r w:rsidRPr="006B59AB">
              <w:rPr>
                <w:lang w:val="en-IN"/>
              </w:rPr>
              <w:t>Scorecard config updated</w:t>
            </w:r>
          </w:p>
        </w:tc>
        <w:tc>
          <w:tcPr>
            <w:tcW w:w="0" w:type="auto"/>
            <w:vAlign w:val="center"/>
            <w:hideMark/>
          </w:tcPr>
          <w:p w14:paraId="62D1A458" w14:textId="77777777" w:rsidR="006B59AB" w:rsidRPr="006B59AB" w:rsidRDefault="006B59AB" w:rsidP="006B59AB">
            <w:pPr>
              <w:rPr>
                <w:lang w:val="en-IN"/>
              </w:rPr>
            </w:pPr>
            <w:r w:rsidRPr="006B59AB">
              <w:rPr>
                <w:lang w:val="en-IN"/>
              </w:rPr>
              <w:t>Configuration Log Document</w:t>
            </w:r>
          </w:p>
        </w:tc>
      </w:tr>
      <w:tr w:rsidR="006B59AB" w:rsidRPr="006B59AB" w14:paraId="159699A9" w14:textId="77777777" w:rsidTr="006B59AB">
        <w:trPr>
          <w:tblCellSpacing w:w="15" w:type="dxa"/>
        </w:trPr>
        <w:tc>
          <w:tcPr>
            <w:tcW w:w="0" w:type="auto"/>
            <w:vAlign w:val="center"/>
            <w:hideMark/>
          </w:tcPr>
          <w:p w14:paraId="09B33F3A" w14:textId="77777777" w:rsidR="006B59AB" w:rsidRPr="006B59AB" w:rsidRDefault="006B59AB" w:rsidP="006B59AB">
            <w:pPr>
              <w:rPr>
                <w:lang w:val="en-IN"/>
              </w:rPr>
            </w:pPr>
            <w:r w:rsidRPr="006B59AB">
              <w:rPr>
                <w:lang w:val="en-IN"/>
              </w:rPr>
              <w:t>A/B test completed</w:t>
            </w:r>
          </w:p>
        </w:tc>
        <w:tc>
          <w:tcPr>
            <w:tcW w:w="0" w:type="auto"/>
            <w:vAlign w:val="center"/>
            <w:hideMark/>
          </w:tcPr>
          <w:p w14:paraId="3C8D58DB" w14:textId="77777777" w:rsidR="006B59AB" w:rsidRPr="006B59AB" w:rsidRDefault="006B59AB" w:rsidP="006B59AB">
            <w:pPr>
              <w:rPr>
                <w:lang w:val="en-IN"/>
              </w:rPr>
            </w:pPr>
            <w:r w:rsidRPr="006B59AB">
              <w:rPr>
                <w:lang w:val="en-IN"/>
              </w:rPr>
              <w:t>A/B Test Outcome Document</w:t>
            </w:r>
          </w:p>
        </w:tc>
      </w:tr>
      <w:tr w:rsidR="006B59AB" w:rsidRPr="006B59AB" w14:paraId="3A17623C" w14:textId="77777777" w:rsidTr="006B59AB">
        <w:trPr>
          <w:tblCellSpacing w:w="15" w:type="dxa"/>
        </w:trPr>
        <w:tc>
          <w:tcPr>
            <w:tcW w:w="0" w:type="auto"/>
            <w:vAlign w:val="center"/>
            <w:hideMark/>
          </w:tcPr>
          <w:p w14:paraId="4D91A28A" w14:textId="77777777" w:rsidR="006B59AB" w:rsidRPr="006B59AB" w:rsidRDefault="006B59AB" w:rsidP="006B59AB">
            <w:pPr>
              <w:rPr>
                <w:lang w:val="en-IN"/>
              </w:rPr>
            </w:pPr>
            <w:r w:rsidRPr="006B59AB">
              <w:rPr>
                <w:lang w:val="en-IN"/>
              </w:rPr>
              <w:t>Testing engine results finalized</w:t>
            </w:r>
          </w:p>
        </w:tc>
        <w:tc>
          <w:tcPr>
            <w:tcW w:w="0" w:type="auto"/>
            <w:vAlign w:val="center"/>
            <w:hideMark/>
          </w:tcPr>
          <w:p w14:paraId="6715602C" w14:textId="77777777" w:rsidR="006B59AB" w:rsidRPr="006B59AB" w:rsidRDefault="006B59AB" w:rsidP="006B59AB">
            <w:pPr>
              <w:rPr>
                <w:lang w:val="en-IN"/>
              </w:rPr>
            </w:pPr>
            <w:r w:rsidRPr="006B59AB">
              <w:rPr>
                <w:lang w:val="en-IN"/>
              </w:rPr>
              <w:t>Test Summary Document</w:t>
            </w:r>
          </w:p>
        </w:tc>
      </w:tr>
      <w:tr w:rsidR="006B59AB" w:rsidRPr="006B59AB" w14:paraId="57C04920" w14:textId="77777777" w:rsidTr="006B59AB">
        <w:trPr>
          <w:tblCellSpacing w:w="15" w:type="dxa"/>
        </w:trPr>
        <w:tc>
          <w:tcPr>
            <w:tcW w:w="0" w:type="auto"/>
            <w:vAlign w:val="center"/>
            <w:hideMark/>
          </w:tcPr>
          <w:p w14:paraId="2E206101" w14:textId="77777777" w:rsidR="006B59AB" w:rsidRPr="006B59AB" w:rsidRDefault="006B59AB" w:rsidP="006B59AB">
            <w:pPr>
              <w:rPr>
                <w:lang w:val="en-IN"/>
              </w:rPr>
            </w:pPr>
            <w:r w:rsidRPr="006B59AB">
              <w:rPr>
                <w:lang w:val="en-IN"/>
              </w:rPr>
              <w:t>Scorecard approved or deactivated</w:t>
            </w:r>
          </w:p>
        </w:tc>
        <w:tc>
          <w:tcPr>
            <w:tcW w:w="0" w:type="auto"/>
            <w:vAlign w:val="center"/>
            <w:hideMark/>
          </w:tcPr>
          <w:p w14:paraId="2B362899" w14:textId="77777777" w:rsidR="006B59AB" w:rsidRPr="006B59AB" w:rsidRDefault="006B59AB" w:rsidP="006B59AB">
            <w:pPr>
              <w:rPr>
                <w:lang w:val="en-IN"/>
              </w:rPr>
            </w:pPr>
            <w:r w:rsidRPr="006B59AB">
              <w:rPr>
                <w:lang w:val="en-IN"/>
              </w:rPr>
              <w:t>Audit document for approval/deactivation</w:t>
            </w:r>
          </w:p>
        </w:tc>
      </w:tr>
    </w:tbl>
    <w:p w14:paraId="06C23EC6" w14:textId="77777777" w:rsidR="006B59AB" w:rsidRPr="006B59AB" w:rsidRDefault="00000000" w:rsidP="006B59AB">
      <w:pPr>
        <w:rPr>
          <w:lang w:val="en-IN"/>
        </w:rPr>
      </w:pPr>
      <w:r>
        <w:rPr>
          <w:lang w:val="en-IN"/>
        </w:rPr>
        <w:pict w14:anchorId="7B262046">
          <v:rect id="_x0000_i1147" style="width:0;height:1.5pt" o:hralign="center" o:hrstd="t" o:hr="t" fillcolor="#a0a0a0" stroked="f"/>
        </w:pict>
      </w:r>
    </w:p>
    <w:p w14:paraId="64EEE5DA" w14:textId="77777777" w:rsidR="006B59AB" w:rsidRPr="006B59AB" w:rsidRDefault="006B59AB" w:rsidP="006B59AB">
      <w:pPr>
        <w:rPr>
          <w:b/>
          <w:bCs/>
          <w:lang w:val="en-IN"/>
        </w:rPr>
      </w:pPr>
      <w:r w:rsidRPr="006B59AB">
        <w:rPr>
          <w:rFonts w:ascii="Segoe UI Emoji" w:hAnsi="Segoe UI Emoji" w:cs="Segoe UI Emoji"/>
          <w:b/>
          <w:bCs/>
          <w:lang w:val="en-IN"/>
        </w:rPr>
        <w:t>✅</w:t>
      </w:r>
      <w:r w:rsidRPr="006B59AB">
        <w:rPr>
          <w:b/>
          <w:bCs/>
          <w:lang w:val="en-IN"/>
        </w:rPr>
        <w:t xml:space="preserve"> B. Output Format</w:t>
      </w:r>
    </w:p>
    <w:p w14:paraId="3BF4D7AD" w14:textId="77777777" w:rsidR="006B59AB" w:rsidRPr="006B59AB" w:rsidRDefault="006B59AB" w:rsidP="006B59AB">
      <w:pPr>
        <w:numPr>
          <w:ilvl w:val="0"/>
          <w:numId w:val="97"/>
        </w:numPr>
        <w:rPr>
          <w:lang w:val="en-IN"/>
        </w:rPr>
      </w:pPr>
      <w:r w:rsidRPr="006B59AB">
        <w:rPr>
          <w:lang w:val="en-IN"/>
        </w:rPr>
        <w:t xml:space="preserve">All documentation must be generated in </w:t>
      </w:r>
      <w:r w:rsidRPr="006B59AB">
        <w:rPr>
          <w:b/>
          <w:bCs/>
          <w:lang w:val="en-IN"/>
        </w:rPr>
        <w:t>Markdown (.md)</w:t>
      </w:r>
      <w:r w:rsidRPr="006B59AB">
        <w:rPr>
          <w:lang w:val="en-IN"/>
        </w:rPr>
        <w:t xml:space="preserve"> format</w:t>
      </w:r>
    </w:p>
    <w:p w14:paraId="3B02EEE0" w14:textId="77777777" w:rsidR="006B59AB" w:rsidRPr="006B59AB" w:rsidRDefault="006B59AB" w:rsidP="006B59AB">
      <w:pPr>
        <w:numPr>
          <w:ilvl w:val="0"/>
          <w:numId w:val="97"/>
        </w:numPr>
        <w:rPr>
          <w:lang w:val="en-IN"/>
        </w:rPr>
      </w:pPr>
      <w:r w:rsidRPr="006B59AB">
        <w:rPr>
          <w:lang w:val="en-IN"/>
        </w:rPr>
        <w:lastRenderedPageBreak/>
        <w:t xml:space="preserve">Export options: .pdf, .docx, .md (via </w:t>
      </w:r>
      <w:proofErr w:type="spellStart"/>
      <w:r w:rsidRPr="006B59AB">
        <w:rPr>
          <w:lang w:val="en-IN"/>
        </w:rPr>
        <w:t>Pandoc</w:t>
      </w:r>
      <w:proofErr w:type="spellEnd"/>
      <w:r w:rsidRPr="006B59AB">
        <w:rPr>
          <w:lang w:val="en-IN"/>
        </w:rPr>
        <w:t xml:space="preserve"> or equivalent)</w:t>
      </w:r>
    </w:p>
    <w:p w14:paraId="7A92D7D8" w14:textId="77777777" w:rsidR="006B59AB" w:rsidRPr="006B59AB" w:rsidRDefault="00000000" w:rsidP="006B59AB">
      <w:pPr>
        <w:rPr>
          <w:lang w:val="en-IN"/>
        </w:rPr>
      </w:pPr>
      <w:r>
        <w:rPr>
          <w:lang w:val="en-IN"/>
        </w:rPr>
        <w:pict w14:anchorId="00B12787">
          <v:rect id="_x0000_i1148" style="width:0;height:1.5pt" o:hralign="center" o:hrstd="t" o:hr="t" fillcolor="#a0a0a0" stroked="f"/>
        </w:pict>
      </w:r>
    </w:p>
    <w:p w14:paraId="6E6F7CD1" w14:textId="77777777" w:rsidR="006B59AB" w:rsidRPr="006B59AB" w:rsidRDefault="006B59AB" w:rsidP="006B59AB">
      <w:pPr>
        <w:rPr>
          <w:b/>
          <w:bCs/>
          <w:lang w:val="en-IN"/>
        </w:rPr>
      </w:pPr>
      <w:r w:rsidRPr="006B59AB">
        <w:rPr>
          <w:rFonts w:ascii="Segoe UI Emoji" w:hAnsi="Segoe UI Emoji" w:cs="Segoe UI Emoji"/>
          <w:b/>
          <w:bCs/>
          <w:lang w:val="en-IN"/>
        </w:rPr>
        <w:t>✅</w:t>
      </w:r>
      <w:r w:rsidRPr="006B59AB">
        <w:rPr>
          <w:b/>
          <w:bCs/>
          <w:lang w:val="en-IN"/>
        </w:rPr>
        <w:t xml:space="preserve"> C. Document Types and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gridCol w:w="6835"/>
      </w:tblGrid>
      <w:tr w:rsidR="006B59AB" w:rsidRPr="006B59AB" w14:paraId="66FB6E3C" w14:textId="77777777" w:rsidTr="006B59AB">
        <w:trPr>
          <w:tblHeader/>
          <w:tblCellSpacing w:w="15" w:type="dxa"/>
        </w:trPr>
        <w:tc>
          <w:tcPr>
            <w:tcW w:w="0" w:type="auto"/>
            <w:vAlign w:val="center"/>
            <w:hideMark/>
          </w:tcPr>
          <w:p w14:paraId="461447CD" w14:textId="77777777" w:rsidR="006B59AB" w:rsidRPr="006B59AB" w:rsidRDefault="006B59AB" w:rsidP="006B59AB">
            <w:pPr>
              <w:rPr>
                <w:b/>
                <w:bCs/>
                <w:lang w:val="en-IN"/>
              </w:rPr>
            </w:pPr>
            <w:r w:rsidRPr="006B59AB">
              <w:rPr>
                <w:b/>
                <w:bCs/>
                <w:lang w:val="en-IN"/>
              </w:rPr>
              <w:t>Doc Type</w:t>
            </w:r>
          </w:p>
        </w:tc>
        <w:tc>
          <w:tcPr>
            <w:tcW w:w="0" w:type="auto"/>
            <w:vAlign w:val="center"/>
            <w:hideMark/>
          </w:tcPr>
          <w:p w14:paraId="13135047" w14:textId="77777777" w:rsidR="006B59AB" w:rsidRPr="006B59AB" w:rsidRDefault="006B59AB" w:rsidP="006B59AB">
            <w:pPr>
              <w:rPr>
                <w:b/>
                <w:bCs/>
                <w:lang w:val="en-IN"/>
              </w:rPr>
            </w:pPr>
            <w:r w:rsidRPr="006B59AB">
              <w:rPr>
                <w:b/>
                <w:bCs/>
                <w:lang w:val="en-IN"/>
              </w:rPr>
              <w:t>Structure (Sections)</w:t>
            </w:r>
          </w:p>
        </w:tc>
      </w:tr>
      <w:tr w:rsidR="006B59AB" w:rsidRPr="006B59AB" w14:paraId="4E5C4ACE" w14:textId="77777777" w:rsidTr="006B59AB">
        <w:trPr>
          <w:tblCellSpacing w:w="15" w:type="dxa"/>
        </w:trPr>
        <w:tc>
          <w:tcPr>
            <w:tcW w:w="0" w:type="auto"/>
            <w:vAlign w:val="center"/>
            <w:hideMark/>
          </w:tcPr>
          <w:p w14:paraId="56C0E7B6" w14:textId="77777777" w:rsidR="006B59AB" w:rsidRPr="006B59AB" w:rsidRDefault="006B59AB" w:rsidP="006B59AB">
            <w:pPr>
              <w:rPr>
                <w:lang w:val="en-IN"/>
              </w:rPr>
            </w:pPr>
            <w:r w:rsidRPr="006B59AB">
              <w:rPr>
                <w:lang w:val="en-IN"/>
              </w:rPr>
              <w:t>Scorecard Document</w:t>
            </w:r>
          </w:p>
        </w:tc>
        <w:tc>
          <w:tcPr>
            <w:tcW w:w="0" w:type="auto"/>
            <w:vAlign w:val="center"/>
            <w:hideMark/>
          </w:tcPr>
          <w:p w14:paraId="41860AE2" w14:textId="77777777" w:rsidR="006B59AB" w:rsidRPr="006B59AB" w:rsidRDefault="006B59AB" w:rsidP="006B59AB">
            <w:pPr>
              <w:rPr>
                <w:lang w:val="en-IN"/>
              </w:rPr>
            </w:pPr>
            <w:r w:rsidRPr="006B59AB">
              <w:rPr>
                <w:lang w:val="en-IN"/>
              </w:rPr>
              <w:t>1. Header (Name, Version, Created By, Date)2. Category Weights3. Variables under each category4. Score Band Logic5. Risk Bucket Mapping6. Comments / Notes</w:t>
            </w:r>
          </w:p>
        </w:tc>
      </w:tr>
      <w:tr w:rsidR="006B59AB" w:rsidRPr="006B59AB" w14:paraId="57AAFC59" w14:textId="77777777" w:rsidTr="006B59AB">
        <w:trPr>
          <w:tblCellSpacing w:w="15" w:type="dxa"/>
        </w:trPr>
        <w:tc>
          <w:tcPr>
            <w:tcW w:w="0" w:type="auto"/>
            <w:vAlign w:val="center"/>
            <w:hideMark/>
          </w:tcPr>
          <w:p w14:paraId="45AE9E59" w14:textId="77777777" w:rsidR="006B59AB" w:rsidRPr="006B59AB" w:rsidRDefault="006B59AB" w:rsidP="006B59AB">
            <w:pPr>
              <w:rPr>
                <w:lang w:val="en-IN"/>
              </w:rPr>
            </w:pPr>
            <w:r w:rsidRPr="006B59AB">
              <w:rPr>
                <w:lang w:val="en-IN"/>
              </w:rPr>
              <w:t>Scorecard Configuration Log</w:t>
            </w:r>
          </w:p>
        </w:tc>
        <w:tc>
          <w:tcPr>
            <w:tcW w:w="0" w:type="auto"/>
            <w:vAlign w:val="center"/>
            <w:hideMark/>
          </w:tcPr>
          <w:p w14:paraId="56FD8A2E" w14:textId="77777777" w:rsidR="006B59AB" w:rsidRPr="006B59AB" w:rsidRDefault="006B59AB" w:rsidP="006B59AB">
            <w:pPr>
              <w:rPr>
                <w:lang w:val="en-IN"/>
              </w:rPr>
            </w:pPr>
            <w:r w:rsidRPr="006B59AB">
              <w:rPr>
                <w:lang w:val="en-IN"/>
              </w:rPr>
              <w:t>1. Scorecard Ref2. Variable Edits3. Weight Adjustments4. Timestamped Changes</w:t>
            </w:r>
          </w:p>
        </w:tc>
      </w:tr>
      <w:tr w:rsidR="006B59AB" w:rsidRPr="006B59AB" w14:paraId="03C10196" w14:textId="77777777" w:rsidTr="006B59AB">
        <w:trPr>
          <w:tblCellSpacing w:w="15" w:type="dxa"/>
        </w:trPr>
        <w:tc>
          <w:tcPr>
            <w:tcW w:w="0" w:type="auto"/>
            <w:vAlign w:val="center"/>
            <w:hideMark/>
          </w:tcPr>
          <w:p w14:paraId="559FC2EA" w14:textId="77777777" w:rsidR="006B59AB" w:rsidRPr="006B59AB" w:rsidRDefault="006B59AB" w:rsidP="006B59AB">
            <w:pPr>
              <w:rPr>
                <w:lang w:val="en-IN"/>
              </w:rPr>
            </w:pPr>
            <w:r w:rsidRPr="006B59AB">
              <w:rPr>
                <w:lang w:val="en-IN"/>
              </w:rPr>
              <w:t>A/B Test Result</w:t>
            </w:r>
          </w:p>
        </w:tc>
        <w:tc>
          <w:tcPr>
            <w:tcW w:w="0" w:type="auto"/>
            <w:vAlign w:val="center"/>
            <w:hideMark/>
          </w:tcPr>
          <w:p w14:paraId="6D056A04" w14:textId="77777777" w:rsidR="006B59AB" w:rsidRPr="006B59AB" w:rsidRDefault="006B59AB" w:rsidP="006B59AB">
            <w:pPr>
              <w:rPr>
                <w:lang w:val="en-IN"/>
              </w:rPr>
            </w:pPr>
            <w:r w:rsidRPr="006B59AB">
              <w:rPr>
                <w:lang w:val="en-IN"/>
              </w:rPr>
              <w:t xml:space="preserve">1. Test Name2. Date &amp; Duration3. Scorecards Compared4. Outcome Summary (Approval Rate, </w:t>
            </w:r>
            <w:proofErr w:type="spellStart"/>
            <w:r w:rsidRPr="006B59AB">
              <w:rPr>
                <w:lang w:val="en-IN"/>
              </w:rPr>
              <w:t>Avg</w:t>
            </w:r>
            <w:proofErr w:type="spellEnd"/>
            <w:r w:rsidRPr="006B59AB">
              <w:rPr>
                <w:lang w:val="en-IN"/>
              </w:rPr>
              <w:t xml:space="preserve"> Score, Bucket Efficiency)5. Recommendation</w:t>
            </w:r>
          </w:p>
        </w:tc>
      </w:tr>
      <w:tr w:rsidR="006B59AB" w:rsidRPr="006B59AB" w14:paraId="648F6935" w14:textId="77777777" w:rsidTr="006B59AB">
        <w:trPr>
          <w:tblCellSpacing w:w="15" w:type="dxa"/>
        </w:trPr>
        <w:tc>
          <w:tcPr>
            <w:tcW w:w="0" w:type="auto"/>
            <w:vAlign w:val="center"/>
            <w:hideMark/>
          </w:tcPr>
          <w:p w14:paraId="1E667AC9" w14:textId="77777777" w:rsidR="006B59AB" w:rsidRPr="006B59AB" w:rsidRDefault="006B59AB" w:rsidP="006B59AB">
            <w:pPr>
              <w:rPr>
                <w:lang w:val="en-IN"/>
              </w:rPr>
            </w:pPr>
            <w:r w:rsidRPr="006B59AB">
              <w:rPr>
                <w:lang w:val="en-IN"/>
              </w:rPr>
              <w:t>Testing Engine Outcome</w:t>
            </w:r>
          </w:p>
        </w:tc>
        <w:tc>
          <w:tcPr>
            <w:tcW w:w="0" w:type="auto"/>
            <w:vAlign w:val="center"/>
            <w:hideMark/>
          </w:tcPr>
          <w:p w14:paraId="5C8139B3" w14:textId="77777777" w:rsidR="006B59AB" w:rsidRPr="006B59AB" w:rsidRDefault="006B59AB" w:rsidP="006B59AB">
            <w:pPr>
              <w:rPr>
                <w:lang w:val="en-IN"/>
              </w:rPr>
            </w:pPr>
            <w:r w:rsidRPr="006B59AB">
              <w:rPr>
                <w:lang w:val="en-IN"/>
              </w:rPr>
              <w:t>1. Scorecard Used2. Records Tested3. Outcome Summary4. Risk Bucket Distribution5. Insights</w:t>
            </w:r>
          </w:p>
        </w:tc>
      </w:tr>
      <w:tr w:rsidR="006B59AB" w:rsidRPr="006B59AB" w14:paraId="26A048E2" w14:textId="77777777" w:rsidTr="006B59AB">
        <w:trPr>
          <w:tblCellSpacing w:w="15" w:type="dxa"/>
        </w:trPr>
        <w:tc>
          <w:tcPr>
            <w:tcW w:w="0" w:type="auto"/>
            <w:vAlign w:val="center"/>
            <w:hideMark/>
          </w:tcPr>
          <w:p w14:paraId="6CC406A5" w14:textId="77777777" w:rsidR="006B59AB" w:rsidRPr="006B59AB" w:rsidRDefault="006B59AB" w:rsidP="006B59AB">
            <w:pPr>
              <w:rPr>
                <w:lang w:val="en-IN"/>
              </w:rPr>
            </w:pPr>
            <w:r w:rsidRPr="006B59AB">
              <w:rPr>
                <w:lang w:val="en-IN"/>
              </w:rPr>
              <w:t>Approval Workflow Log</w:t>
            </w:r>
          </w:p>
        </w:tc>
        <w:tc>
          <w:tcPr>
            <w:tcW w:w="0" w:type="auto"/>
            <w:vAlign w:val="center"/>
            <w:hideMark/>
          </w:tcPr>
          <w:p w14:paraId="373FD377" w14:textId="77777777" w:rsidR="006B59AB" w:rsidRPr="006B59AB" w:rsidRDefault="006B59AB" w:rsidP="006B59AB">
            <w:pPr>
              <w:rPr>
                <w:lang w:val="en-IN"/>
              </w:rPr>
            </w:pPr>
            <w:r w:rsidRPr="006B59AB">
              <w:rPr>
                <w:lang w:val="en-IN"/>
              </w:rPr>
              <w:t>1. Scorecard Details2. Change Summary3. Approved By / Date4. Approval Comments</w:t>
            </w:r>
          </w:p>
        </w:tc>
      </w:tr>
    </w:tbl>
    <w:p w14:paraId="6E18D8F8" w14:textId="77777777" w:rsidR="006B59AB" w:rsidRPr="006B59AB" w:rsidRDefault="00000000" w:rsidP="006B59AB">
      <w:pPr>
        <w:rPr>
          <w:lang w:val="en-IN"/>
        </w:rPr>
      </w:pPr>
      <w:r>
        <w:rPr>
          <w:lang w:val="en-IN"/>
        </w:rPr>
        <w:pict w14:anchorId="27461087">
          <v:rect id="_x0000_i1149" style="width:0;height:1.5pt" o:hralign="center" o:hrstd="t" o:hr="t" fillcolor="#a0a0a0" stroked="f"/>
        </w:pict>
      </w:r>
    </w:p>
    <w:p w14:paraId="4A489E40" w14:textId="77777777" w:rsidR="006B59AB" w:rsidRPr="006B59AB" w:rsidRDefault="006B59AB" w:rsidP="006B59AB">
      <w:pPr>
        <w:rPr>
          <w:b/>
          <w:bCs/>
          <w:lang w:val="en-IN"/>
        </w:rPr>
      </w:pPr>
      <w:r w:rsidRPr="006B59AB">
        <w:rPr>
          <w:rFonts w:ascii="Segoe UI Emoji" w:hAnsi="Segoe UI Emoji" w:cs="Segoe UI Emoji"/>
          <w:b/>
          <w:bCs/>
          <w:lang w:val="en-IN"/>
        </w:rPr>
        <w:t>✅</w:t>
      </w:r>
      <w:r w:rsidRPr="006B59AB">
        <w:rPr>
          <w:b/>
          <w:bCs/>
          <w:lang w:val="en-IN"/>
        </w:rPr>
        <w:t xml:space="preserve"> D. File Naming Convention</w:t>
      </w:r>
    </w:p>
    <w:p w14:paraId="5EEBD657" w14:textId="77777777" w:rsidR="006B59AB" w:rsidRPr="006B59AB" w:rsidRDefault="006B59AB" w:rsidP="006B59AB">
      <w:pPr>
        <w:rPr>
          <w:lang w:val="en-IN"/>
        </w:rPr>
      </w:pPr>
      <w:r w:rsidRPr="006B59AB">
        <w:rPr>
          <w:lang w:val="en-IN"/>
        </w:rPr>
        <w:t>scorecard_&lt;NAME&gt;_v&lt;VERSION&gt;.md</w:t>
      </w:r>
    </w:p>
    <w:p w14:paraId="188AA053" w14:textId="77777777" w:rsidR="006B59AB" w:rsidRPr="006B59AB" w:rsidRDefault="006B59AB" w:rsidP="006B59AB">
      <w:pPr>
        <w:rPr>
          <w:lang w:val="en-IN"/>
        </w:rPr>
      </w:pPr>
      <w:proofErr w:type="spellStart"/>
      <w:r w:rsidRPr="006B59AB">
        <w:rPr>
          <w:lang w:val="en-IN"/>
        </w:rPr>
        <w:t>abtest</w:t>
      </w:r>
      <w:proofErr w:type="spellEnd"/>
      <w:r w:rsidRPr="006B59AB">
        <w:rPr>
          <w:lang w:val="en-IN"/>
        </w:rPr>
        <w:t>_&lt;NAME&gt;_&lt;DATE&gt;.md</w:t>
      </w:r>
    </w:p>
    <w:p w14:paraId="19354607" w14:textId="77777777" w:rsidR="006B59AB" w:rsidRPr="006B59AB" w:rsidRDefault="006B59AB" w:rsidP="006B59AB">
      <w:pPr>
        <w:rPr>
          <w:lang w:val="en-IN"/>
        </w:rPr>
      </w:pPr>
      <w:r w:rsidRPr="006B59AB">
        <w:rPr>
          <w:lang w:val="en-IN"/>
        </w:rPr>
        <w:t>testing_&lt;scorecard&gt;_&lt;timestamp&gt;.md</w:t>
      </w:r>
    </w:p>
    <w:p w14:paraId="2BCC4506" w14:textId="77777777" w:rsidR="006B59AB" w:rsidRPr="006B59AB" w:rsidRDefault="006B59AB" w:rsidP="006B59AB">
      <w:pPr>
        <w:rPr>
          <w:lang w:val="en-IN"/>
        </w:rPr>
      </w:pPr>
      <w:proofErr w:type="spellStart"/>
      <w:r w:rsidRPr="006B59AB">
        <w:rPr>
          <w:lang w:val="en-IN"/>
        </w:rPr>
        <w:t>configlog</w:t>
      </w:r>
      <w:proofErr w:type="spellEnd"/>
      <w:r w:rsidRPr="006B59AB">
        <w:rPr>
          <w:lang w:val="en-IN"/>
        </w:rPr>
        <w:t>_&lt;scorecard&gt;_&lt;timestamp&gt;.md</w:t>
      </w:r>
    </w:p>
    <w:p w14:paraId="5680BFC9" w14:textId="77777777" w:rsidR="006B59AB" w:rsidRPr="006B59AB" w:rsidRDefault="006B59AB" w:rsidP="006B59AB">
      <w:pPr>
        <w:rPr>
          <w:lang w:val="en-IN"/>
        </w:rPr>
      </w:pPr>
      <w:r w:rsidRPr="006B59AB">
        <w:rPr>
          <w:lang w:val="en-IN"/>
        </w:rPr>
        <w:t>approval_&lt;scorecard&gt;_&lt;status&gt;.md</w:t>
      </w:r>
    </w:p>
    <w:p w14:paraId="244A5C3C" w14:textId="77777777" w:rsidR="006B59AB" w:rsidRPr="006B59AB" w:rsidRDefault="00000000" w:rsidP="006B59AB">
      <w:pPr>
        <w:rPr>
          <w:lang w:val="en-IN"/>
        </w:rPr>
      </w:pPr>
      <w:r>
        <w:rPr>
          <w:lang w:val="en-IN"/>
        </w:rPr>
        <w:pict w14:anchorId="45F4E482">
          <v:rect id="_x0000_i1150" style="width:0;height:1.5pt" o:hralign="center" o:hrstd="t" o:hr="t" fillcolor="#a0a0a0" stroked="f"/>
        </w:pict>
      </w:r>
    </w:p>
    <w:p w14:paraId="53C137F2" w14:textId="77777777" w:rsidR="006B59AB" w:rsidRPr="006B59AB" w:rsidRDefault="006B59AB" w:rsidP="006B59AB">
      <w:pPr>
        <w:rPr>
          <w:b/>
          <w:bCs/>
          <w:lang w:val="en-IN"/>
        </w:rPr>
      </w:pPr>
      <w:r w:rsidRPr="006B59AB">
        <w:rPr>
          <w:rFonts w:ascii="Segoe UI Emoji" w:hAnsi="Segoe UI Emoji" w:cs="Segoe UI Emoji"/>
          <w:b/>
          <w:bCs/>
          <w:lang w:val="en-IN"/>
        </w:rPr>
        <w:t>✅</w:t>
      </w:r>
      <w:r w:rsidRPr="006B59AB">
        <w:rPr>
          <w:b/>
          <w:bCs/>
          <w:lang w:val="en-IN"/>
        </w:rPr>
        <w:t xml:space="preserve"> E. Download &amp; Access</w:t>
      </w:r>
    </w:p>
    <w:p w14:paraId="368C2A10" w14:textId="77777777" w:rsidR="006B59AB" w:rsidRPr="006B59AB" w:rsidRDefault="006B59AB" w:rsidP="006B59AB">
      <w:pPr>
        <w:numPr>
          <w:ilvl w:val="0"/>
          <w:numId w:val="98"/>
        </w:numPr>
        <w:rPr>
          <w:lang w:val="en-IN"/>
        </w:rPr>
      </w:pPr>
      <w:r w:rsidRPr="006B59AB">
        <w:rPr>
          <w:lang w:val="en-IN"/>
        </w:rPr>
        <w:t xml:space="preserve">All documents should be downloadable from the </w:t>
      </w:r>
      <w:r w:rsidRPr="006B59AB">
        <w:rPr>
          <w:b/>
          <w:bCs/>
          <w:lang w:val="en-IN"/>
        </w:rPr>
        <w:t>Documentation Module</w:t>
      </w:r>
    </w:p>
    <w:p w14:paraId="3A3677E9" w14:textId="77777777" w:rsidR="006B59AB" w:rsidRPr="006B59AB" w:rsidRDefault="006B59AB" w:rsidP="006B59AB">
      <w:pPr>
        <w:numPr>
          <w:ilvl w:val="0"/>
          <w:numId w:val="98"/>
        </w:numPr>
        <w:rPr>
          <w:lang w:val="en-IN"/>
        </w:rPr>
      </w:pPr>
      <w:r w:rsidRPr="006B59AB">
        <w:rPr>
          <w:lang w:val="en-IN"/>
        </w:rPr>
        <w:t>Optional: Show filters (Scorecard Name, Doc Type, Date Range)</w:t>
      </w:r>
    </w:p>
    <w:p w14:paraId="56A30627" w14:textId="77777777" w:rsidR="006B59AB" w:rsidRPr="006B59AB" w:rsidRDefault="006B59AB" w:rsidP="006B59AB">
      <w:pPr>
        <w:numPr>
          <w:ilvl w:val="0"/>
          <w:numId w:val="98"/>
        </w:numPr>
        <w:rPr>
          <w:lang w:val="en-IN"/>
        </w:rPr>
      </w:pPr>
      <w:r w:rsidRPr="006B59AB">
        <w:rPr>
          <w:lang w:val="en-IN"/>
        </w:rPr>
        <w:t>Optional: Inline preview of Markdown in browser</w:t>
      </w:r>
    </w:p>
    <w:p w14:paraId="472FDE35" w14:textId="77777777" w:rsidR="006B59AB" w:rsidRPr="006B59AB" w:rsidRDefault="00000000" w:rsidP="006B59AB">
      <w:pPr>
        <w:rPr>
          <w:lang w:val="en-IN"/>
        </w:rPr>
      </w:pPr>
      <w:r>
        <w:rPr>
          <w:lang w:val="en-IN"/>
        </w:rPr>
        <w:lastRenderedPageBreak/>
        <w:pict w14:anchorId="5EEF2FEC">
          <v:rect id="_x0000_i1151" style="width:0;height:1.5pt" o:hralign="center" o:hrstd="t" o:hr="t" fillcolor="#a0a0a0" stroked="f"/>
        </w:pict>
      </w:r>
    </w:p>
    <w:p w14:paraId="126C8181" w14:textId="77777777" w:rsidR="006B59AB" w:rsidRPr="006B59AB" w:rsidRDefault="006B59AB" w:rsidP="006B59AB">
      <w:pPr>
        <w:rPr>
          <w:b/>
          <w:bCs/>
          <w:lang w:val="en-IN"/>
        </w:rPr>
      </w:pPr>
      <w:r w:rsidRPr="006B59AB">
        <w:rPr>
          <w:rFonts w:ascii="Segoe UI Emoji" w:hAnsi="Segoe UI Emoji" w:cs="Segoe UI Emoji"/>
          <w:b/>
          <w:bCs/>
          <w:lang w:val="en-IN"/>
        </w:rPr>
        <w:t>🔧</w:t>
      </w:r>
      <w:r w:rsidRPr="006B59AB">
        <w:rPr>
          <w:b/>
          <w:bCs/>
          <w:lang w:val="en-IN"/>
        </w:rPr>
        <w:t xml:space="preserve"> Technical Implementation Suggestions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1"/>
        <w:gridCol w:w="6819"/>
      </w:tblGrid>
      <w:tr w:rsidR="006B59AB" w:rsidRPr="006B59AB" w14:paraId="13B6CD7A" w14:textId="77777777" w:rsidTr="006B59AB">
        <w:trPr>
          <w:tblHeader/>
          <w:tblCellSpacing w:w="15" w:type="dxa"/>
        </w:trPr>
        <w:tc>
          <w:tcPr>
            <w:tcW w:w="0" w:type="auto"/>
            <w:vAlign w:val="center"/>
            <w:hideMark/>
          </w:tcPr>
          <w:p w14:paraId="67B0FB11" w14:textId="77777777" w:rsidR="006B59AB" w:rsidRPr="006B59AB" w:rsidRDefault="006B59AB" w:rsidP="006B59AB">
            <w:pPr>
              <w:rPr>
                <w:b/>
                <w:bCs/>
                <w:lang w:val="en-IN"/>
              </w:rPr>
            </w:pPr>
            <w:r w:rsidRPr="006B59AB">
              <w:rPr>
                <w:b/>
                <w:bCs/>
                <w:lang w:val="en-IN"/>
              </w:rPr>
              <w:t>Area</w:t>
            </w:r>
          </w:p>
        </w:tc>
        <w:tc>
          <w:tcPr>
            <w:tcW w:w="0" w:type="auto"/>
            <w:vAlign w:val="center"/>
            <w:hideMark/>
          </w:tcPr>
          <w:p w14:paraId="0B9CA6C7" w14:textId="77777777" w:rsidR="006B59AB" w:rsidRPr="006B59AB" w:rsidRDefault="006B59AB" w:rsidP="006B59AB">
            <w:pPr>
              <w:rPr>
                <w:b/>
                <w:bCs/>
                <w:lang w:val="en-IN"/>
              </w:rPr>
            </w:pPr>
            <w:r w:rsidRPr="006B59AB">
              <w:rPr>
                <w:b/>
                <w:bCs/>
                <w:lang w:val="en-IN"/>
              </w:rPr>
              <w:t>Recommendation</w:t>
            </w:r>
          </w:p>
        </w:tc>
      </w:tr>
      <w:tr w:rsidR="006B59AB" w:rsidRPr="006B59AB" w14:paraId="4085F56A" w14:textId="77777777" w:rsidTr="006B59AB">
        <w:trPr>
          <w:tblCellSpacing w:w="15" w:type="dxa"/>
        </w:trPr>
        <w:tc>
          <w:tcPr>
            <w:tcW w:w="0" w:type="auto"/>
            <w:vAlign w:val="center"/>
            <w:hideMark/>
          </w:tcPr>
          <w:p w14:paraId="66F58919" w14:textId="77777777" w:rsidR="006B59AB" w:rsidRPr="006B59AB" w:rsidRDefault="006B59AB" w:rsidP="006B59AB">
            <w:pPr>
              <w:rPr>
                <w:lang w:val="en-IN"/>
              </w:rPr>
            </w:pPr>
            <w:r w:rsidRPr="006B59AB">
              <w:rPr>
                <w:lang w:val="en-IN"/>
              </w:rPr>
              <w:t>Markdown rendering</w:t>
            </w:r>
          </w:p>
        </w:tc>
        <w:tc>
          <w:tcPr>
            <w:tcW w:w="0" w:type="auto"/>
            <w:vAlign w:val="center"/>
            <w:hideMark/>
          </w:tcPr>
          <w:p w14:paraId="749984BB" w14:textId="77777777" w:rsidR="006B59AB" w:rsidRPr="006B59AB" w:rsidRDefault="006B59AB" w:rsidP="006B59AB">
            <w:pPr>
              <w:rPr>
                <w:lang w:val="en-IN"/>
              </w:rPr>
            </w:pPr>
            <w:r w:rsidRPr="006B59AB">
              <w:rPr>
                <w:lang w:val="en-IN"/>
              </w:rPr>
              <w:t>Use markdown-it (JS) or showdown.js to render inline</w:t>
            </w:r>
          </w:p>
        </w:tc>
      </w:tr>
      <w:tr w:rsidR="006B59AB" w:rsidRPr="006B59AB" w14:paraId="4347B9A9" w14:textId="77777777" w:rsidTr="006B59AB">
        <w:trPr>
          <w:tblCellSpacing w:w="15" w:type="dxa"/>
        </w:trPr>
        <w:tc>
          <w:tcPr>
            <w:tcW w:w="0" w:type="auto"/>
            <w:vAlign w:val="center"/>
            <w:hideMark/>
          </w:tcPr>
          <w:p w14:paraId="6E24CA88" w14:textId="77777777" w:rsidR="006B59AB" w:rsidRPr="006B59AB" w:rsidRDefault="006B59AB" w:rsidP="006B59AB">
            <w:pPr>
              <w:rPr>
                <w:lang w:val="en-IN"/>
              </w:rPr>
            </w:pPr>
            <w:r w:rsidRPr="006B59AB">
              <w:rPr>
                <w:lang w:val="en-IN"/>
              </w:rPr>
              <w:t>Export to PDF/Word</w:t>
            </w:r>
          </w:p>
        </w:tc>
        <w:tc>
          <w:tcPr>
            <w:tcW w:w="0" w:type="auto"/>
            <w:vAlign w:val="center"/>
            <w:hideMark/>
          </w:tcPr>
          <w:p w14:paraId="147ABA3F" w14:textId="77777777" w:rsidR="006B59AB" w:rsidRPr="006B59AB" w:rsidRDefault="006B59AB" w:rsidP="006B59AB">
            <w:pPr>
              <w:rPr>
                <w:lang w:val="en-IN"/>
              </w:rPr>
            </w:pPr>
            <w:r w:rsidRPr="006B59AB">
              <w:rPr>
                <w:lang w:val="en-IN"/>
              </w:rPr>
              <w:t xml:space="preserve">Use </w:t>
            </w:r>
            <w:proofErr w:type="spellStart"/>
            <w:r w:rsidRPr="006B59AB">
              <w:rPr>
                <w:lang w:val="en-IN"/>
              </w:rPr>
              <w:t>Pandoc</w:t>
            </w:r>
            <w:proofErr w:type="spellEnd"/>
            <w:r w:rsidRPr="006B59AB">
              <w:rPr>
                <w:lang w:val="en-IN"/>
              </w:rPr>
              <w:t xml:space="preserve"> (server-side) or JS libraries like html-docx-</w:t>
            </w:r>
            <w:proofErr w:type="spellStart"/>
            <w:r w:rsidRPr="006B59AB">
              <w:rPr>
                <w:lang w:val="en-IN"/>
              </w:rPr>
              <w:t>js</w:t>
            </w:r>
            <w:proofErr w:type="spellEnd"/>
            <w:r w:rsidRPr="006B59AB">
              <w:rPr>
                <w:lang w:val="en-IN"/>
              </w:rPr>
              <w:t xml:space="preserve"> or </w:t>
            </w:r>
            <w:proofErr w:type="spellStart"/>
            <w:r w:rsidRPr="006B59AB">
              <w:rPr>
                <w:lang w:val="en-IN"/>
              </w:rPr>
              <w:t>pdfmake</w:t>
            </w:r>
            <w:proofErr w:type="spellEnd"/>
          </w:p>
        </w:tc>
      </w:tr>
      <w:tr w:rsidR="006B59AB" w:rsidRPr="006B59AB" w14:paraId="68D13C56" w14:textId="77777777" w:rsidTr="006B59AB">
        <w:trPr>
          <w:tblCellSpacing w:w="15" w:type="dxa"/>
        </w:trPr>
        <w:tc>
          <w:tcPr>
            <w:tcW w:w="0" w:type="auto"/>
            <w:vAlign w:val="center"/>
            <w:hideMark/>
          </w:tcPr>
          <w:p w14:paraId="31AA59C5" w14:textId="77777777" w:rsidR="006B59AB" w:rsidRPr="006B59AB" w:rsidRDefault="006B59AB" w:rsidP="006B59AB">
            <w:pPr>
              <w:rPr>
                <w:lang w:val="en-IN"/>
              </w:rPr>
            </w:pPr>
            <w:r w:rsidRPr="006B59AB">
              <w:rPr>
                <w:lang w:val="en-IN"/>
              </w:rPr>
              <w:t>Storage</w:t>
            </w:r>
          </w:p>
        </w:tc>
        <w:tc>
          <w:tcPr>
            <w:tcW w:w="0" w:type="auto"/>
            <w:vAlign w:val="center"/>
            <w:hideMark/>
          </w:tcPr>
          <w:p w14:paraId="6F429814" w14:textId="77777777" w:rsidR="006B59AB" w:rsidRPr="006B59AB" w:rsidRDefault="006B59AB" w:rsidP="006B59AB">
            <w:pPr>
              <w:rPr>
                <w:lang w:val="en-IN"/>
              </w:rPr>
            </w:pPr>
            <w:r w:rsidRPr="006B59AB">
              <w:rPr>
                <w:lang w:val="en-IN"/>
              </w:rPr>
              <w:t>Save .md files and generated docs to a /</w:t>
            </w:r>
            <w:proofErr w:type="gramStart"/>
            <w:r w:rsidRPr="006B59AB">
              <w:rPr>
                <w:lang w:val="en-IN"/>
              </w:rPr>
              <w:t>docs</w:t>
            </w:r>
            <w:proofErr w:type="gramEnd"/>
            <w:r w:rsidRPr="006B59AB">
              <w:rPr>
                <w:lang w:val="en-IN"/>
              </w:rPr>
              <w:t xml:space="preserve"> folder mapped by scorecard or session</w:t>
            </w:r>
          </w:p>
        </w:tc>
      </w:tr>
    </w:tbl>
    <w:p w14:paraId="3E049FDC" w14:textId="77777777" w:rsidR="006B59AB" w:rsidRPr="006B59AB" w:rsidRDefault="00000000" w:rsidP="006B59AB">
      <w:pPr>
        <w:rPr>
          <w:lang w:val="en-IN"/>
        </w:rPr>
      </w:pPr>
      <w:r>
        <w:rPr>
          <w:lang w:val="en-IN"/>
        </w:rPr>
        <w:pict w14:anchorId="190E470E">
          <v:rect id="_x0000_i1152" style="width:0;height:1.5pt" o:hralign="center" o:hrstd="t" o:hr="t" fillcolor="#a0a0a0" stroked="f"/>
        </w:pict>
      </w:r>
    </w:p>
    <w:p w14:paraId="527594FC" w14:textId="77777777" w:rsidR="006B59AB" w:rsidRPr="006B59AB" w:rsidRDefault="006B59AB" w:rsidP="006B59AB">
      <w:pPr>
        <w:rPr>
          <w:b/>
          <w:bCs/>
          <w:lang w:val="en-IN"/>
        </w:rPr>
      </w:pPr>
      <w:r w:rsidRPr="006B59AB">
        <w:rPr>
          <w:rFonts w:ascii="Segoe UI Emoji" w:hAnsi="Segoe UI Emoji" w:cs="Segoe UI Emoji"/>
          <w:b/>
          <w:bCs/>
          <w:lang w:val="en-IN"/>
        </w:rPr>
        <w:t>✅</w:t>
      </w:r>
      <w:r w:rsidRPr="006B59AB">
        <w:rPr>
          <w:b/>
          <w:bCs/>
          <w:lang w:val="en-IN"/>
        </w:rPr>
        <w:t xml:space="preserve"> Acceptance Criteria</w:t>
      </w:r>
    </w:p>
    <w:p w14:paraId="03E16E21" w14:textId="77777777" w:rsidR="006B59AB" w:rsidRPr="006B59AB" w:rsidRDefault="006B59AB" w:rsidP="006B59AB">
      <w:pPr>
        <w:numPr>
          <w:ilvl w:val="0"/>
          <w:numId w:val="99"/>
        </w:numPr>
        <w:rPr>
          <w:lang w:val="en-IN"/>
        </w:rPr>
      </w:pPr>
      <w:r w:rsidRPr="006B59AB">
        <w:rPr>
          <w:lang w:val="en-IN"/>
        </w:rPr>
        <w:t>Scorecard, A/B, Test, Config &amp; Approval documents are generated automatically upon event triggers</w:t>
      </w:r>
    </w:p>
    <w:p w14:paraId="7A4A8EA6" w14:textId="77777777" w:rsidR="006B59AB" w:rsidRPr="006B59AB" w:rsidRDefault="006B59AB" w:rsidP="006B59AB">
      <w:pPr>
        <w:numPr>
          <w:ilvl w:val="0"/>
          <w:numId w:val="99"/>
        </w:numPr>
        <w:rPr>
          <w:lang w:val="en-IN"/>
        </w:rPr>
      </w:pPr>
      <w:r w:rsidRPr="006B59AB">
        <w:rPr>
          <w:lang w:val="en-IN"/>
        </w:rPr>
        <w:t>Each document follows defined structure</w:t>
      </w:r>
    </w:p>
    <w:p w14:paraId="194F6C05" w14:textId="77777777" w:rsidR="006B59AB" w:rsidRPr="006B59AB" w:rsidRDefault="006B59AB" w:rsidP="006B59AB">
      <w:pPr>
        <w:numPr>
          <w:ilvl w:val="0"/>
          <w:numId w:val="99"/>
        </w:numPr>
        <w:rPr>
          <w:lang w:val="en-IN"/>
        </w:rPr>
      </w:pPr>
      <w:r w:rsidRPr="006B59AB">
        <w:rPr>
          <w:lang w:val="en-IN"/>
        </w:rPr>
        <w:t>Documents are versioned and downloadable</w:t>
      </w:r>
    </w:p>
    <w:p w14:paraId="16EFBD15" w14:textId="77777777" w:rsidR="006B59AB" w:rsidRPr="006B59AB" w:rsidRDefault="006B59AB" w:rsidP="006B59AB">
      <w:pPr>
        <w:numPr>
          <w:ilvl w:val="0"/>
          <w:numId w:val="99"/>
        </w:numPr>
        <w:rPr>
          <w:lang w:val="en-IN"/>
        </w:rPr>
      </w:pPr>
      <w:r w:rsidRPr="006B59AB">
        <w:rPr>
          <w:lang w:val="en-IN"/>
        </w:rPr>
        <w:t>All core user actions that influence model logic or decisions are auditable</w:t>
      </w:r>
    </w:p>
    <w:p w14:paraId="1266E5EC" w14:textId="77777777" w:rsidR="006B59AB" w:rsidRPr="006B59AB" w:rsidRDefault="00000000" w:rsidP="006B59AB">
      <w:pPr>
        <w:rPr>
          <w:lang w:val="en-IN"/>
        </w:rPr>
      </w:pPr>
      <w:r>
        <w:rPr>
          <w:lang w:val="en-IN"/>
        </w:rPr>
        <w:pict w14:anchorId="52DB306E">
          <v:rect id="_x0000_i1153" style="width:0;height:1.5pt" o:hralign="center" o:hrstd="t" o:hr="t" fillcolor="#a0a0a0" stroked="f"/>
        </w:pict>
      </w:r>
    </w:p>
    <w:p w14:paraId="2B9A3FE5" w14:textId="5E800419" w:rsidR="006B59AB" w:rsidRPr="006B59AB" w:rsidRDefault="006B59AB" w:rsidP="006B59AB">
      <w:pPr>
        <w:rPr>
          <w:b/>
          <w:bCs/>
          <w:lang w:val="en-IN"/>
        </w:rPr>
      </w:pPr>
      <w:r w:rsidRPr="006B59AB">
        <w:rPr>
          <w:rFonts w:ascii="Segoe UI Emoji" w:hAnsi="Segoe UI Emoji" w:cs="Segoe UI Emoji"/>
          <w:b/>
          <w:bCs/>
          <w:lang w:val="en-IN"/>
        </w:rPr>
        <w:t>✅</w:t>
      </w:r>
      <w:r w:rsidRPr="006B59AB">
        <w:rPr>
          <w:b/>
          <w:bCs/>
          <w:lang w:val="en-IN"/>
        </w:rPr>
        <w:t xml:space="preserve"> </w:t>
      </w:r>
      <w:r>
        <w:rPr>
          <w:b/>
          <w:bCs/>
          <w:lang w:val="en-IN"/>
        </w:rPr>
        <w:t>S</w:t>
      </w:r>
      <w:r w:rsidRPr="006B59AB">
        <w:rPr>
          <w:b/>
          <w:bCs/>
          <w:lang w:val="en-IN"/>
        </w:rPr>
        <w:t>ample Markdown Template for “Scorecard Document”</w:t>
      </w:r>
    </w:p>
    <w:p w14:paraId="62CCBDDA" w14:textId="77777777" w:rsidR="006B59AB" w:rsidRPr="006B59AB" w:rsidRDefault="006B59AB" w:rsidP="006B59AB">
      <w:pPr>
        <w:rPr>
          <w:lang w:val="en-IN"/>
        </w:rPr>
      </w:pPr>
      <w:r w:rsidRPr="006B59AB">
        <w:rPr>
          <w:lang w:val="en-IN"/>
        </w:rPr>
        <w:t xml:space="preserve"># </w:t>
      </w:r>
      <w:r w:rsidRPr="006B59AB">
        <w:rPr>
          <w:rFonts w:ascii="Segoe UI Emoji" w:hAnsi="Segoe UI Emoji" w:cs="Segoe UI Emoji"/>
          <w:lang w:val="en-IN"/>
        </w:rPr>
        <w:t>📄</w:t>
      </w:r>
      <w:r w:rsidRPr="006B59AB">
        <w:rPr>
          <w:lang w:val="en-IN"/>
        </w:rPr>
        <w:t xml:space="preserve"> Scorecard Document</w:t>
      </w:r>
    </w:p>
    <w:p w14:paraId="79C71F21" w14:textId="77777777" w:rsidR="006B59AB" w:rsidRPr="006B59AB" w:rsidRDefault="006B59AB" w:rsidP="006B59AB">
      <w:pPr>
        <w:rPr>
          <w:lang w:val="en-IN"/>
        </w:rPr>
      </w:pPr>
      <w:r w:rsidRPr="006B59AB">
        <w:rPr>
          <w:lang w:val="en-IN"/>
        </w:rPr>
        <w:t xml:space="preserve">**Scorecard </w:t>
      </w:r>
      <w:proofErr w:type="gramStart"/>
      <w:r w:rsidRPr="006B59AB">
        <w:rPr>
          <w:lang w:val="en-IN"/>
        </w:rPr>
        <w:t>Name:*</w:t>
      </w:r>
      <w:proofErr w:type="gramEnd"/>
      <w:r w:rsidRPr="006B59AB">
        <w:rPr>
          <w:lang w:val="en-IN"/>
        </w:rPr>
        <w:t xml:space="preserve">* </w:t>
      </w:r>
      <w:proofErr w:type="spellStart"/>
      <w:r w:rsidRPr="006B59AB">
        <w:rPr>
          <w:lang w:val="en-IN"/>
        </w:rPr>
        <w:t>AI_Personal_Loan</w:t>
      </w:r>
      <w:proofErr w:type="spellEnd"/>
      <w:r w:rsidRPr="006B59AB">
        <w:rPr>
          <w:lang w:val="en-IN"/>
        </w:rPr>
        <w:t xml:space="preserve">  </w:t>
      </w:r>
    </w:p>
    <w:p w14:paraId="67022168" w14:textId="77777777" w:rsidR="006B59AB" w:rsidRPr="006B59AB" w:rsidRDefault="006B59AB" w:rsidP="006B59AB">
      <w:pPr>
        <w:rPr>
          <w:lang w:val="en-IN"/>
        </w:rPr>
      </w:pPr>
      <w:r w:rsidRPr="006B59AB">
        <w:rPr>
          <w:lang w:val="en-IN"/>
        </w:rPr>
        <w:t>**</w:t>
      </w:r>
      <w:proofErr w:type="gramStart"/>
      <w:r w:rsidRPr="006B59AB">
        <w:rPr>
          <w:lang w:val="en-IN"/>
        </w:rPr>
        <w:t>Version:*</w:t>
      </w:r>
      <w:proofErr w:type="gramEnd"/>
      <w:r w:rsidRPr="006B59AB">
        <w:rPr>
          <w:lang w:val="en-IN"/>
        </w:rPr>
        <w:t xml:space="preserve">* v1.3  </w:t>
      </w:r>
    </w:p>
    <w:p w14:paraId="57C88CB0" w14:textId="77777777" w:rsidR="006B59AB" w:rsidRPr="006B59AB" w:rsidRDefault="006B59AB" w:rsidP="006B59AB">
      <w:pPr>
        <w:rPr>
          <w:lang w:val="en-IN"/>
        </w:rPr>
      </w:pPr>
      <w:r w:rsidRPr="006B59AB">
        <w:rPr>
          <w:lang w:val="en-IN"/>
        </w:rPr>
        <w:t xml:space="preserve">**Created </w:t>
      </w:r>
      <w:proofErr w:type="gramStart"/>
      <w:r w:rsidRPr="006B59AB">
        <w:rPr>
          <w:lang w:val="en-IN"/>
        </w:rPr>
        <w:t>By:*</w:t>
      </w:r>
      <w:proofErr w:type="gramEnd"/>
      <w:r w:rsidRPr="006B59AB">
        <w:rPr>
          <w:lang w:val="en-IN"/>
        </w:rPr>
        <w:t xml:space="preserve">* system_AI_v6  </w:t>
      </w:r>
    </w:p>
    <w:p w14:paraId="43CA2A15" w14:textId="77777777" w:rsidR="006B59AB" w:rsidRPr="006B59AB" w:rsidRDefault="006B59AB" w:rsidP="006B59AB">
      <w:pPr>
        <w:rPr>
          <w:lang w:val="en-IN"/>
        </w:rPr>
      </w:pPr>
      <w:r w:rsidRPr="006B59AB">
        <w:rPr>
          <w:lang w:val="en-IN"/>
        </w:rPr>
        <w:t xml:space="preserve">**Created </w:t>
      </w:r>
      <w:proofErr w:type="gramStart"/>
      <w:r w:rsidRPr="006B59AB">
        <w:rPr>
          <w:lang w:val="en-IN"/>
        </w:rPr>
        <w:t>On:*</w:t>
      </w:r>
      <w:proofErr w:type="gramEnd"/>
      <w:r w:rsidRPr="006B59AB">
        <w:rPr>
          <w:lang w:val="en-IN"/>
        </w:rPr>
        <w:t xml:space="preserve">* 2025-06-18  </w:t>
      </w:r>
    </w:p>
    <w:p w14:paraId="3DBD41EB" w14:textId="77777777" w:rsidR="006B59AB" w:rsidRPr="006B59AB" w:rsidRDefault="006B59AB" w:rsidP="006B59AB">
      <w:pPr>
        <w:rPr>
          <w:lang w:val="en-IN"/>
        </w:rPr>
      </w:pPr>
    </w:p>
    <w:p w14:paraId="2096A97E" w14:textId="77777777" w:rsidR="006B59AB" w:rsidRPr="006B59AB" w:rsidRDefault="006B59AB" w:rsidP="006B59AB">
      <w:pPr>
        <w:rPr>
          <w:lang w:val="en-IN"/>
        </w:rPr>
      </w:pPr>
      <w:r w:rsidRPr="006B59AB">
        <w:rPr>
          <w:lang w:val="en-IN"/>
        </w:rPr>
        <w:t>---</w:t>
      </w:r>
    </w:p>
    <w:p w14:paraId="4EF10770" w14:textId="77777777" w:rsidR="006B59AB" w:rsidRPr="006B59AB" w:rsidRDefault="006B59AB" w:rsidP="006B59AB">
      <w:pPr>
        <w:rPr>
          <w:lang w:val="en-IN"/>
        </w:rPr>
      </w:pPr>
    </w:p>
    <w:p w14:paraId="0FB7242A" w14:textId="77777777" w:rsidR="006B59AB" w:rsidRPr="006B59AB" w:rsidRDefault="006B59AB" w:rsidP="006B59AB">
      <w:pPr>
        <w:rPr>
          <w:lang w:val="en-IN"/>
        </w:rPr>
      </w:pPr>
      <w:r w:rsidRPr="006B59AB">
        <w:rPr>
          <w:lang w:val="en-IN"/>
        </w:rPr>
        <w:t xml:space="preserve">## </w:t>
      </w:r>
      <w:r w:rsidRPr="006B59AB">
        <w:rPr>
          <w:rFonts w:ascii="Segoe UI Emoji" w:hAnsi="Segoe UI Emoji" w:cs="Segoe UI Emoji"/>
          <w:lang w:val="en-IN"/>
        </w:rPr>
        <w:t>🔹</w:t>
      </w:r>
      <w:r w:rsidRPr="006B59AB">
        <w:rPr>
          <w:lang w:val="en-IN"/>
        </w:rPr>
        <w:t xml:space="preserve"> Category Weights</w:t>
      </w:r>
    </w:p>
    <w:p w14:paraId="7FF315E1" w14:textId="77777777" w:rsidR="006B59AB" w:rsidRPr="006B59AB" w:rsidRDefault="006B59AB" w:rsidP="006B59AB">
      <w:pPr>
        <w:rPr>
          <w:lang w:val="en-IN"/>
        </w:rPr>
      </w:pPr>
    </w:p>
    <w:p w14:paraId="2B9B428A" w14:textId="77777777" w:rsidR="006B59AB" w:rsidRPr="006B59AB" w:rsidRDefault="006B59AB" w:rsidP="006B59AB">
      <w:pPr>
        <w:rPr>
          <w:lang w:val="en-IN"/>
        </w:rPr>
      </w:pPr>
      <w:r w:rsidRPr="006B59AB">
        <w:rPr>
          <w:lang w:val="en-IN"/>
        </w:rPr>
        <w:t>| Category          | Weight (%) |</w:t>
      </w:r>
    </w:p>
    <w:p w14:paraId="7E546DE3" w14:textId="77777777" w:rsidR="006B59AB" w:rsidRPr="006B59AB" w:rsidRDefault="006B59AB" w:rsidP="006B59AB">
      <w:pPr>
        <w:rPr>
          <w:lang w:val="en-IN"/>
        </w:rPr>
      </w:pPr>
      <w:r w:rsidRPr="006B59AB">
        <w:rPr>
          <w:lang w:val="en-IN"/>
        </w:rPr>
        <w:t>|-------------------|------------|</w:t>
      </w:r>
    </w:p>
    <w:p w14:paraId="0808A1CB" w14:textId="77777777" w:rsidR="006B59AB" w:rsidRPr="006B59AB" w:rsidRDefault="006B59AB" w:rsidP="006B59AB">
      <w:pPr>
        <w:rPr>
          <w:lang w:val="en-IN"/>
        </w:rPr>
      </w:pPr>
      <w:r w:rsidRPr="006B59AB">
        <w:rPr>
          <w:lang w:val="en-IN"/>
        </w:rPr>
        <w:t>| Credit Profile     | 40         |</w:t>
      </w:r>
    </w:p>
    <w:p w14:paraId="4E3393D4" w14:textId="77777777" w:rsidR="006B59AB" w:rsidRPr="006B59AB" w:rsidRDefault="006B59AB" w:rsidP="006B59AB">
      <w:pPr>
        <w:rPr>
          <w:lang w:val="en-IN"/>
        </w:rPr>
      </w:pPr>
      <w:r w:rsidRPr="006B59AB">
        <w:rPr>
          <w:lang w:val="en-IN"/>
        </w:rPr>
        <w:t>| Income Stability   | 25         |</w:t>
      </w:r>
    </w:p>
    <w:p w14:paraId="2BBB16DD" w14:textId="77777777" w:rsidR="006B59AB" w:rsidRPr="006B59AB" w:rsidRDefault="006B59AB" w:rsidP="006B59AB">
      <w:pPr>
        <w:rPr>
          <w:lang w:val="en-IN"/>
        </w:rPr>
      </w:pPr>
      <w:r w:rsidRPr="006B59AB">
        <w:rPr>
          <w:lang w:val="en-IN"/>
        </w:rPr>
        <w:t>| Intent Signals     | 15         |</w:t>
      </w:r>
    </w:p>
    <w:p w14:paraId="4368F6E0" w14:textId="77777777" w:rsidR="006B59AB" w:rsidRPr="006B59AB" w:rsidRDefault="006B59AB" w:rsidP="006B59AB">
      <w:pPr>
        <w:rPr>
          <w:lang w:val="en-IN"/>
        </w:rPr>
      </w:pPr>
      <w:r w:rsidRPr="006B59AB">
        <w:rPr>
          <w:lang w:val="en-IN"/>
        </w:rPr>
        <w:t xml:space="preserve">| Banking </w:t>
      </w:r>
      <w:proofErr w:type="spellStart"/>
      <w:r w:rsidRPr="006B59AB">
        <w:rPr>
          <w:lang w:val="en-IN"/>
        </w:rPr>
        <w:t>Behavior</w:t>
      </w:r>
      <w:proofErr w:type="spellEnd"/>
      <w:r w:rsidRPr="006B59AB">
        <w:rPr>
          <w:lang w:val="en-IN"/>
        </w:rPr>
        <w:t xml:space="preserve">   | 10         |</w:t>
      </w:r>
    </w:p>
    <w:p w14:paraId="2CD3BA01" w14:textId="77777777" w:rsidR="006B59AB" w:rsidRPr="006B59AB" w:rsidRDefault="006B59AB" w:rsidP="006B59AB">
      <w:pPr>
        <w:rPr>
          <w:lang w:val="en-IN"/>
        </w:rPr>
      </w:pPr>
      <w:r w:rsidRPr="006B59AB">
        <w:rPr>
          <w:lang w:val="en-IN"/>
        </w:rPr>
        <w:t>| Demographics       | 10         |</w:t>
      </w:r>
    </w:p>
    <w:p w14:paraId="51938EE8" w14:textId="77777777" w:rsidR="006B59AB" w:rsidRPr="006B59AB" w:rsidRDefault="006B59AB" w:rsidP="006B59AB">
      <w:pPr>
        <w:rPr>
          <w:lang w:val="en-IN"/>
        </w:rPr>
      </w:pPr>
      <w:r w:rsidRPr="006B59AB">
        <w:rPr>
          <w:lang w:val="en-IN"/>
        </w:rPr>
        <w:t>| **Total**          | **100**    |</w:t>
      </w:r>
    </w:p>
    <w:p w14:paraId="24DE2C41" w14:textId="77777777" w:rsidR="006B59AB" w:rsidRPr="006B59AB" w:rsidRDefault="006B59AB" w:rsidP="006B59AB">
      <w:pPr>
        <w:rPr>
          <w:lang w:val="en-IN"/>
        </w:rPr>
      </w:pPr>
    </w:p>
    <w:p w14:paraId="7A548882" w14:textId="77777777" w:rsidR="006B59AB" w:rsidRPr="006B59AB" w:rsidRDefault="006B59AB" w:rsidP="006B59AB">
      <w:pPr>
        <w:rPr>
          <w:lang w:val="en-IN"/>
        </w:rPr>
      </w:pPr>
      <w:r w:rsidRPr="006B59AB">
        <w:rPr>
          <w:lang w:val="en-IN"/>
        </w:rPr>
        <w:t>---</w:t>
      </w:r>
    </w:p>
    <w:p w14:paraId="1805EDB2" w14:textId="77777777" w:rsidR="006B59AB" w:rsidRPr="006B59AB" w:rsidRDefault="006B59AB" w:rsidP="006B59AB">
      <w:pPr>
        <w:rPr>
          <w:lang w:val="en-IN"/>
        </w:rPr>
      </w:pPr>
    </w:p>
    <w:p w14:paraId="367C92EB" w14:textId="77777777" w:rsidR="006B59AB" w:rsidRPr="006B59AB" w:rsidRDefault="006B59AB" w:rsidP="006B59AB">
      <w:pPr>
        <w:rPr>
          <w:lang w:val="en-IN"/>
        </w:rPr>
      </w:pPr>
      <w:r w:rsidRPr="006B59AB">
        <w:rPr>
          <w:lang w:val="en-IN"/>
        </w:rPr>
        <w:t xml:space="preserve">## </w:t>
      </w:r>
      <w:r w:rsidRPr="006B59AB">
        <w:rPr>
          <w:rFonts w:ascii="Segoe UI Emoji" w:hAnsi="Segoe UI Emoji" w:cs="Segoe UI Emoji"/>
          <w:lang w:val="en-IN"/>
        </w:rPr>
        <w:t>🔹</w:t>
      </w:r>
      <w:r w:rsidRPr="006B59AB">
        <w:rPr>
          <w:lang w:val="en-IN"/>
        </w:rPr>
        <w:t xml:space="preserve"> Variable Scoring (Sample)</w:t>
      </w:r>
    </w:p>
    <w:p w14:paraId="641CFF43" w14:textId="77777777" w:rsidR="006B59AB" w:rsidRPr="006B59AB" w:rsidRDefault="006B59AB" w:rsidP="006B59AB">
      <w:pPr>
        <w:rPr>
          <w:lang w:val="en-IN"/>
        </w:rPr>
      </w:pPr>
    </w:p>
    <w:p w14:paraId="47798887" w14:textId="77777777" w:rsidR="006B59AB" w:rsidRPr="006B59AB" w:rsidRDefault="006B59AB" w:rsidP="006B59AB">
      <w:pPr>
        <w:rPr>
          <w:lang w:val="en-IN"/>
        </w:rPr>
      </w:pPr>
      <w:r w:rsidRPr="006B59AB">
        <w:rPr>
          <w:lang w:val="en-IN"/>
        </w:rPr>
        <w:t>### Category: Credit Profile</w:t>
      </w:r>
    </w:p>
    <w:p w14:paraId="1C777F0F" w14:textId="77777777" w:rsidR="006B59AB" w:rsidRPr="006B59AB" w:rsidRDefault="006B59AB" w:rsidP="006B59AB">
      <w:pPr>
        <w:rPr>
          <w:lang w:val="en-IN"/>
        </w:rPr>
      </w:pPr>
    </w:p>
    <w:p w14:paraId="2F521806" w14:textId="77777777" w:rsidR="006B59AB" w:rsidRPr="006B59AB" w:rsidRDefault="006B59AB" w:rsidP="006B59AB">
      <w:pPr>
        <w:rPr>
          <w:lang w:val="en-IN"/>
        </w:rPr>
      </w:pPr>
      <w:r w:rsidRPr="006B59AB">
        <w:rPr>
          <w:lang w:val="en-IN"/>
        </w:rPr>
        <w:t>| Variable             | Max Score | Description                              |</w:t>
      </w:r>
    </w:p>
    <w:p w14:paraId="7B707325" w14:textId="77777777" w:rsidR="006B59AB" w:rsidRPr="006B59AB" w:rsidRDefault="006B59AB" w:rsidP="006B59AB">
      <w:pPr>
        <w:rPr>
          <w:lang w:val="en-IN"/>
        </w:rPr>
      </w:pPr>
      <w:r w:rsidRPr="006B59AB">
        <w:rPr>
          <w:lang w:val="en-IN"/>
        </w:rPr>
        <w:t>|----------------------|-----------|------------------------------------------|</w:t>
      </w:r>
    </w:p>
    <w:p w14:paraId="23FE51E5" w14:textId="77777777" w:rsidR="006B59AB" w:rsidRPr="006B59AB" w:rsidRDefault="006B59AB" w:rsidP="006B59AB">
      <w:pPr>
        <w:rPr>
          <w:lang w:val="en-IN"/>
        </w:rPr>
      </w:pPr>
      <w:r w:rsidRPr="006B59AB">
        <w:rPr>
          <w:lang w:val="en-IN"/>
        </w:rPr>
        <w:t>| Credit Score         | 15        | Based on CIBIL or Experian score         |</w:t>
      </w:r>
    </w:p>
    <w:p w14:paraId="6E9896FB" w14:textId="77777777" w:rsidR="006B59AB" w:rsidRPr="006B59AB" w:rsidRDefault="006B59AB" w:rsidP="006B59AB">
      <w:pPr>
        <w:rPr>
          <w:lang w:val="en-IN"/>
        </w:rPr>
      </w:pPr>
      <w:r w:rsidRPr="006B59AB">
        <w:rPr>
          <w:lang w:val="en-IN"/>
        </w:rPr>
        <w:t>| DPD_0_Last12M        | 10        | No overdue accounts in past 12 months    |</w:t>
      </w:r>
    </w:p>
    <w:p w14:paraId="6EE4FE63" w14:textId="77777777" w:rsidR="006B59AB" w:rsidRPr="006B59AB" w:rsidRDefault="006B59AB" w:rsidP="006B59AB">
      <w:pPr>
        <w:rPr>
          <w:lang w:val="en-IN"/>
        </w:rPr>
      </w:pPr>
      <w:r w:rsidRPr="006B59AB">
        <w:rPr>
          <w:lang w:val="en-IN"/>
        </w:rPr>
        <w:t>| Enquiry Count ≤ 2    | 5         | Low recent enquiry frequency             |</w:t>
      </w:r>
    </w:p>
    <w:p w14:paraId="620008AF" w14:textId="77777777" w:rsidR="006B59AB" w:rsidRPr="006B59AB" w:rsidRDefault="006B59AB" w:rsidP="006B59AB">
      <w:pPr>
        <w:rPr>
          <w:lang w:val="en-IN"/>
        </w:rPr>
      </w:pPr>
      <w:r w:rsidRPr="006B59AB">
        <w:rPr>
          <w:lang w:val="en-IN"/>
        </w:rPr>
        <w:t>| FOIR &lt; 0.4           | 10        | Healthy repayment capacity               |</w:t>
      </w:r>
    </w:p>
    <w:p w14:paraId="365A10FE" w14:textId="77777777" w:rsidR="006B59AB" w:rsidRPr="006B59AB" w:rsidRDefault="006B59AB" w:rsidP="006B59AB">
      <w:pPr>
        <w:rPr>
          <w:lang w:val="en-IN"/>
        </w:rPr>
      </w:pPr>
    </w:p>
    <w:p w14:paraId="384ABDEF" w14:textId="77777777" w:rsidR="006B59AB" w:rsidRPr="006B59AB" w:rsidRDefault="006B59AB" w:rsidP="006B59AB">
      <w:pPr>
        <w:rPr>
          <w:lang w:val="en-IN"/>
        </w:rPr>
      </w:pPr>
      <w:r w:rsidRPr="006B59AB">
        <w:rPr>
          <w:lang w:val="en-IN"/>
        </w:rPr>
        <w:t>---</w:t>
      </w:r>
    </w:p>
    <w:p w14:paraId="2665559D" w14:textId="77777777" w:rsidR="006B59AB" w:rsidRPr="006B59AB" w:rsidRDefault="006B59AB" w:rsidP="006B59AB">
      <w:pPr>
        <w:rPr>
          <w:lang w:val="en-IN"/>
        </w:rPr>
      </w:pPr>
    </w:p>
    <w:p w14:paraId="18922F12" w14:textId="77777777" w:rsidR="006B59AB" w:rsidRPr="006B59AB" w:rsidRDefault="006B59AB" w:rsidP="006B59AB">
      <w:pPr>
        <w:rPr>
          <w:lang w:val="en-IN"/>
        </w:rPr>
      </w:pPr>
      <w:r w:rsidRPr="006B59AB">
        <w:rPr>
          <w:lang w:val="en-IN"/>
        </w:rPr>
        <w:t xml:space="preserve">## </w:t>
      </w:r>
      <w:r w:rsidRPr="006B59AB">
        <w:rPr>
          <w:rFonts w:ascii="Segoe UI Emoji" w:hAnsi="Segoe UI Emoji" w:cs="Segoe UI Emoji"/>
          <w:lang w:val="en-IN"/>
        </w:rPr>
        <w:t>🔹</w:t>
      </w:r>
      <w:r w:rsidRPr="006B59AB">
        <w:rPr>
          <w:lang w:val="en-IN"/>
        </w:rPr>
        <w:t xml:space="preserve"> Band-Level Logic: Credit Score</w:t>
      </w:r>
    </w:p>
    <w:p w14:paraId="3B248082" w14:textId="77777777" w:rsidR="006B59AB" w:rsidRPr="006B59AB" w:rsidRDefault="006B59AB" w:rsidP="006B59AB">
      <w:pPr>
        <w:rPr>
          <w:lang w:val="en-IN"/>
        </w:rPr>
      </w:pPr>
    </w:p>
    <w:p w14:paraId="0262D332" w14:textId="77777777" w:rsidR="006B59AB" w:rsidRPr="006B59AB" w:rsidRDefault="006B59AB" w:rsidP="006B59AB">
      <w:pPr>
        <w:rPr>
          <w:lang w:val="en-IN"/>
        </w:rPr>
      </w:pPr>
      <w:r w:rsidRPr="006B59AB">
        <w:rPr>
          <w:lang w:val="en-IN"/>
        </w:rPr>
        <w:t>| Credit Score Range | Score |</w:t>
      </w:r>
    </w:p>
    <w:p w14:paraId="244CE215" w14:textId="77777777" w:rsidR="006B59AB" w:rsidRPr="006B59AB" w:rsidRDefault="006B59AB" w:rsidP="006B59AB">
      <w:pPr>
        <w:rPr>
          <w:lang w:val="en-IN"/>
        </w:rPr>
      </w:pPr>
      <w:r w:rsidRPr="006B59AB">
        <w:rPr>
          <w:lang w:val="en-IN"/>
        </w:rPr>
        <w:t>|--------------------|-------|</w:t>
      </w:r>
    </w:p>
    <w:p w14:paraId="348A0CF5" w14:textId="77777777" w:rsidR="006B59AB" w:rsidRPr="006B59AB" w:rsidRDefault="006B59AB" w:rsidP="006B59AB">
      <w:pPr>
        <w:rPr>
          <w:lang w:val="en-IN"/>
        </w:rPr>
      </w:pPr>
      <w:r w:rsidRPr="006B59AB">
        <w:rPr>
          <w:lang w:val="en-IN"/>
        </w:rPr>
        <w:t>| 300 – 649          | 0     |</w:t>
      </w:r>
    </w:p>
    <w:p w14:paraId="2F1FEEDE" w14:textId="77777777" w:rsidR="006B59AB" w:rsidRPr="006B59AB" w:rsidRDefault="006B59AB" w:rsidP="006B59AB">
      <w:pPr>
        <w:rPr>
          <w:lang w:val="en-IN"/>
        </w:rPr>
      </w:pPr>
      <w:r w:rsidRPr="006B59AB">
        <w:rPr>
          <w:lang w:val="en-IN"/>
        </w:rPr>
        <w:t>| 650 – 699          | 5     |</w:t>
      </w:r>
    </w:p>
    <w:p w14:paraId="771B88A5" w14:textId="77777777" w:rsidR="006B59AB" w:rsidRPr="006B59AB" w:rsidRDefault="006B59AB" w:rsidP="006B59AB">
      <w:pPr>
        <w:rPr>
          <w:lang w:val="en-IN"/>
        </w:rPr>
      </w:pPr>
      <w:r w:rsidRPr="006B59AB">
        <w:rPr>
          <w:lang w:val="en-IN"/>
        </w:rPr>
        <w:t>| 700 – 749          | 10    |</w:t>
      </w:r>
    </w:p>
    <w:p w14:paraId="76562583" w14:textId="77777777" w:rsidR="006B59AB" w:rsidRPr="006B59AB" w:rsidRDefault="006B59AB" w:rsidP="006B59AB">
      <w:pPr>
        <w:rPr>
          <w:lang w:val="en-IN"/>
        </w:rPr>
      </w:pPr>
      <w:r w:rsidRPr="006B59AB">
        <w:rPr>
          <w:lang w:val="en-IN"/>
        </w:rPr>
        <w:t>| 750+               | 15    |</w:t>
      </w:r>
    </w:p>
    <w:p w14:paraId="61EA114B" w14:textId="77777777" w:rsidR="006B59AB" w:rsidRPr="006B59AB" w:rsidRDefault="006B59AB" w:rsidP="006B59AB">
      <w:pPr>
        <w:rPr>
          <w:lang w:val="en-IN"/>
        </w:rPr>
      </w:pPr>
    </w:p>
    <w:p w14:paraId="6BA64A14" w14:textId="77777777" w:rsidR="006B59AB" w:rsidRPr="006B59AB" w:rsidRDefault="006B59AB" w:rsidP="006B59AB">
      <w:pPr>
        <w:rPr>
          <w:lang w:val="en-IN"/>
        </w:rPr>
      </w:pPr>
      <w:r w:rsidRPr="006B59AB">
        <w:rPr>
          <w:lang w:val="en-IN"/>
        </w:rPr>
        <w:t>---</w:t>
      </w:r>
    </w:p>
    <w:p w14:paraId="6574C751" w14:textId="77777777" w:rsidR="006B59AB" w:rsidRPr="006B59AB" w:rsidRDefault="006B59AB" w:rsidP="006B59AB">
      <w:pPr>
        <w:rPr>
          <w:lang w:val="en-IN"/>
        </w:rPr>
      </w:pPr>
    </w:p>
    <w:p w14:paraId="4C0F578D" w14:textId="77777777" w:rsidR="006B59AB" w:rsidRPr="006B59AB" w:rsidRDefault="006B59AB" w:rsidP="006B59AB">
      <w:pPr>
        <w:rPr>
          <w:lang w:val="en-IN"/>
        </w:rPr>
      </w:pPr>
      <w:r w:rsidRPr="006B59AB">
        <w:rPr>
          <w:lang w:val="en-IN"/>
        </w:rPr>
        <w:t xml:space="preserve">## </w:t>
      </w:r>
      <w:r w:rsidRPr="006B59AB">
        <w:rPr>
          <w:rFonts w:ascii="Segoe UI Emoji" w:hAnsi="Segoe UI Emoji" w:cs="Segoe UI Emoji"/>
          <w:lang w:val="en-IN"/>
        </w:rPr>
        <w:t>🔹</w:t>
      </w:r>
      <w:r w:rsidRPr="006B59AB">
        <w:rPr>
          <w:lang w:val="en-IN"/>
        </w:rPr>
        <w:t xml:space="preserve"> Risk Bucket Mapping</w:t>
      </w:r>
    </w:p>
    <w:p w14:paraId="039E8FFF" w14:textId="77777777" w:rsidR="006B59AB" w:rsidRPr="006B59AB" w:rsidRDefault="006B59AB" w:rsidP="006B59AB">
      <w:pPr>
        <w:rPr>
          <w:lang w:val="en-IN"/>
        </w:rPr>
      </w:pPr>
    </w:p>
    <w:p w14:paraId="7506DFF5" w14:textId="77777777" w:rsidR="006B59AB" w:rsidRPr="006B59AB" w:rsidRDefault="006B59AB" w:rsidP="006B59AB">
      <w:pPr>
        <w:rPr>
          <w:lang w:val="en-IN"/>
        </w:rPr>
      </w:pPr>
      <w:r w:rsidRPr="006B59AB">
        <w:rPr>
          <w:lang w:val="en-IN"/>
        </w:rPr>
        <w:t>| Score Range | Risk Bucket | Label         |</w:t>
      </w:r>
    </w:p>
    <w:p w14:paraId="23CAAE4B" w14:textId="77777777" w:rsidR="006B59AB" w:rsidRPr="006B59AB" w:rsidRDefault="006B59AB" w:rsidP="006B59AB">
      <w:pPr>
        <w:rPr>
          <w:lang w:val="en-IN"/>
        </w:rPr>
      </w:pPr>
      <w:r w:rsidRPr="006B59AB">
        <w:rPr>
          <w:lang w:val="en-IN"/>
        </w:rPr>
        <w:t>|-------------|-------------|---------------|</w:t>
      </w:r>
    </w:p>
    <w:p w14:paraId="318D497D" w14:textId="77777777" w:rsidR="006B59AB" w:rsidRPr="006B59AB" w:rsidRDefault="006B59AB" w:rsidP="006B59AB">
      <w:pPr>
        <w:rPr>
          <w:lang w:val="en-IN"/>
        </w:rPr>
      </w:pPr>
      <w:r w:rsidRPr="006B59AB">
        <w:rPr>
          <w:lang w:val="en-IN"/>
        </w:rPr>
        <w:t>| ≥ 90        | A           | Auto-</w:t>
      </w:r>
      <w:proofErr w:type="gramStart"/>
      <w:r w:rsidRPr="006B59AB">
        <w:rPr>
          <w:lang w:val="en-IN"/>
        </w:rPr>
        <w:t>Approve  |</w:t>
      </w:r>
      <w:proofErr w:type="gramEnd"/>
    </w:p>
    <w:p w14:paraId="14491CE0" w14:textId="77777777" w:rsidR="006B59AB" w:rsidRPr="006B59AB" w:rsidRDefault="006B59AB" w:rsidP="006B59AB">
      <w:pPr>
        <w:rPr>
          <w:lang w:val="en-IN"/>
        </w:rPr>
      </w:pPr>
      <w:r w:rsidRPr="006B59AB">
        <w:rPr>
          <w:lang w:val="en-IN"/>
        </w:rPr>
        <w:t xml:space="preserve">| 78 – </w:t>
      </w:r>
      <w:proofErr w:type="gramStart"/>
      <w:r w:rsidRPr="006B59AB">
        <w:rPr>
          <w:lang w:val="en-IN"/>
        </w:rPr>
        <w:t>89.99  |</w:t>
      </w:r>
      <w:proofErr w:type="gramEnd"/>
      <w:r w:rsidRPr="006B59AB">
        <w:rPr>
          <w:lang w:val="en-IN"/>
        </w:rPr>
        <w:t xml:space="preserve"> B           | Recommend     |</w:t>
      </w:r>
    </w:p>
    <w:p w14:paraId="53E57665" w14:textId="77777777" w:rsidR="006B59AB" w:rsidRPr="006B59AB" w:rsidRDefault="006B59AB" w:rsidP="006B59AB">
      <w:pPr>
        <w:rPr>
          <w:lang w:val="en-IN"/>
        </w:rPr>
      </w:pPr>
      <w:r w:rsidRPr="006B59AB">
        <w:rPr>
          <w:lang w:val="en-IN"/>
        </w:rPr>
        <w:t xml:space="preserve">| 60 – </w:t>
      </w:r>
      <w:proofErr w:type="gramStart"/>
      <w:r w:rsidRPr="006B59AB">
        <w:rPr>
          <w:lang w:val="en-IN"/>
        </w:rPr>
        <w:t>77.99  |</w:t>
      </w:r>
      <w:proofErr w:type="gramEnd"/>
      <w:r w:rsidRPr="006B59AB">
        <w:rPr>
          <w:lang w:val="en-IN"/>
        </w:rPr>
        <w:t xml:space="preserve"> C           | Refer         |</w:t>
      </w:r>
    </w:p>
    <w:p w14:paraId="24FBE34D" w14:textId="77777777" w:rsidR="006B59AB" w:rsidRPr="006B59AB" w:rsidRDefault="006B59AB" w:rsidP="006B59AB">
      <w:pPr>
        <w:rPr>
          <w:lang w:val="en-IN"/>
        </w:rPr>
      </w:pPr>
      <w:r w:rsidRPr="006B59AB">
        <w:rPr>
          <w:lang w:val="en-IN"/>
        </w:rPr>
        <w:t>| &lt; 60        | D           | Decline       |</w:t>
      </w:r>
    </w:p>
    <w:p w14:paraId="6E4BB5F2" w14:textId="77777777" w:rsidR="006B59AB" w:rsidRPr="006B59AB" w:rsidRDefault="006B59AB" w:rsidP="006B59AB">
      <w:pPr>
        <w:rPr>
          <w:lang w:val="en-IN"/>
        </w:rPr>
      </w:pPr>
    </w:p>
    <w:p w14:paraId="698FEEDC" w14:textId="77777777" w:rsidR="006B59AB" w:rsidRPr="006B59AB" w:rsidRDefault="006B59AB" w:rsidP="006B59AB">
      <w:pPr>
        <w:rPr>
          <w:lang w:val="en-IN"/>
        </w:rPr>
      </w:pPr>
      <w:r w:rsidRPr="006B59AB">
        <w:rPr>
          <w:lang w:val="en-IN"/>
        </w:rPr>
        <w:t>---</w:t>
      </w:r>
    </w:p>
    <w:p w14:paraId="51CB6821" w14:textId="77777777" w:rsidR="006B59AB" w:rsidRPr="006B59AB" w:rsidRDefault="006B59AB" w:rsidP="006B59AB">
      <w:pPr>
        <w:rPr>
          <w:lang w:val="en-IN"/>
        </w:rPr>
      </w:pPr>
    </w:p>
    <w:p w14:paraId="03669DA6" w14:textId="77777777" w:rsidR="006B59AB" w:rsidRPr="006B59AB" w:rsidRDefault="006B59AB" w:rsidP="006B59AB">
      <w:pPr>
        <w:rPr>
          <w:lang w:val="en-IN"/>
        </w:rPr>
      </w:pPr>
      <w:r w:rsidRPr="006B59AB">
        <w:rPr>
          <w:lang w:val="en-IN"/>
        </w:rPr>
        <w:t xml:space="preserve">## </w:t>
      </w:r>
      <w:r w:rsidRPr="006B59AB">
        <w:rPr>
          <w:rFonts w:ascii="Segoe UI Emoji" w:hAnsi="Segoe UI Emoji" w:cs="Segoe UI Emoji"/>
          <w:lang w:val="en-IN"/>
        </w:rPr>
        <w:t>🔹</w:t>
      </w:r>
      <w:r w:rsidRPr="006B59AB">
        <w:rPr>
          <w:lang w:val="en-IN"/>
        </w:rPr>
        <w:t xml:space="preserve"> Bucket Assignment Policy</w:t>
      </w:r>
    </w:p>
    <w:p w14:paraId="12BA8CC0" w14:textId="77777777" w:rsidR="006B59AB" w:rsidRPr="006B59AB" w:rsidRDefault="006B59AB" w:rsidP="006B59AB">
      <w:pPr>
        <w:rPr>
          <w:lang w:val="en-IN"/>
        </w:rPr>
      </w:pPr>
    </w:p>
    <w:p w14:paraId="19B65202" w14:textId="77777777" w:rsidR="006B59AB" w:rsidRPr="006B59AB" w:rsidRDefault="006B59AB" w:rsidP="006B59AB">
      <w:pPr>
        <w:rPr>
          <w:lang w:val="en-IN"/>
        </w:rPr>
      </w:pPr>
      <w:r w:rsidRPr="006B59AB">
        <w:rPr>
          <w:lang w:val="en-IN"/>
        </w:rPr>
        <w:t xml:space="preserve">- Bucket Logic at Scorecard Level: Enabled  </w:t>
      </w:r>
    </w:p>
    <w:p w14:paraId="0274C94F" w14:textId="77777777" w:rsidR="006B59AB" w:rsidRPr="006B59AB" w:rsidRDefault="006B59AB" w:rsidP="006B59AB">
      <w:pPr>
        <w:rPr>
          <w:lang w:val="en-IN"/>
        </w:rPr>
      </w:pPr>
      <w:r w:rsidRPr="006B59AB">
        <w:rPr>
          <w:lang w:val="en-IN"/>
        </w:rPr>
        <w:t xml:space="preserve">- Bucket Adjustment at Org Level: Not Enabled  </w:t>
      </w:r>
    </w:p>
    <w:p w14:paraId="555B801D" w14:textId="77777777" w:rsidR="006B59AB" w:rsidRPr="006B59AB" w:rsidRDefault="006B59AB" w:rsidP="006B59AB">
      <w:pPr>
        <w:rPr>
          <w:lang w:val="en-IN"/>
        </w:rPr>
      </w:pPr>
      <w:r w:rsidRPr="006B59AB">
        <w:rPr>
          <w:lang w:val="en-IN"/>
        </w:rPr>
        <w:t>- Smart Rescue Rule: Applied (2 of 5 override conditions)</w:t>
      </w:r>
    </w:p>
    <w:p w14:paraId="324EBD04" w14:textId="77777777" w:rsidR="006B59AB" w:rsidRPr="006B59AB" w:rsidRDefault="006B59AB" w:rsidP="006B59AB">
      <w:pPr>
        <w:rPr>
          <w:lang w:val="en-IN"/>
        </w:rPr>
      </w:pPr>
    </w:p>
    <w:p w14:paraId="11B62330" w14:textId="77777777" w:rsidR="006B59AB" w:rsidRPr="006B59AB" w:rsidRDefault="006B59AB" w:rsidP="006B59AB">
      <w:pPr>
        <w:rPr>
          <w:lang w:val="en-IN"/>
        </w:rPr>
      </w:pPr>
      <w:r w:rsidRPr="006B59AB">
        <w:rPr>
          <w:lang w:val="en-IN"/>
        </w:rPr>
        <w:t>---</w:t>
      </w:r>
    </w:p>
    <w:p w14:paraId="1370AF06" w14:textId="77777777" w:rsidR="006B59AB" w:rsidRPr="006B59AB" w:rsidRDefault="006B59AB" w:rsidP="006B59AB">
      <w:pPr>
        <w:rPr>
          <w:lang w:val="en-IN"/>
        </w:rPr>
      </w:pPr>
    </w:p>
    <w:p w14:paraId="64F730B3" w14:textId="77777777" w:rsidR="006B59AB" w:rsidRPr="006B59AB" w:rsidRDefault="006B59AB" w:rsidP="006B59AB">
      <w:pPr>
        <w:rPr>
          <w:lang w:val="en-IN"/>
        </w:rPr>
      </w:pPr>
      <w:r w:rsidRPr="006B59AB">
        <w:rPr>
          <w:lang w:val="en-IN"/>
        </w:rPr>
        <w:t xml:space="preserve">## </w:t>
      </w:r>
      <w:r w:rsidRPr="006B59AB">
        <w:rPr>
          <w:rFonts w:ascii="Segoe UI Emoji" w:hAnsi="Segoe UI Emoji" w:cs="Segoe UI Emoji"/>
          <w:lang w:val="en-IN"/>
        </w:rPr>
        <w:t>📝</w:t>
      </w:r>
      <w:r w:rsidRPr="006B59AB">
        <w:rPr>
          <w:lang w:val="en-IN"/>
        </w:rPr>
        <w:t xml:space="preserve"> Notes</w:t>
      </w:r>
    </w:p>
    <w:p w14:paraId="7A1433B7" w14:textId="77777777" w:rsidR="006B59AB" w:rsidRPr="006B59AB" w:rsidRDefault="006B59AB" w:rsidP="006B59AB">
      <w:pPr>
        <w:rPr>
          <w:lang w:val="en-IN"/>
        </w:rPr>
      </w:pPr>
    </w:p>
    <w:p w14:paraId="7410FADF" w14:textId="77777777" w:rsidR="006B59AB" w:rsidRPr="006B59AB" w:rsidRDefault="006B59AB" w:rsidP="006B59AB">
      <w:pPr>
        <w:rPr>
          <w:lang w:val="en-IN"/>
        </w:rPr>
      </w:pPr>
      <w:r w:rsidRPr="006B59AB">
        <w:rPr>
          <w:lang w:val="en-IN"/>
        </w:rPr>
        <w:t>This scorecard is optimized for conservative disbursement and tuned to minimize false positives in Bucket A. Created via AI Scorecard Generator v6.1 and edited manually for band realignment.</w:t>
      </w:r>
    </w:p>
    <w:p w14:paraId="4257B870" w14:textId="77777777" w:rsidR="00BD542C" w:rsidRPr="00BD542C" w:rsidRDefault="00BD542C" w:rsidP="00BD542C">
      <w:pPr>
        <w:rPr>
          <w:b/>
          <w:bCs/>
          <w:lang w:val="en-IN"/>
        </w:rPr>
      </w:pPr>
      <w:r w:rsidRPr="00BD542C">
        <w:rPr>
          <w:rFonts w:ascii="Segoe UI Emoji" w:hAnsi="Segoe UI Emoji" w:cs="Segoe UI Emoji"/>
          <w:b/>
          <w:bCs/>
          <w:lang w:val="en-IN"/>
        </w:rPr>
        <w:t>✅</w:t>
      </w:r>
      <w:r w:rsidRPr="00BD542C">
        <w:rPr>
          <w:b/>
          <w:bCs/>
          <w:lang w:val="en-IN"/>
        </w:rPr>
        <w:t xml:space="preserve"> Module 13: Audit Trail</w:t>
      </w:r>
    </w:p>
    <w:p w14:paraId="3A4B6CF7" w14:textId="77777777" w:rsidR="00BD542C" w:rsidRPr="00BD542C" w:rsidRDefault="00000000" w:rsidP="00BD542C">
      <w:pPr>
        <w:rPr>
          <w:lang w:val="en-IN"/>
        </w:rPr>
      </w:pPr>
      <w:r>
        <w:rPr>
          <w:lang w:val="en-IN"/>
        </w:rPr>
        <w:pict w14:anchorId="5D64A2A5">
          <v:rect id="_x0000_i1154" style="width:0;height:1.5pt" o:hralign="center" o:hrstd="t" o:hr="t" fillcolor="#a0a0a0" stroked="f"/>
        </w:pict>
      </w:r>
    </w:p>
    <w:p w14:paraId="7AA0161F" w14:textId="77777777" w:rsidR="00BD542C" w:rsidRPr="00BD542C" w:rsidRDefault="00BD542C" w:rsidP="00BD542C">
      <w:pPr>
        <w:rPr>
          <w:b/>
          <w:bCs/>
          <w:lang w:val="en-IN"/>
        </w:rPr>
      </w:pPr>
      <w:r w:rsidRPr="00BD542C">
        <w:rPr>
          <w:rFonts w:ascii="Segoe UI Emoji" w:hAnsi="Segoe UI Emoji" w:cs="Segoe UI Emoji"/>
          <w:b/>
          <w:bCs/>
          <w:lang w:val="en-IN"/>
        </w:rPr>
        <w:t>🎯</w:t>
      </w:r>
      <w:r w:rsidRPr="00BD542C">
        <w:rPr>
          <w:b/>
          <w:bCs/>
          <w:lang w:val="en-IN"/>
        </w:rPr>
        <w:t xml:space="preserve"> Purpose</w:t>
      </w:r>
    </w:p>
    <w:p w14:paraId="6A7D8DA8" w14:textId="77777777" w:rsidR="00BD542C" w:rsidRPr="00BD542C" w:rsidRDefault="00BD542C" w:rsidP="00BD542C">
      <w:pPr>
        <w:rPr>
          <w:lang w:val="en-IN"/>
        </w:rPr>
      </w:pPr>
      <w:r w:rsidRPr="00BD542C">
        <w:rPr>
          <w:lang w:val="en-IN"/>
        </w:rPr>
        <w:t>To ensure traceability and accountability across every critical action taken by any user in the system. This includes changes to scorecards, configurations, user management, test outcomes, approvals, file uploads, and documentation exports.</w:t>
      </w:r>
    </w:p>
    <w:p w14:paraId="6DB06389" w14:textId="77777777" w:rsidR="00BD542C" w:rsidRPr="00BD542C" w:rsidRDefault="00000000" w:rsidP="00BD542C">
      <w:pPr>
        <w:rPr>
          <w:lang w:val="en-IN"/>
        </w:rPr>
      </w:pPr>
      <w:r>
        <w:rPr>
          <w:lang w:val="en-IN"/>
        </w:rPr>
        <w:pict w14:anchorId="78C069BB">
          <v:rect id="_x0000_i1155" style="width:0;height:1.5pt" o:hralign="center" o:hrstd="t" o:hr="t" fillcolor="#a0a0a0" stroked="f"/>
        </w:pict>
      </w:r>
    </w:p>
    <w:p w14:paraId="22E76220" w14:textId="77777777" w:rsidR="00BD542C" w:rsidRPr="00BD542C" w:rsidRDefault="00BD542C" w:rsidP="00BD542C">
      <w:pPr>
        <w:rPr>
          <w:b/>
          <w:bCs/>
          <w:lang w:val="en-IN"/>
        </w:rPr>
      </w:pPr>
      <w:r w:rsidRPr="00BD542C">
        <w:rPr>
          <w:rFonts w:ascii="Segoe UI Emoji" w:hAnsi="Segoe UI Emoji" w:cs="Segoe UI Emoji"/>
          <w:b/>
          <w:bCs/>
          <w:lang w:val="en-IN"/>
        </w:rPr>
        <w:t>🔍</w:t>
      </w:r>
      <w:r w:rsidRPr="00BD542C">
        <w:rPr>
          <w:b/>
          <w:bCs/>
          <w:lang w:val="en-IN"/>
        </w:rPr>
        <w:t xml:space="preserve"> Current Status (as per user feedback):</w:t>
      </w:r>
    </w:p>
    <w:p w14:paraId="21AC3A12" w14:textId="77777777" w:rsidR="00BD542C" w:rsidRPr="00BD542C" w:rsidRDefault="00BD542C" w:rsidP="00BD542C">
      <w:pPr>
        <w:numPr>
          <w:ilvl w:val="0"/>
          <w:numId w:val="100"/>
        </w:numPr>
        <w:rPr>
          <w:lang w:val="en-IN"/>
        </w:rPr>
      </w:pPr>
      <w:r w:rsidRPr="00BD542C">
        <w:rPr>
          <w:rFonts w:ascii="Segoe UI Emoji" w:hAnsi="Segoe UI Emoji" w:cs="Segoe UI Emoji"/>
          <w:b/>
          <w:bCs/>
          <w:lang w:val="en-IN"/>
        </w:rPr>
        <w:t>✅</w:t>
      </w:r>
      <w:r w:rsidRPr="00BD542C">
        <w:rPr>
          <w:b/>
          <w:bCs/>
          <w:lang w:val="en-IN"/>
        </w:rPr>
        <w:t xml:space="preserve"> Fully functional</w:t>
      </w:r>
    </w:p>
    <w:p w14:paraId="673C9336" w14:textId="77777777" w:rsidR="00BD542C" w:rsidRPr="00BD542C" w:rsidRDefault="00BD542C" w:rsidP="00BD542C">
      <w:pPr>
        <w:numPr>
          <w:ilvl w:val="0"/>
          <w:numId w:val="100"/>
        </w:numPr>
        <w:rPr>
          <w:lang w:val="en-IN"/>
        </w:rPr>
      </w:pPr>
      <w:r w:rsidRPr="00BD542C">
        <w:rPr>
          <w:b/>
          <w:bCs/>
          <w:lang w:val="en-IN"/>
        </w:rPr>
        <w:t>No bugs or gaps identified</w:t>
      </w:r>
    </w:p>
    <w:p w14:paraId="19E8742F" w14:textId="77777777" w:rsidR="00BD542C" w:rsidRPr="00BD542C" w:rsidRDefault="00BD542C" w:rsidP="00BD542C">
      <w:pPr>
        <w:numPr>
          <w:ilvl w:val="0"/>
          <w:numId w:val="100"/>
        </w:numPr>
        <w:rPr>
          <w:lang w:val="en-IN"/>
        </w:rPr>
      </w:pPr>
      <w:r w:rsidRPr="00BD542C">
        <w:rPr>
          <w:b/>
          <w:bCs/>
          <w:lang w:val="en-IN"/>
        </w:rPr>
        <w:t>Exported audit log (CSV) is opening correctly</w:t>
      </w:r>
    </w:p>
    <w:p w14:paraId="05BDE254" w14:textId="77777777" w:rsidR="00BD542C" w:rsidRPr="00BD542C" w:rsidRDefault="00BD542C" w:rsidP="00BD542C">
      <w:pPr>
        <w:numPr>
          <w:ilvl w:val="0"/>
          <w:numId w:val="100"/>
        </w:numPr>
        <w:rPr>
          <w:lang w:val="en-IN"/>
        </w:rPr>
      </w:pPr>
      <w:r w:rsidRPr="00BD542C">
        <w:rPr>
          <w:lang w:val="en-IN"/>
        </w:rPr>
        <w:t>Format is readable and entries are timestamped</w:t>
      </w:r>
    </w:p>
    <w:p w14:paraId="60A06D48" w14:textId="77777777" w:rsidR="00BD542C" w:rsidRPr="00BD542C" w:rsidRDefault="00000000" w:rsidP="00BD542C">
      <w:pPr>
        <w:rPr>
          <w:lang w:val="en-IN"/>
        </w:rPr>
      </w:pPr>
      <w:r>
        <w:rPr>
          <w:lang w:val="en-IN"/>
        </w:rPr>
        <w:pict w14:anchorId="08A52A51">
          <v:rect id="_x0000_i1156" style="width:0;height:1.5pt" o:hralign="center" o:hrstd="t" o:hr="t" fillcolor="#a0a0a0" stroked="f"/>
        </w:pict>
      </w:r>
    </w:p>
    <w:p w14:paraId="058D48EA" w14:textId="77777777" w:rsidR="00BD542C" w:rsidRPr="00BD542C" w:rsidRDefault="00BD542C" w:rsidP="00BD542C">
      <w:pPr>
        <w:rPr>
          <w:b/>
          <w:bCs/>
          <w:lang w:val="en-IN"/>
        </w:rPr>
      </w:pPr>
      <w:r w:rsidRPr="00BD542C">
        <w:rPr>
          <w:rFonts w:ascii="Segoe UI Emoji" w:hAnsi="Segoe UI Emoji" w:cs="Segoe UI Emoji"/>
          <w:b/>
          <w:bCs/>
          <w:lang w:val="en-IN"/>
        </w:rPr>
        <w:t>✅</w:t>
      </w:r>
      <w:r w:rsidRPr="00BD542C">
        <w:rPr>
          <w:b/>
          <w:bCs/>
          <w:lang w:val="en-IN"/>
        </w:rPr>
        <w:t xml:space="preserve"> Required Functionality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1"/>
        <w:gridCol w:w="6589"/>
      </w:tblGrid>
      <w:tr w:rsidR="00BD542C" w:rsidRPr="00BD542C" w14:paraId="102974D3" w14:textId="77777777" w:rsidTr="00BD542C">
        <w:trPr>
          <w:tblHeader/>
          <w:tblCellSpacing w:w="15" w:type="dxa"/>
        </w:trPr>
        <w:tc>
          <w:tcPr>
            <w:tcW w:w="0" w:type="auto"/>
            <w:vAlign w:val="center"/>
            <w:hideMark/>
          </w:tcPr>
          <w:p w14:paraId="1832DFC0" w14:textId="77777777" w:rsidR="00BD542C" w:rsidRPr="00BD542C" w:rsidRDefault="00BD542C" w:rsidP="00BD542C">
            <w:pPr>
              <w:rPr>
                <w:b/>
                <w:bCs/>
                <w:lang w:val="en-IN"/>
              </w:rPr>
            </w:pPr>
            <w:r w:rsidRPr="00BD542C">
              <w:rPr>
                <w:b/>
                <w:bCs/>
                <w:lang w:val="en-IN"/>
              </w:rPr>
              <w:t>Feature</w:t>
            </w:r>
          </w:p>
        </w:tc>
        <w:tc>
          <w:tcPr>
            <w:tcW w:w="0" w:type="auto"/>
            <w:vAlign w:val="center"/>
            <w:hideMark/>
          </w:tcPr>
          <w:p w14:paraId="72BE78B4" w14:textId="77777777" w:rsidR="00BD542C" w:rsidRPr="00BD542C" w:rsidRDefault="00BD542C" w:rsidP="00BD542C">
            <w:pPr>
              <w:rPr>
                <w:b/>
                <w:bCs/>
                <w:lang w:val="en-IN"/>
              </w:rPr>
            </w:pPr>
            <w:r w:rsidRPr="00BD542C">
              <w:rPr>
                <w:b/>
                <w:bCs/>
                <w:lang w:val="en-IN"/>
              </w:rPr>
              <w:t>Description</w:t>
            </w:r>
          </w:p>
        </w:tc>
      </w:tr>
      <w:tr w:rsidR="00BD542C" w:rsidRPr="00BD542C" w14:paraId="3CD1EF99" w14:textId="77777777" w:rsidTr="00BD542C">
        <w:trPr>
          <w:tblCellSpacing w:w="15" w:type="dxa"/>
        </w:trPr>
        <w:tc>
          <w:tcPr>
            <w:tcW w:w="0" w:type="auto"/>
            <w:vAlign w:val="center"/>
            <w:hideMark/>
          </w:tcPr>
          <w:p w14:paraId="217377A1" w14:textId="77777777" w:rsidR="00BD542C" w:rsidRPr="00BD542C" w:rsidRDefault="00BD542C" w:rsidP="00BD542C">
            <w:pPr>
              <w:rPr>
                <w:lang w:val="en-IN"/>
              </w:rPr>
            </w:pPr>
            <w:r w:rsidRPr="00BD542C">
              <w:rPr>
                <w:b/>
                <w:bCs/>
                <w:lang w:val="en-IN"/>
              </w:rPr>
              <w:t>Comprehensive Event Capture</w:t>
            </w:r>
          </w:p>
        </w:tc>
        <w:tc>
          <w:tcPr>
            <w:tcW w:w="0" w:type="auto"/>
            <w:vAlign w:val="center"/>
            <w:hideMark/>
          </w:tcPr>
          <w:p w14:paraId="65C11F12" w14:textId="77777777" w:rsidR="00BD542C" w:rsidRPr="00BD542C" w:rsidRDefault="00BD542C" w:rsidP="00BD542C">
            <w:pPr>
              <w:rPr>
                <w:lang w:val="en-IN"/>
              </w:rPr>
            </w:pPr>
            <w:r w:rsidRPr="00BD542C">
              <w:rPr>
                <w:lang w:val="en-IN"/>
              </w:rPr>
              <w:t xml:space="preserve">Log all significant events </w:t>
            </w:r>
            <w:proofErr w:type="gramStart"/>
            <w:r w:rsidRPr="00BD542C">
              <w:rPr>
                <w:lang w:val="en-IN"/>
              </w:rPr>
              <w:t>including:</w:t>
            </w:r>
            <w:proofErr w:type="gramEnd"/>
            <w:r w:rsidRPr="00BD542C">
              <w:rPr>
                <w:lang w:val="en-IN"/>
              </w:rPr>
              <w:t xml:space="preserve"> login, logout, scorecard creation/edit, configuration updates, bulk uploads, A/B test creation, approvals, and documentation exports.</w:t>
            </w:r>
          </w:p>
        </w:tc>
      </w:tr>
      <w:tr w:rsidR="00BD542C" w:rsidRPr="00BD542C" w14:paraId="736BC7AE" w14:textId="77777777" w:rsidTr="00BD542C">
        <w:trPr>
          <w:tblCellSpacing w:w="15" w:type="dxa"/>
        </w:trPr>
        <w:tc>
          <w:tcPr>
            <w:tcW w:w="0" w:type="auto"/>
            <w:vAlign w:val="center"/>
            <w:hideMark/>
          </w:tcPr>
          <w:p w14:paraId="5CE1964C" w14:textId="77777777" w:rsidR="00BD542C" w:rsidRPr="00BD542C" w:rsidRDefault="00BD542C" w:rsidP="00BD542C">
            <w:pPr>
              <w:rPr>
                <w:lang w:val="en-IN"/>
              </w:rPr>
            </w:pPr>
            <w:r w:rsidRPr="00BD542C">
              <w:rPr>
                <w:b/>
                <w:bCs/>
                <w:lang w:val="en-IN"/>
              </w:rPr>
              <w:t>User Identification</w:t>
            </w:r>
          </w:p>
        </w:tc>
        <w:tc>
          <w:tcPr>
            <w:tcW w:w="0" w:type="auto"/>
            <w:vAlign w:val="center"/>
            <w:hideMark/>
          </w:tcPr>
          <w:p w14:paraId="554FDA05" w14:textId="77777777" w:rsidR="00BD542C" w:rsidRPr="00BD542C" w:rsidRDefault="00BD542C" w:rsidP="00BD542C">
            <w:pPr>
              <w:rPr>
                <w:lang w:val="en-IN"/>
              </w:rPr>
            </w:pPr>
            <w:r w:rsidRPr="00BD542C">
              <w:rPr>
                <w:lang w:val="en-IN"/>
              </w:rPr>
              <w:t>Each log entry must include username, role, and organization ID (if applicable).</w:t>
            </w:r>
          </w:p>
        </w:tc>
      </w:tr>
      <w:tr w:rsidR="00BD542C" w:rsidRPr="00BD542C" w14:paraId="5B11BB01" w14:textId="77777777" w:rsidTr="00BD542C">
        <w:trPr>
          <w:tblCellSpacing w:w="15" w:type="dxa"/>
        </w:trPr>
        <w:tc>
          <w:tcPr>
            <w:tcW w:w="0" w:type="auto"/>
            <w:vAlign w:val="center"/>
            <w:hideMark/>
          </w:tcPr>
          <w:p w14:paraId="08D86490" w14:textId="77777777" w:rsidR="00BD542C" w:rsidRPr="00BD542C" w:rsidRDefault="00BD542C" w:rsidP="00BD542C">
            <w:pPr>
              <w:rPr>
                <w:lang w:val="en-IN"/>
              </w:rPr>
            </w:pPr>
            <w:r w:rsidRPr="00BD542C">
              <w:rPr>
                <w:b/>
                <w:bCs/>
                <w:lang w:val="en-IN"/>
              </w:rPr>
              <w:lastRenderedPageBreak/>
              <w:t>Timestamp Accuracy</w:t>
            </w:r>
          </w:p>
        </w:tc>
        <w:tc>
          <w:tcPr>
            <w:tcW w:w="0" w:type="auto"/>
            <w:vAlign w:val="center"/>
            <w:hideMark/>
          </w:tcPr>
          <w:p w14:paraId="70968FA6" w14:textId="77777777" w:rsidR="00BD542C" w:rsidRPr="00BD542C" w:rsidRDefault="00BD542C" w:rsidP="00BD542C">
            <w:pPr>
              <w:rPr>
                <w:lang w:val="en-IN"/>
              </w:rPr>
            </w:pPr>
            <w:r w:rsidRPr="00BD542C">
              <w:rPr>
                <w:lang w:val="en-IN"/>
              </w:rPr>
              <w:t xml:space="preserve">All timestamps should be in ISO format with </w:t>
            </w:r>
            <w:proofErr w:type="spellStart"/>
            <w:r w:rsidRPr="00BD542C">
              <w:rPr>
                <w:lang w:val="en-IN"/>
              </w:rPr>
              <w:t>timezone</w:t>
            </w:r>
            <w:proofErr w:type="spellEnd"/>
            <w:r w:rsidRPr="00BD542C">
              <w:rPr>
                <w:lang w:val="en-IN"/>
              </w:rPr>
              <w:t xml:space="preserve"> support (e.g. 2025-06-18T12:34:56+05:30).</w:t>
            </w:r>
          </w:p>
        </w:tc>
      </w:tr>
      <w:tr w:rsidR="00BD542C" w:rsidRPr="00BD542C" w14:paraId="406F7AD6" w14:textId="77777777" w:rsidTr="00BD542C">
        <w:trPr>
          <w:tblCellSpacing w:w="15" w:type="dxa"/>
        </w:trPr>
        <w:tc>
          <w:tcPr>
            <w:tcW w:w="0" w:type="auto"/>
            <w:vAlign w:val="center"/>
            <w:hideMark/>
          </w:tcPr>
          <w:p w14:paraId="523FFE30" w14:textId="77777777" w:rsidR="00BD542C" w:rsidRPr="00BD542C" w:rsidRDefault="00BD542C" w:rsidP="00BD542C">
            <w:pPr>
              <w:rPr>
                <w:lang w:val="en-IN"/>
              </w:rPr>
            </w:pPr>
            <w:r w:rsidRPr="00BD542C">
              <w:rPr>
                <w:b/>
                <w:bCs/>
                <w:lang w:val="en-IN"/>
              </w:rPr>
              <w:t>Event Classification</w:t>
            </w:r>
          </w:p>
        </w:tc>
        <w:tc>
          <w:tcPr>
            <w:tcW w:w="0" w:type="auto"/>
            <w:vAlign w:val="center"/>
            <w:hideMark/>
          </w:tcPr>
          <w:p w14:paraId="7C0755B2" w14:textId="77777777" w:rsidR="00BD542C" w:rsidRPr="00BD542C" w:rsidRDefault="00BD542C" w:rsidP="00BD542C">
            <w:pPr>
              <w:rPr>
                <w:lang w:val="en-IN"/>
              </w:rPr>
            </w:pPr>
            <w:r w:rsidRPr="00BD542C">
              <w:rPr>
                <w:lang w:val="en-IN"/>
              </w:rPr>
              <w:t>Allow grouping by event type: configuration change, user action, upload, approval, test, error.</w:t>
            </w:r>
          </w:p>
        </w:tc>
      </w:tr>
      <w:tr w:rsidR="00BD542C" w:rsidRPr="00BD542C" w14:paraId="3DB94753" w14:textId="77777777" w:rsidTr="00BD542C">
        <w:trPr>
          <w:tblCellSpacing w:w="15" w:type="dxa"/>
        </w:trPr>
        <w:tc>
          <w:tcPr>
            <w:tcW w:w="0" w:type="auto"/>
            <w:vAlign w:val="center"/>
            <w:hideMark/>
          </w:tcPr>
          <w:p w14:paraId="0FC8303F" w14:textId="77777777" w:rsidR="00BD542C" w:rsidRPr="00BD542C" w:rsidRDefault="00BD542C" w:rsidP="00BD542C">
            <w:pPr>
              <w:rPr>
                <w:lang w:val="en-IN"/>
              </w:rPr>
            </w:pPr>
            <w:r w:rsidRPr="00BD542C">
              <w:rPr>
                <w:b/>
                <w:bCs/>
                <w:lang w:val="en-IN"/>
              </w:rPr>
              <w:t>Audit Log Download</w:t>
            </w:r>
          </w:p>
        </w:tc>
        <w:tc>
          <w:tcPr>
            <w:tcW w:w="0" w:type="auto"/>
            <w:vAlign w:val="center"/>
            <w:hideMark/>
          </w:tcPr>
          <w:p w14:paraId="0DEFA5D3" w14:textId="77777777" w:rsidR="00BD542C" w:rsidRPr="00BD542C" w:rsidRDefault="00BD542C" w:rsidP="00BD542C">
            <w:pPr>
              <w:rPr>
                <w:lang w:val="en-IN"/>
              </w:rPr>
            </w:pPr>
            <w:r w:rsidRPr="00BD542C">
              <w:rPr>
                <w:lang w:val="en-IN"/>
              </w:rPr>
              <w:t xml:space="preserve">Export entire filtered log (as CSV) </w:t>
            </w:r>
            <w:proofErr w:type="gramStart"/>
            <w:r w:rsidRPr="00BD542C">
              <w:rPr>
                <w:lang w:val="en-IN"/>
              </w:rPr>
              <w:t>by:</w:t>
            </w:r>
            <w:proofErr w:type="gramEnd"/>
            <w:r w:rsidRPr="00BD542C">
              <w:rPr>
                <w:lang w:val="en-IN"/>
              </w:rPr>
              <w:t xml:space="preserve"> date range, user, module, or event type.</w:t>
            </w:r>
          </w:p>
        </w:tc>
      </w:tr>
      <w:tr w:rsidR="00BD542C" w:rsidRPr="00BD542C" w14:paraId="6021DE99" w14:textId="77777777" w:rsidTr="00BD542C">
        <w:trPr>
          <w:tblCellSpacing w:w="15" w:type="dxa"/>
        </w:trPr>
        <w:tc>
          <w:tcPr>
            <w:tcW w:w="0" w:type="auto"/>
            <w:vAlign w:val="center"/>
            <w:hideMark/>
          </w:tcPr>
          <w:p w14:paraId="07F2136C" w14:textId="77777777" w:rsidR="00BD542C" w:rsidRPr="00BD542C" w:rsidRDefault="00BD542C" w:rsidP="00BD542C">
            <w:pPr>
              <w:rPr>
                <w:lang w:val="en-IN"/>
              </w:rPr>
            </w:pPr>
            <w:r w:rsidRPr="00BD542C">
              <w:rPr>
                <w:b/>
                <w:bCs/>
                <w:lang w:val="en-IN"/>
              </w:rPr>
              <w:t>Pagination or Lazy Load</w:t>
            </w:r>
          </w:p>
        </w:tc>
        <w:tc>
          <w:tcPr>
            <w:tcW w:w="0" w:type="auto"/>
            <w:vAlign w:val="center"/>
            <w:hideMark/>
          </w:tcPr>
          <w:p w14:paraId="6CDFC8A9" w14:textId="77777777" w:rsidR="00BD542C" w:rsidRPr="00BD542C" w:rsidRDefault="00BD542C" w:rsidP="00BD542C">
            <w:pPr>
              <w:rPr>
                <w:lang w:val="en-IN"/>
              </w:rPr>
            </w:pPr>
            <w:r w:rsidRPr="00BD542C">
              <w:rPr>
                <w:lang w:val="en-IN"/>
              </w:rPr>
              <w:t>If &gt;1000 records, load on scroll or use pagination to avoid UI lag.</w:t>
            </w:r>
          </w:p>
        </w:tc>
      </w:tr>
      <w:tr w:rsidR="00BD542C" w:rsidRPr="00BD542C" w14:paraId="52246F1E" w14:textId="77777777" w:rsidTr="00BD542C">
        <w:trPr>
          <w:tblCellSpacing w:w="15" w:type="dxa"/>
        </w:trPr>
        <w:tc>
          <w:tcPr>
            <w:tcW w:w="0" w:type="auto"/>
            <w:vAlign w:val="center"/>
            <w:hideMark/>
          </w:tcPr>
          <w:p w14:paraId="0E65804E" w14:textId="77777777" w:rsidR="00BD542C" w:rsidRPr="00BD542C" w:rsidRDefault="00BD542C" w:rsidP="00BD542C">
            <w:pPr>
              <w:rPr>
                <w:lang w:val="en-IN"/>
              </w:rPr>
            </w:pPr>
            <w:r w:rsidRPr="00BD542C">
              <w:rPr>
                <w:b/>
                <w:bCs/>
                <w:lang w:val="en-IN"/>
              </w:rPr>
              <w:t>Search &amp; Filter</w:t>
            </w:r>
          </w:p>
        </w:tc>
        <w:tc>
          <w:tcPr>
            <w:tcW w:w="0" w:type="auto"/>
            <w:vAlign w:val="center"/>
            <w:hideMark/>
          </w:tcPr>
          <w:p w14:paraId="66F7F950" w14:textId="77777777" w:rsidR="00BD542C" w:rsidRPr="00BD542C" w:rsidRDefault="00BD542C" w:rsidP="00BD542C">
            <w:pPr>
              <w:rPr>
                <w:lang w:val="en-IN"/>
              </w:rPr>
            </w:pPr>
            <w:r w:rsidRPr="00BD542C">
              <w:rPr>
                <w:lang w:val="en-IN"/>
              </w:rPr>
              <w:t>By date, module name, action type, username.</w:t>
            </w:r>
          </w:p>
        </w:tc>
      </w:tr>
    </w:tbl>
    <w:p w14:paraId="5AC7B1CE" w14:textId="77777777" w:rsidR="00BD542C" w:rsidRPr="00BD542C" w:rsidRDefault="00000000" w:rsidP="00BD542C">
      <w:pPr>
        <w:rPr>
          <w:lang w:val="en-IN"/>
        </w:rPr>
      </w:pPr>
      <w:r>
        <w:rPr>
          <w:lang w:val="en-IN"/>
        </w:rPr>
        <w:pict w14:anchorId="435510CF">
          <v:rect id="_x0000_i1157" style="width:0;height:1.5pt" o:hralign="center" o:hrstd="t" o:hr="t" fillcolor="#a0a0a0" stroked="f"/>
        </w:pict>
      </w:r>
    </w:p>
    <w:p w14:paraId="39FD18DB" w14:textId="77777777" w:rsidR="00BD542C" w:rsidRPr="00BD542C" w:rsidRDefault="00BD542C" w:rsidP="00BD542C">
      <w:pPr>
        <w:rPr>
          <w:b/>
          <w:bCs/>
          <w:lang w:val="en-IN"/>
        </w:rPr>
      </w:pPr>
      <w:r w:rsidRPr="00BD542C">
        <w:rPr>
          <w:rFonts w:ascii="Segoe UI Emoji" w:hAnsi="Segoe UI Emoji" w:cs="Segoe UI Emoji"/>
          <w:b/>
          <w:bCs/>
          <w:lang w:val="en-IN"/>
        </w:rPr>
        <w:t>🔐</w:t>
      </w:r>
      <w:r w:rsidRPr="00BD542C">
        <w:rPr>
          <w:b/>
          <w:bCs/>
          <w:lang w:val="en-IN"/>
        </w:rPr>
        <w:t xml:space="preserve"> Security and Governance Expectations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9"/>
        <w:gridCol w:w="6055"/>
      </w:tblGrid>
      <w:tr w:rsidR="00BD542C" w:rsidRPr="00BD542C" w14:paraId="3A74B3E3" w14:textId="77777777" w:rsidTr="00BD542C">
        <w:trPr>
          <w:tblHeader/>
          <w:tblCellSpacing w:w="15" w:type="dxa"/>
        </w:trPr>
        <w:tc>
          <w:tcPr>
            <w:tcW w:w="0" w:type="auto"/>
            <w:vAlign w:val="center"/>
            <w:hideMark/>
          </w:tcPr>
          <w:p w14:paraId="3DAF6E6A" w14:textId="77777777" w:rsidR="00BD542C" w:rsidRPr="00BD542C" w:rsidRDefault="00BD542C" w:rsidP="00BD542C">
            <w:pPr>
              <w:rPr>
                <w:b/>
                <w:bCs/>
                <w:lang w:val="en-IN"/>
              </w:rPr>
            </w:pPr>
            <w:r w:rsidRPr="00BD542C">
              <w:rPr>
                <w:b/>
                <w:bCs/>
                <w:lang w:val="en-IN"/>
              </w:rPr>
              <w:t>Requirement</w:t>
            </w:r>
          </w:p>
        </w:tc>
        <w:tc>
          <w:tcPr>
            <w:tcW w:w="0" w:type="auto"/>
            <w:vAlign w:val="center"/>
            <w:hideMark/>
          </w:tcPr>
          <w:p w14:paraId="0E2B9EB8" w14:textId="77777777" w:rsidR="00BD542C" w:rsidRPr="00BD542C" w:rsidRDefault="00BD542C" w:rsidP="00BD542C">
            <w:pPr>
              <w:rPr>
                <w:b/>
                <w:bCs/>
                <w:lang w:val="en-IN"/>
              </w:rPr>
            </w:pPr>
            <w:r w:rsidRPr="00BD542C">
              <w:rPr>
                <w:b/>
                <w:bCs/>
                <w:lang w:val="en-IN"/>
              </w:rPr>
              <w:t>Detail</w:t>
            </w:r>
          </w:p>
        </w:tc>
      </w:tr>
      <w:tr w:rsidR="00BD542C" w:rsidRPr="00BD542C" w14:paraId="4DC64DAE" w14:textId="77777777" w:rsidTr="00BD542C">
        <w:trPr>
          <w:tblCellSpacing w:w="15" w:type="dxa"/>
        </w:trPr>
        <w:tc>
          <w:tcPr>
            <w:tcW w:w="0" w:type="auto"/>
            <w:vAlign w:val="center"/>
            <w:hideMark/>
          </w:tcPr>
          <w:p w14:paraId="2A25EA67" w14:textId="77777777" w:rsidR="00BD542C" w:rsidRPr="00BD542C" w:rsidRDefault="00BD542C" w:rsidP="00BD542C">
            <w:pPr>
              <w:rPr>
                <w:lang w:val="en-IN"/>
              </w:rPr>
            </w:pPr>
            <w:r w:rsidRPr="00BD542C">
              <w:rPr>
                <w:b/>
                <w:bCs/>
                <w:lang w:val="en-IN"/>
              </w:rPr>
              <w:t>Tamper-proof</w:t>
            </w:r>
          </w:p>
        </w:tc>
        <w:tc>
          <w:tcPr>
            <w:tcW w:w="0" w:type="auto"/>
            <w:vAlign w:val="center"/>
            <w:hideMark/>
          </w:tcPr>
          <w:p w14:paraId="0B9E2A38" w14:textId="77777777" w:rsidR="00BD542C" w:rsidRPr="00BD542C" w:rsidRDefault="00BD542C" w:rsidP="00BD542C">
            <w:pPr>
              <w:rPr>
                <w:lang w:val="en-IN"/>
              </w:rPr>
            </w:pPr>
            <w:r w:rsidRPr="00BD542C">
              <w:rPr>
                <w:lang w:val="en-IN"/>
              </w:rPr>
              <w:t>Stored in append-only table or with hash chain for immutability</w:t>
            </w:r>
          </w:p>
        </w:tc>
      </w:tr>
      <w:tr w:rsidR="00BD542C" w:rsidRPr="00BD542C" w14:paraId="1B044BDB" w14:textId="77777777" w:rsidTr="00BD542C">
        <w:trPr>
          <w:tblCellSpacing w:w="15" w:type="dxa"/>
        </w:trPr>
        <w:tc>
          <w:tcPr>
            <w:tcW w:w="0" w:type="auto"/>
            <w:vAlign w:val="center"/>
            <w:hideMark/>
          </w:tcPr>
          <w:p w14:paraId="4B9EF3E9" w14:textId="77777777" w:rsidR="00BD542C" w:rsidRPr="00BD542C" w:rsidRDefault="00BD542C" w:rsidP="00BD542C">
            <w:pPr>
              <w:rPr>
                <w:lang w:val="en-IN"/>
              </w:rPr>
            </w:pPr>
            <w:r w:rsidRPr="00BD542C">
              <w:rPr>
                <w:b/>
                <w:bCs/>
                <w:lang w:val="en-IN"/>
              </w:rPr>
              <w:t>Role-based Access</w:t>
            </w:r>
          </w:p>
        </w:tc>
        <w:tc>
          <w:tcPr>
            <w:tcW w:w="0" w:type="auto"/>
            <w:vAlign w:val="center"/>
            <w:hideMark/>
          </w:tcPr>
          <w:p w14:paraId="2C001A79" w14:textId="77777777" w:rsidR="00BD542C" w:rsidRPr="00BD542C" w:rsidRDefault="00BD542C" w:rsidP="00BD542C">
            <w:pPr>
              <w:rPr>
                <w:lang w:val="en-IN"/>
              </w:rPr>
            </w:pPr>
            <w:r w:rsidRPr="00BD542C">
              <w:rPr>
                <w:lang w:val="en-IN"/>
              </w:rPr>
              <w:t>Only Admins, Approvers should access full audit log</w:t>
            </w:r>
          </w:p>
        </w:tc>
      </w:tr>
      <w:tr w:rsidR="00BD542C" w:rsidRPr="00BD542C" w14:paraId="0C24D4BC" w14:textId="77777777" w:rsidTr="00BD542C">
        <w:trPr>
          <w:tblCellSpacing w:w="15" w:type="dxa"/>
        </w:trPr>
        <w:tc>
          <w:tcPr>
            <w:tcW w:w="0" w:type="auto"/>
            <w:vAlign w:val="center"/>
            <w:hideMark/>
          </w:tcPr>
          <w:p w14:paraId="0EDED75F" w14:textId="77777777" w:rsidR="00BD542C" w:rsidRPr="00BD542C" w:rsidRDefault="00BD542C" w:rsidP="00BD542C">
            <w:pPr>
              <w:rPr>
                <w:lang w:val="en-IN"/>
              </w:rPr>
            </w:pPr>
            <w:r w:rsidRPr="00BD542C">
              <w:rPr>
                <w:b/>
                <w:bCs/>
                <w:lang w:val="en-IN"/>
              </w:rPr>
              <w:t>Session Linking</w:t>
            </w:r>
          </w:p>
        </w:tc>
        <w:tc>
          <w:tcPr>
            <w:tcW w:w="0" w:type="auto"/>
            <w:vAlign w:val="center"/>
            <w:hideMark/>
          </w:tcPr>
          <w:p w14:paraId="15F8FD94" w14:textId="77777777" w:rsidR="00BD542C" w:rsidRPr="00BD542C" w:rsidRDefault="00BD542C" w:rsidP="00BD542C">
            <w:pPr>
              <w:rPr>
                <w:lang w:val="en-IN"/>
              </w:rPr>
            </w:pPr>
            <w:r w:rsidRPr="00BD542C">
              <w:rPr>
                <w:lang w:val="en-IN"/>
              </w:rPr>
              <w:t>Tie actions to session ID for forensic analysis</w:t>
            </w:r>
          </w:p>
        </w:tc>
      </w:tr>
      <w:tr w:rsidR="00BD542C" w:rsidRPr="00BD542C" w14:paraId="37BB7B46" w14:textId="77777777" w:rsidTr="00BD542C">
        <w:trPr>
          <w:tblCellSpacing w:w="15" w:type="dxa"/>
        </w:trPr>
        <w:tc>
          <w:tcPr>
            <w:tcW w:w="0" w:type="auto"/>
            <w:vAlign w:val="center"/>
            <w:hideMark/>
          </w:tcPr>
          <w:p w14:paraId="7C01EC16" w14:textId="77777777" w:rsidR="00BD542C" w:rsidRPr="00BD542C" w:rsidRDefault="00BD542C" w:rsidP="00BD542C">
            <w:pPr>
              <w:rPr>
                <w:lang w:val="en-IN"/>
              </w:rPr>
            </w:pPr>
            <w:r w:rsidRPr="00BD542C">
              <w:rPr>
                <w:b/>
                <w:bCs/>
                <w:lang w:val="en-IN"/>
              </w:rPr>
              <w:t>Data Retention</w:t>
            </w:r>
          </w:p>
        </w:tc>
        <w:tc>
          <w:tcPr>
            <w:tcW w:w="0" w:type="auto"/>
            <w:vAlign w:val="center"/>
            <w:hideMark/>
          </w:tcPr>
          <w:p w14:paraId="70CB063E" w14:textId="77777777" w:rsidR="00BD542C" w:rsidRPr="00BD542C" w:rsidRDefault="00BD542C" w:rsidP="00BD542C">
            <w:pPr>
              <w:rPr>
                <w:lang w:val="en-IN"/>
              </w:rPr>
            </w:pPr>
            <w:r w:rsidRPr="00BD542C">
              <w:rPr>
                <w:lang w:val="en-IN"/>
              </w:rPr>
              <w:t>Minimum 365 days; optional archive/export after that</w:t>
            </w:r>
          </w:p>
        </w:tc>
      </w:tr>
    </w:tbl>
    <w:p w14:paraId="2E7504EC" w14:textId="77777777" w:rsidR="00BD542C" w:rsidRPr="00BD542C" w:rsidRDefault="00000000" w:rsidP="00BD542C">
      <w:pPr>
        <w:rPr>
          <w:lang w:val="en-IN"/>
        </w:rPr>
      </w:pPr>
      <w:r>
        <w:rPr>
          <w:lang w:val="en-IN"/>
        </w:rPr>
        <w:pict w14:anchorId="3172B58F">
          <v:rect id="_x0000_i1158" style="width:0;height:1.5pt" o:hralign="center" o:hrstd="t" o:hr="t" fillcolor="#a0a0a0" stroked="f"/>
        </w:pict>
      </w:r>
    </w:p>
    <w:p w14:paraId="5A4A9911" w14:textId="77777777" w:rsidR="00BD542C" w:rsidRPr="00BD542C" w:rsidRDefault="00BD542C" w:rsidP="00BD542C">
      <w:pPr>
        <w:rPr>
          <w:b/>
          <w:bCs/>
          <w:lang w:val="en-IN"/>
        </w:rPr>
      </w:pPr>
      <w:r w:rsidRPr="00BD542C">
        <w:rPr>
          <w:rFonts w:ascii="Segoe UI Emoji" w:hAnsi="Segoe UI Emoji" w:cs="Segoe UI Emoji"/>
          <w:b/>
          <w:bCs/>
          <w:lang w:val="en-IN"/>
        </w:rPr>
        <w:t>✅</w:t>
      </w:r>
      <w:r w:rsidRPr="00BD542C">
        <w:rPr>
          <w:b/>
          <w:bCs/>
          <w:lang w:val="en-IN"/>
        </w:rPr>
        <w:t xml:space="preserve"> Acceptance Criteria</w:t>
      </w:r>
    </w:p>
    <w:p w14:paraId="7ADEF804" w14:textId="77777777" w:rsidR="00BD542C" w:rsidRPr="00BD542C" w:rsidRDefault="00BD542C" w:rsidP="00BD542C">
      <w:pPr>
        <w:numPr>
          <w:ilvl w:val="0"/>
          <w:numId w:val="101"/>
        </w:numPr>
        <w:rPr>
          <w:lang w:val="en-IN"/>
        </w:rPr>
      </w:pPr>
      <w:r w:rsidRPr="00BD542C">
        <w:rPr>
          <w:lang w:val="en-IN"/>
        </w:rPr>
        <w:t>All critical actions across modules are being captured.</w:t>
      </w:r>
    </w:p>
    <w:p w14:paraId="56DD9F4C" w14:textId="77777777" w:rsidR="00BD542C" w:rsidRPr="00BD542C" w:rsidRDefault="00BD542C" w:rsidP="00BD542C">
      <w:pPr>
        <w:numPr>
          <w:ilvl w:val="0"/>
          <w:numId w:val="101"/>
        </w:numPr>
        <w:rPr>
          <w:lang w:val="en-IN"/>
        </w:rPr>
      </w:pPr>
      <w:r w:rsidRPr="00BD542C">
        <w:rPr>
          <w:lang w:val="en-IN"/>
        </w:rPr>
        <w:t>Filters (user/date/module/type) are working as expected.</w:t>
      </w:r>
    </w:p>
    <w:p w14:paraId="0F350B8B" w14:textId="77777777" w:rsidR="00BD542C" w:rsidRPr="00BD542C" w:rsidRDefault="00BD542C" w:rsidP="00BD542C">
      <w:pPr>
        <w:numPr>
          <w:ilvl w:val="0"/>
          <w:numId w:val="101"/>
        </w:numPr>
        <w:rPr>
          <w:lang w:val="en-IN"/>
        </w:rPr>
      </w:pPr>
      <w:r w:rsidRPr="00BD542C">
        <w:rPr>
          <w:lang w:val="en-IN"/>
        </w:rPr>
        <w:t>Exported CSV matches UI filters and shows clean data.</w:t>
      </w:r>
    </w:p>
    <w:p w14:paraId="01087A50" w14:textId="77777777" w:rsidR="00BD542C" w:rsidRPr="00BD542C" w:rsidRDefault="00BD542C" w:rsidP="00BD542C">
      <w:pPr>
        <w:numPr>
          <w:ilvl w:val="0"/>
          <w:numId w:val="101"/>
        </w:numPr>
        <w:rPr>
          <w:lang w:val="en-IN"/>
        </w:rPr>
      </w:pPr>
      <w:r w:rsidRPr="00BD542C">
        <w:rPr>
          <w:lang w:val="en-IN"/>
        </w:rPr>
        <w:t>Search is performant (≤ 1s for 10,000 logs).</w:t>
      </w:r>
    </w:p>
    <w:p w14:paraId="3D4905FC" w14:textId="77777777" w:rsidR="00BD542C" w:rsidRPr="00BD542C" w:rsidRDefault="00BD542C" w:rsidP="00BD542C">
      <w:pPr>
        <w:numPr>
          <w:ilvl w:val="0"/>
          <w:numId w:val="101"/>
        </w:numPr>
        <w:rPr>
          <w:lang w:val="en-IN"/>
        </w:rPr>
      </w:pPr>
      <w:r w:rsidRPr="00BD542C">
        <w:rPr>
          <w:lang w:val="en-IN"/>
        </w:rPr>
        <w:t>Export filename should include date and filter scope.</w:t>
      </w:r>
    </w:p>
    <w:p w14:paraId="357773DC" w14:textId="77777777" w:rsidR="00BD542C" w:rsidRPr="00BD542C" w:rsidRDefault="00000000" w:rsidP="00BD542C">
      <w:pPr>
        <w:rPr>
          <w:lang w:val="en-IN"/>
        </w:rPr>
      </w:pPr>
      <w:r>
        <w:rPr>
          <w:lang w:val="en-IN"/>
        </w:rPr>
        <w:pict w14:anchorId="18ABF90E">
          <v:rect id="_x0000_i1159" style="width:0;height:1.5pt" o:hralign="center" o:hrstd="t" o:hr="t" fillcolor="#a0a0a0" stroked="f"/>
        </w:pict>
      </w:r>
    </w:p>
    <w:p w14:paraId="42A47FA9" w14:textId="77777777" w:rsidR="00BD542C" w:rsidRPr="00BD542C" w:rsidRDefault="00BD542C" w:rsidP="00BD542C">
      <w:pPr>
        <w:rPr>
          <w:b/>
          <w:bCs/>
          <w:lang w:val="en-IN"/>
        </w:rPr>
      </w:pPr>
      <w:r w:rsidRPr="00BD542C">
        <w:rPr>
          <w:rFonts w:ascii="Segoe UI Emoji" w:hAnsi="Segoe UI Emoji" w:cs="Segoe UI Emoji"/>
          <w:b/>
          <w:bCs/>
          <w:lang w:val="en-IN"/>
        </w:rPr>
        <w:t>🧪</w:t>
      </w:r>
      <w:r w:rsidRPr="00BD542C">
        <w:rPr>
          <w:b/>
          <w:bCs/>
          <w:lang w:val="en-IN"/>
        </w:rPr>
        <w:t xml:space="preserve"> Sample Entry (Expected in CSV /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5"/>
        <w:gridCol w:w="1204"/>
        <w:gridCol w:w="1106"/>
        <w:gridCol w:w="1168"/>
        <w:gridCol w:w="1282"/>
        <w:gridCol w:w="2625"/>
      </w:tblGrid>
      <w:tr w:rsidR="00BD542C" w:rsidRPr="00BD542C" w14:paraId="7F919929" w14:textId="77777777" w:rsidTr="00BD542C">
        <w:trPr>
          <w:tblHeader/>
          <w:tblCellSpacing w:w="15" w:type="dxa"/>
        </w:trPr>
        <w:tc>
          <w:tcPr>
            <w:tcW w:w="0" w:type="auto"/>
            <w:vAlign w:val="center"/>
            <w:hideMark/>
          </w:tcPr>
          <w:p w14:paraId="3BC24DD6" w14:textId="77777777" w:rsidR="00BD542C" w:rsidRPr="00BD542C" w:rsidRDefault="00BD542C" w:rsidP="00BD542C">
            <w:pPr>
              <w:rPr>
                <w:b/>
                <w:bCs/>
                <w:lang w:val="en-IN"/>
              </w:rPr>
            </w:pPr>
            <w:r w:rsidRPr="00BD542C">
              <w:rPr>
                <w:b/>
                <w:bCs/>
                <w:lang w:val="en-IN"/>
              </w:rPr>
              <w:lastRenderedPageBreak/>
              <w:t>Timestamp</w:t>
            </w:r>
          </w:p>
        </w:tc>
        <w:tc>
          <w:tcPr>
            <w:tcW w:w="0" w:type="auto"/>
            <w:vAlign w:val="center"/>
            <w:hideMark/>
          </w:tcPr>
          <w:p w14:paraId="2830E39C" w14:textId="77777777" w:rsidR="00BD542C" w:rsidRPr="00BD542C" w:rsidRDefault="00BD542C" w:rsidP="00BD542C">
            <w:pPr>
              <w:rPr>
                <w:b/>
                <w:bCs/>
                <w:lang w:val="en-IN"/>
              </w:rPr>
            </w:pPr>
            <w:r w:rsidRPr="00BD542C">
              <w:rPr>
                <w:b/>
                <w:bCs/>
                <w:lang w:val="en-IN"/>
              </w:rPr>
              <w:t>User</w:t>
            </w:r>
          </w:p>
        </w:tc>
        <w:tc>
          <w:tcPr>
            <w:tcW w:w="0" w:type="auto"/>
            <w:vAlign w:val="center"/>
            <w:hideMark/>
          </w:tcPr>
          <w:p w14:paraId="76989B7B" w14:textId="77777777" w:rsidR="00BD542C" w:rsidRPr="00BD542C" w:rsidRDefault="00BD542C" w:rsidP="00BD542C">
            <w:pPr>
              <w:rPr>
                <w:b/>
                <w:bCs/>
                <w:lang w:val="en-IN"/>
              </w:rPr>
            </w:pPr>
            <w:r w:rsidRPr="00BD542C">
              <w:rPr>
                <w:b/>
                <w:bCs/>
                <w:lang w:val="en-IN"/>
              </w:rPr>
              <w:t>Role</w:t>
            </w:r>
          </w:p>
        </w:tc>
        <w:tc>
          <w:tcPr>
            <w:tcW w:w="0" w:type="auto"/>
            <w:vAlign w:val="center"/>
            <w:hideMark/>
          </w:tcPr>
          <w:p w14:paraId="5791A648" w14:textId="77777777" w:rsidR="00BD542C" w:rsidRPr="00BD542C" w:rsidRDefault="00BD542C" w:rsidP="00BD542C">
            <w:pPr>
              <w:rPr>
                <w:b/>
                <w:bCs/>
                <w:lang w:val="en-IN"/>
              </w:rPr>
            </w:pPr>
            <w:r w:rsidRPr="00BD542C">
              <w:rPr>
                <w:b/>
                <w:bCs/>
                <w:lang w:val="en-IN"/>
              </w:rPr>
              <w:t>Action</w:t>
            </w:r>
          </w:p>
        </w:tc>
        <w:tc>
          <w:tcPr>
            <w:tcW w:w="0" w:type="auto"/>
            <w:vAlign w:val="center"/>
            <w:hideMark/>
          </w:tcPr>
          <w:p w14:paraId="09A507E1" w14:textId="77777777" w:rsidR="00BD542C" w:rsidRPr="00BD542C" w:rsidRDefault="00BD542C" w:rsidP="00BD542C">
            <w:pPr>
              <w:rPr>
                <w:b/>
                <w:bCs/>
                <w:lang w:val="en-IN"/>
              </w:rPr>
            </w:pPr>
            <w:r w:rsidRPr="00BD542C">
              <w:rPr>
                <w:b/>
                <w:bCs/>
                <w:lang w:val="en-IN"/>
              </w:rPr>
              <w:t>Module</w:t>
            </w:r>
          </w:p>
        </w:tc>
        <w:tc>
          <w:tcPr>
            <w:tcW w:w="0" w:type="auto"/>
            <w:vAlign w:val="center"/>
            <w:hideMark/>
          </w:tcPr>
          <w:p w14:paraId="1B2BEF8C" w14:textId="77777777" w:rsidR="00BD542C" w:rsidRPr="00BD542C" w:rsidRDefault="00BD542C" w:rsidP="00BD542C">
            <w:pPr>
              <w:rPr>
                <w:b/>
                <w:bCs/>
                <w:lang w:val="en-IN"/>
              </w:rPr>
            </w:pPr>
            <w:r w:rsidRPr="00BD542C">
              <w:rPr>
                <w:b/>
                <w:bCs/>
                <w:lang w:val="en-IN"/>
              </w:rPr>
              <w:t>Details</w:t>
            </w:r>
          </w:p>
        </w:tc>
      </w:tr>
      <w:tr w:rsidR="00BD542C" w:rsidRPr="00BD542C" w14:paraId="66422115" w14:textId="77777777" w:rsidTr="00BD542C">
        <w:trPr>
          <w:tblCellSpacing w:w="15" w:type="dxa"/>
        </w:trPr>
        <w:tc>
          <w:tcPr>
            <w:tcW w:w="0" w:type="auto"/>
            <w:vAlign w:val="center"/>
            <w:hideMark/>
          </w:tcPr>
          <w:p w14:paraId="0FADA8CB" w14:textId="77777777" w:rsidR="00BD542C" w:rsidRPr="00BD542C" w:rsidRDefault="00BD542C" w:rsidP="00BD542C">
            <w:pPr>
              <w:rPr>
                <w:lang w:val="en-IN"/>
              </w:rPr>
            </w:pPr>
            <w:r w:rsidRPr="00BD542C">
              <w:rPr>
                <w:lang w:val="en-IN"/>
              </w:rPr>
              <w:t>2025-06-18 12:14</w:t>
            </w:r>
          </w:p>
        </w:tc>
        <w:tc>
          <w:tcPr>
            <w:tcW w:w="0" w:type="auto"/>
            <w:vAlign w:val="center"/>
            <w:hideMark/>
          </w:tcPr>
          <w:p w14:paraId="143120A2" w14:textId="77777777" w:rsidR="00BD542C" w:rsidRPr="00BD542C" w:rsidRDefault="00BD542C" w:rsidP="00BD542C">
            <w:pPr>
              <w:rPr>
                <w:lang w:val="en-IN"/>
              </w:rPr>
            </w:pPr>
            <w:r w:rsidRPr="00BD542C">
              <w:rPr>
                <w:lang w:val="en-IN"/>
              </w:rPr>
              <w:t>poweruser1</w:t>
            </w:r>
          </w:p>
        </w:tc>
        <w:tc>
          <w:tcPr>
            <w:tcW w:w="0" w:type="auto"/>
            <w:vAlign w:val="center"/>
            <w:hideMark/>
          </w:tcPr>
          <w:p w14:paraId="3BBD92C3" w14:textId="77777777" w:rsidR="00BD542C" w:rsidRPr="00BD542C" w:rsidRDefault="00BD542C" w:rsidP="00BD542C">
            <w:pPr>
              <w:rPr>
                <w:lang w:val="en-IN"/>
              </w:rPr>
            </w:pPr>
            <w:proofErr w:type="spellStart"/>
            <w:r w:rsidRPr="00BD542C">
              <w:rPr>
                <w:lang w:val="en-IN"/>
              </w:rPr>
              <w:t>PowerUser</w:t>
            </w:r>
            <w:proofErr w:type="spellEnd"/>
          </w:p>
        </w:tc>
        <w:tc>
          <w:tcPr>
            <w:tcW w:w="0" w:type="auto"/>
            <w:vAlign w:val="center"/>
            <w:hideMark/>
          </w:tcPr>
          <w:p w14:paraId="72B4073F" w14:textId="77777777" w:rsidR="00BD542C" w:rsidRPr="00BD542C" w:rsidRDefault="00BD542C" w:rsidP="00BD542C">
            <w:pPr>
              <w:rPr>
                <w:lang w:val="en-IN"/>
              </w:rPr>
            </w:pPr>
            <w:r w:rsidRPr="00BD542C">
              <w:rPr>
                <w:lang w:val="en-IN"/>
              </w:rPr>
              <w:t>Scorecard Created</w:t>
            </w:r>
          </w:p>
        </w:tc>
        <w:tc>
          <w:tcPr>
            <w:tcW w:w="0" w:type="auto"/>
            <w:vAlign w:val="center"/>
            <w:hideMark/>
          </w:tcPr>
          <w:p w14:paraId="7F86F5DE" w14:textId="77777777" w:rsidR="00BD542C" w:rsidRPr="00BD542C" w:rsidRDefault="00BD542C" w:rsidP="00BD542C">
            <w:pPr>
              <w:rPr>
                <w:lang w:val="en-IN"/>
              </w:rPr>
            </w:pPr>
            <w:r w:rsidRPr="00BD542C">
              <w:rPr>
                <w:lang w:val="en-IN"/>
              </w:rPr>
              <w:t>AI Scorecard Generator</w:t>
            </w:r>
          </w:p>
        </w:tc>
        <w:tc>
          <w:tcPr>
            <w:tcW w:w="0" w:type="auto"/>
            <w:vAlign w:val="center"/>
            <w:hideMark/>
          </w:tcPr>
          <w:p w14:paraId="77933AC2" w14:textId="77777777" w:rsidR="00BD542C" w:rsidRPr="00BD542C" w:rsidRDefault="00BD542C" w:rsidP="00BD542C">
            <w:pPr>
              <w:rPr>
                <w:lang w:val="en-IN"/>
              </w:rPr>
            </w:pPr>
            <w:r w:rsidRPr="00BD542C">
              <w:rPr>
                <w:lang w:val="en-IN"/>
              </w:rPr>
              <w:t>Scorecard: AI_PL_Conservative_v3.1</w:t>
            </w:r>
          </w:p>
        </w:tc>
      </w:tr>
    </w:tbl>
    <w:p w14:paraId="4D2A77C1" w14:textId="77777777" w:rsidR="00447BA5" w:rsidRPr="00447BA5" w:rsidRDefault="00447BA5" w:rsidP="00447BA5">
      <w:pPr>
        <w:rPr>
          <w:lang w:val="en-IN"/>
        </w:rPr>
      </w:pPr>
      <w:r w:rsidRPr="00447BA5">
        <w:rPr>
          <w:lang w:val="en-IN"/>
        </w:rPr>
        <w:pict w14:anchorId="2B1B959B">
          <v:rect id="_x0000_i1221" style="width:0;height:1.5pt" o:hralign="center" o:hrstd="t" o:hr="t" fillcolor="#a0a0a0" stroked="f"/>
        </w:pict>
      </w:r>
    </w:p>
    <w:p w14:paraId="71410DB1" w14:textId="77777777" w:rsidR="00447BA5" w:rsidRPr="00447BA5" w:rsidRDefault="00447BA5" w:rsidP="00447BA5">
      <w:pPr>
        <w:rPr>
          <w:b/>
          <w:bCs/>
          <w:lang w:val="en-IN"/>
        </w:rPr>
      </w:pPr>
      <w:r w:rsidRPr="00447BA5">
        <w:rPr>
          <w:rFonts w:ascii="Segoe UI Emoji" w:hAnsi="Segoe UI Emoji" w:cs="Segoe UI Emoji"/>
          <w:b/>
          <w:bCs/>
          <w:lang w:val="en-IN"/>
        </w:rPr>
        <w:t>✅</w:t>
      </w:r>
      <w:r w:rsidRPr="00447BA5">
        <w:rPr>
          <w:b/>
          <w:bCs/>
          <w:lang w:val="en-IN"/>
        </w:rPr>
        <w:t xml:space="preserve"> MODULE 13: API Integration &amp; Management</w:t>
      </w:r>
    </w:p>
    <w:p w14:paraId="67B72354" w14:textId="77777777" w:rsidR="00447BA5" w:rsidRPr="00447BA5" w:rsidRDefault="00447BA5" w:rsidP="00447BA5">
      <w:pPr>
        <w:rPr>
          <w:b/>
          <w:bCs/>
          <w:lang w:val="en-IN"/>
        </w:rPr>
      </w:pPr>
      <w:r w:rsidRPr="00447BA5">
        <w:rPr>
          <w:rFonts w:ascii="Segoe UI Emoji" w:hAnsi="Segoe UI Emoji" w:cs="Segoe UI Emoji"/>
          <w:b/>
          <w:bCs/>
          <w:lang w:val="en-IN"/>
        </w:rPr>
        <w:t>🎯</w:t>
      </w:r>
      <w:r w:rsidRPr="00447BA5">
        <w:rPr>
          <w:b/>
          <w:bCs/>
          <w:lang w:val="en-IN"/>
        </w:rPr>
        <w:t xml:space="preserve"> Purpose:</w:t>
      </w:r>
    </w:p>
    <w:p w14:paraId="77D33A3C" w14:textId="77777777" w:rsidR="00447BA5" w:rsidRPr="00447BA5" w:rsidRDefault="00447BA5" w:rsidP="00447BA5">
      <w:pPr>
        <w:rPr>
          <w:lang w:val="en-IN"/>
        </w:rPr>
      </w:pPr>
      <w:r w:rsidRPr="00447BA5">
        <w:rPr>
          <w:lang w:val="en-IN"/>
        </w:rPr>
        <w:t>Enable real-time and batch consumption of scoring services by lenders, partners, or internal systems via secure, well-documented APIs.</w:t>
      </w:r>
    </w:p>
    <w:p w14:paraId="7D6DFF23" w14:textId="77777777" w:rsidR="00447BA5" w:rsidRPr="00447BA5" w:rsidRDefault="00447BA5" w:rsidP="00447BA5">
      <w:pPr>
        <w:rPr>
          <w:lang w:val="en-IN"/>
        </w:rPr>
      </w:pPr>
      <w:r w:rsidRPr="00447BA5">
        <w:rPr>
          <w:lang w:val="en-IN"/>
        </w:rPr>
        <w:pict w14:anchorId="5C472137">
          <v:rect id="_x0000_i1222" style="width:0;height:1.5pt" o:hralign="center" o:hrstd="t" o:hr="t" fillcolor="#a0a0a0" stroked="f"/>
        </w:pict>
      </w:r>
    </w:p>
    <w:p w14:paraId="7FE1DEEB" w14:textId="77777777" w:rsidR="00447BA5" w:rsidRPr="00447BA5" w:rsidRDefault="00447BA5" w:rsidP="00447BA5">
      <w:pPr>
        <w:rPr>
          <w:b/>
          <w:bCs/>
          <w:lang w:val="en-IN"/>
        </w:rPr>
      </w:pPr>
      <w:r w:rsidRPr="00447BA5">
        <w:rPr>
          <w:rFonts w:ascii="Segoe UI Emoji" w:hAnsi="Segoe UI Emoji" w:cs="Segoe UI Emoji"/>
          <w:b/>
          <w:bCs/>
          <w:lang w:val="en-IN"/>
        </w:rPr>
        <w:t>🔑</w:t>
      </w:r>
      <w:r w:rsidRPr="00447BA5">
        <w:rPr>
          <w:b/>
          <w:bCs/>
          <w:lang w:val="en-IN"/>
        </w:rPr>
        <w:t xml:space="preserve"> Core Capabilities: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gridCol w:w="6700"/>
      </w:tblGrid>
      <w:tr w:rsidR="00447BA5" w:rsidRPr="00447BA5" w14:paraId="7123FED7" w14:textId="77777777" w:rsidTr="00447BA5">
        <w:trPr>
          <w:tblHeader/>
          <w:tblCellSpacing w:w="15" w:type="dxa"/>
        </w:trPr>
        <w:tc>
          <w:tcPr>
            <w:tcW w:w="0" w:type="auto"/>
            <w:vAlign w:val="center"/>
            <w:hideMark/>
          </w:tcPr>
          <w:p w14:paraId="1731CB4B" w14:textId="77777777" w:rsidR="00447BA5" w:rsidRPr="00447BA5" w:rsidRDefault="00447BA5" w:rsidP="00447BA5">
            <w:pPr>
              <w:rPr>
                <w:b/>
                <w:bCs/>
                <w:lang w:val="en-IN"/>
              </w:rPr>
            </w:pPr>
            <w:r w:rsidRPr="00447BA5">
              <w:rPr>
                <w:b/>
                <w:bCs/>
                <w:lang w:val="en-IN"/>
              </w:rPr>
              <w:t>Functionality</w:t>
            </w:r>
          </w:p>
        </w:tc>
        <w:tc>
          <w:tcPr>
            <w:tcW w:w="0" w:type="auto"/>
            <w:vAlign w:val="center"/>
            <w:hideMark/>
          </w:tcPr>
          <w:p w14:paraId="6C50C1B4" w14:textId="77777777" w:rsidR="00447BA5" w:rsidRPr="00447BA5" w:rsidRDefault="00447BA5" w:rsidP="00447BA5">
            <w:pPr>
              <w:rPr>
                <w:b/>
                <w:bCs/>
                <w:lang w:val="en-IN"/>
              </w:rPr>
            </w:pPr>
            <w:r w:rsidRPr="00447BA5">
              <w:rPr>
                <w:b/>
                <w:bCs/>
                <w:lang w:val="en-IN"/>
              </w:rPr>
              <w:t>Description</w:t>
            </w:r>
          </w:p>
        </w:tc>
      </w:tr>
      <w:tr w:rsidR="00447BA5" w:rsidRPr="00447BA5" w14:paraId="43E0CFF2" w14:textId="77777777" w:rsidTr="00447BA5">
        <w:trPr>
          <w:tblCellSpacing w:w="15" w:type="dxa"/>
        </w:trPr>
        <w:tc>
          <w:tcPr>
            <w:tcW w:w="0" w:type="auto"/>
            <w:vAlign w:val="center"/>
            <w:hideMark/>
          </w:tcPr>
          <w:p w14:paraId="0CF4600A" w14:textId="77777777" w:rsidR="00447BA5" w:rsidRPr="00447BA5" w:rsidRDefault="00447BA5" w:rsidP="00447BA5">
            <w:pPr>
              <w:rPr>
                <w:lang w:val="en-IN"/>
              </w:rPr>
            </w:pPr>
            <w:r w:rsidRPr="00447BA5">
              <w:rPr>
                <w:lang w:val="en-IN"/>
              </w:rPr>
              <w:t>Real-time scoring API</w:t>
            </w:r>
          </w:p>
        </w:tc>
        <w:tc>
          <w:tcPr>
            <w:tcW w:w="0" w:type="auto"/>
            <w:vAlign w:val="center"/>
            <w:hideMark/>
          </w:tcPr>
          <w:p w14:paraId="161522B2" w14:textId="77777777" w:rsidR="00447BA5" w:rsidRPr="00447BA5" w:rsidRDefault="00447BA5" w:rsidP="00447BA5">
            <w:pPr>
              <w:rPr>
                <w:lang w:val="en-IN"/>
              </w:rPr>
            </w:pPr>
            <w:r w:rsidRPr="00447BA5">
              <w:rPr>
                <w:lang w:val="en-IN"/>
              </w:rPr>
              <w:t>Accepts a single loan application payload and returns a credit score, risk bucket, and reason codes.</w:t>
            </w:r>
          </w:p>
        </w:tc>
      </w:tr>
      <w:tr w:rsidR="00447BA5" w:rsidRPr="00447BA5" w14:paraId="16682950" w14:textId="77777777" w:rsidTr="00447BA5">
        <w:trPr>
          <w:tblCellSpacing w:w="15" w:type="dxa"/>
        </w:trPr>
        <w:tc>
          <w:tcPr>
            <w:tcW w:w="0" w:type="auto"/>
            <w:vAlign w:val="center"/>
            <w:hideMark/>
          </w:tcPr>
          <w:p w14:paraId="2296431E" w14:textId="77777777" w:rsidR="00447BA5" w:rsidRPr="00447BA5" w:rsidRDefault="00447BA5" w:rsidP="00447BA5">
            <w:pPr>
              <w:rPr>
                <w:lang w:val="en-IN"/>
              </w:rPr>
            </w:pPr>
            <w:r w:rsidRPr="00447BA5">
              <w:rPr>
                <w:lang w:val="en-IN"/>
              </w:rPr>
              <w:t>Batch scoring API</w:t>
            </w:r>
          </w:p>
        </w:tc>
        <w:tc>
          <w:tcPr>
            <w:tcW w:w="0" w:type="auto"/>
            <w:vAlign w:val="center"/>
            <w:hideMark/>
          </w:tcPr>
          <w:p w14:paraId="7999A552" w14:textId="77777777" w:rsidR="00447BA5" w:rsidRPr="00447BA5" w:rsidRDefault="00447BA5" w:rsidP="00447BA5">
            <w:pPr>
              <w:rPr>
                <w:lang w:val="en-IN"/>
              </w:rPr>
            </w:pPr>
            <w:r w:rsidRPr="00447BA5">
              <w:rPr>
                <w:lang w:val="en-IN"/>
              </w:rPr>
              <w:t>Accepts a CSV file (base64 or S3 path), processes asynchronously, and provides download link once complete.</w:t>
            </w:r>
          </w:p>
        </w:tc>
      </w:tr>
      <w:tr w:rsidR="00447BA5" w:rsidRPr="00447BA5" w14:paraId="1F934C9A" w14:textId="77777777" w:rsidTr="00447BA5">
        <w:trPr>
          <w:tblCellSpacing w:w="15" w:type="dxa"/>
        </w:trPr>
        <w:tc>
          <w:tcPr>
            <w:tcW w:w="0" w:type="auto"/>
            <w:vAlign w:val="center"/>
            <w:hideMark/>
          </w:tcPr>
          <w:p w14:paraId="3505928B" w14:textId="77777777" w:rsidR="00447BA5" w:rsidRPr="00447BA5" w:rsidRDefault="00447BA5" w:rsidP="00447BA5">
            <w:pPr>
              <w:rPr>
                <w:lang w:val="en-IN"/>
              </w:rPr>
            </w:pPr>
            <w:r w:rsidRPr="00447BA5">
              <w:rPr>
                <w:lang w:val="en-IN"/>
              </w:rPr>
              <w:t>Scorecard metadata fetch</w:t>
            </w:r>
          </w:p>
        </w:tc>
        <w:tc>
          <w:tcPr>
            <w:tcW w:w="0" w:type="auto"/>
            <w:vAlign w:val="center"/>
            <w:hideMark/>
          </w:tcPr>
          <w:p w14:paraId="31D3A5FB" w14:textId="77777777" w:rsidR="00447BA5" w:rsidRPr="00447BA5" w:rsidRDefault="00447BA5" w:rsidP="00447BA5">
            <w:pPr>
              <w:rPr>
                <w:lang w:val="en-IN"/>
              </w:rPr>
            </w:pPr>
            <w:r w:rsidRPr="00447BA5">
              <w:rPr>
                <w:lang w:val="en-IN"/>
              </w:rPr>
              <w:t>Endpoint to retrieve active scorecard details, version, fields, and weight config.</w:t>
            </w:r>
          </w:p>
        </w:tc>
      </w:tr>
      <w:tr w:rsidR="00447BA5" w:rsidRPr="00447BA5" w14:paraId="6B2A4994" w14:textId="77777777" w:rsidTr="00447BA5">
        <w:trPr>
          <w:tblCellSpacing w:w="15" w:type="dxa"/>
        </w:trPr>
        <w:tc>
          <w:tcPr>
            <w:tcW w:w="0" w:type="auto"/>
            <w:vAlign w:val="center"/>
            <w:hideMark/>
          </w:tcPr>
          <w:p w14:paraId="70EE6F2F" w14:textId="77777777" w:rsidR="00447BA5" w:rsidRPr="00447BA5" w:rsidRDefault="00447BA5" w:rsidP="00447BA5">
            <w:pPr>
              <w:rPr>
                <w:lang w:val="en-IN"/>
              </w:rPr>
            </w:pPr>
            <w:r w:rsidRPr="00447BA5">
              <w:rPr>
                <w:lang w:val="en-IN"/>
              </w:rPr>
              <w:t>Auth &amp; access control</w:t>
            </w:r>
          </w:p>
        </w:tc>
        <w:tc>
          <w:tcPr>
            <w:tcW w:w="0" w:type="auto"/>
            <w:vAlign w:val="center"/>
            <w:hideMark/>
          </w:tcPr>
          <w:p w14:paraId="062C439B" w14:textId="77777777" w:rsidR="00447BA5" w:rsidRPr="00447BA5" w:rsidRDefault="00447BA5" w:rsidP="00447BA5">
            <w:pPr>
              <w:rPr>
                <w:lang w:val="en-IN"/>
              </w:rPr>
            </w:pPr>
            <w:r w:rsidRPr="00447BA5">
              <w:rPr>
                <w:lang w:val="en-IN"/>
              </w:rPr>
              <w:t>Token-based authentication with role-based API access mapped to organization or user.</w:t>
            </w:r>
          </w:p>
        </w:tc>
      </w:tr>
      <w:tr w:rsidR="00447BA5" w:rsidRPr="00447BA5" w14:paraId="6482683E" w14:textId="77777777" w:rsidTr="00447BA5">
        <w:trPr>
          <w:tblCellSpacing w:w="15" w:type="dxa"/>
        </w:trPr>
        <w:tc>
          <w:tcPr>
            <w:tcW w:w="0" w:type="auto"/>
            <w:vAlign w:val="center"/>
            <w:hideMark/>
          </w:tcPr>
          <w:p w14:paraId="50559C6A" w14:textId="77777777" w:rsidR="00447BA5" w:rsidRPr="00447BA5" w:rsidRDefault="00447BA5" w:rsidP="00447BA5">
            <w:pPr>
              <w:rPr>
                <w:lang w:val="en-IN"/>
              </w:rPr>
            </w:pPr>
            <w:r w:rsidRPr="00447BA5">
              <w:rPr>
                <w:lang w:val="en-IN"/>
              </w:rPr>
              <w:t>API dashboard (logs)</w:t>
            </w:r>
          </w:p>
        </w:tc>
        <w:tc>
          <w:tcPr>
            <w:tcW w:w="0" w:type="auto"/>
            <w:vAlign w:val="center"/>
            <w:hideMark/>
          </w:tcPr>
          <w:p w14:paraId="7F5E6CD7" w14:textId="77777777" w:rsidR="00447BA5" w:rsidRPr="00447BA5" w:rsidRDefault="00447BA5" w:rsidP="00447BA5">
            <w:pPr>
              <w:rPr>
                <w:lang w:val="en-IN"/>
              </w:rPr>
            </w:pPr>
            <w:r w:rsidRPr="00447BA5">
              <w:rPr>
                <w:lang w:val="en-IN"/>
              </w:rPr>
              <w:t>UI section showing last N API hits, latency, status (200/400/500), and errors.</w:t>
            </w:r>
          </w:p>
        </w:tc>
      </w:tr>
      <w:tr w:rsidR="00447BA5" w:rsidRPr="00447BA5" w14:paraId="12429C6F" w14:textId="77777777" w:rsidTr="00447BA5">
        <w:trPr>
          <w:tblCellSpacing w:w="15" w:type="dxa"/>
        </w:trPr>
        <w:tc>
          <w:tcPr>
            <w:tcW w:w="0" w:type="auto"/>
            <w:vAlign w:val="center"/>
            <w:hideMark/>
          </w:tcPr>
          <w:p w14:paraId="79E60157" w14:textId="77777777" w:rsidR="00447BA5" w:rsidRPr="00447BA5" w:rsidRDefault="00447BA5" w:rsidP="00447BA5">
            <w:pPr>
              <w:rPr>
                <w:lang w:val="en-IN"/>
              </w:rPr>
            </w:pPr>
            <w:r w:rsidRPr="00447BA5">
              <w:rPr>
                <w:lang w:val="en-IN"/>
              </w:rPr>
              <w:t>Versioning</w:t>
            </w:r>
          </w:p>
        </w:tc>
        <w:tc>
          <w:tcPr>
            <w:tcW w:w="0" w:type="auto"/>
            <w:vAlign w:val="center"/>
            <w:hideMark/>
          </w:tcPr>
          <w:p w14:paraId="07CE5940" w14:textId="77777777" w:rsidR="00447BA5" w:rsidRPr="00447BA5" w:rsidRDefault="00447BA5" w:rsidP="00447BA5">
            <w:pPr>
              <w:rPr>
                <w:lang w:val="en-IN"/>
              </w:rPr>
            </w:pPr>
            <w:r w:rsidRPr="00447BA5">
              <w:rPr>
                <w:lang w:val="en-IN"/>
              </w:rPr>
              <w:t>Each scorecard or scoring API is version-controlled to ensure backward compatibility.</w:t>
            </w:r>
          </w:p>
        </w:tc>
      </w:tr>
      <w:tr w:rsidR="00447BA5" w:rsidRPr="00447BA5" w14:paraId="0B73E151" w14:textId="77777777" w:rsidTr="00447BA5">
        <w:trPr>
          <w:tblCellSpacing w:w="15" w:type="dxa"/>
        </w:trPr>
        <w:tc>
          <w:tcPr>
            <w:tcW w:w="0" w:type="auto"/>
            <w:vAlign w:val="center"/>
            <w:hideMark/>
          </w:tcPr>
          <w:p w14:paraId="2077F9EF" w14:textId="77777777" w:rsidR="00447BA5" w:rsidRPr="00447BA5" w:rsidRDefault="00447BA5" w:rsidP="00447BA5">
            <w:pPr>
              <w:rPr>
                <w:lang w:val="en-IN"/>
              </w:rPr>
            </w:pPr>
            <w:r w:rsidRPr="00447BA5">
              <w:rPr>
                <w:lang w:val="en-IN"/>
              </w:rPr>
              <w:t>Fallback / default scoring</w:t>
            </w:r>
          </w:p>
        </w:tc>
        <w:tc>
          <w:tcPr>
            <w:tcW w:w="0" w:type="auto"/>
            <w:vAlign w:val="center"/>
            <w:hideMark/>
          </w:tcPr>
          <w:p w14:paraId="35BC14BA" w14:textId="77777777" w:rsidR="00447BA5" w:rsidRPr="00447BA5" w:rsidRDefault="00447BA5" w:rsidP="00447BA5">
            <w:pPr>
              <w:rPr>
                <w:lang w:val="en-IN"/>
              </w:rPr>
            </w:pPr>
            <w:r w:rsidRPr="00447BA5">
              <w:rPr>
                <w:lang w:val="en-IN"/>
              </w:rPr>
              <w:t>If required fields are missing, allow system to score using default fallback rules.</w:t>
            </w:r>
          </w:p>
        </w:tc>
      </w:tr>
    </w:tbl>
    <w:p w14:paraId="7797874F" w14:textId="77777777" w:rsidR="00447BA5" w:rsidRPr="00447BA5" w:rsidRDefault="00447BA5" w:rsidP="00447BA5">
      <w:pPr>
        <w:rPr>
          <w:lang w:val="en-IN"/>
        </w:rPr>
      </w:pPr>
      <w:r w:rsidRPr="00447BA5">
        <w:rPr>
          <w:lang w:val="en-IN"/>
        </w:rPr>
        <w:pict w14:anchorId="2FD226E1">
          <v:rect id="_x0000_i1223" style="width:0;height:1.5pt" o:hralign="center" o:hrstd="t" o:hr="t" fillcolor="#a0a0a0" stroked="f"/>
        </w:pict>
      </w:r>
    </w:p>
    <w:p w14:paraId="0B2EEC52" w14:textId="77777777" w:rsidR="00447BA5" w:rsidRPr="00447BA5" w:rsidRDefault="00447BA5" w:rsidP="00447BA5">
      <w:pPr>
        <w:rPr>
          <w:b/>
          <w:bCs/>
          <w:lang w:val="en-IN"/>
        </w:rPr>
      </w:pPr>
      <w:r w:rsidRPr="00447BA5">
        <w:rPr>
          <w:rFonts w:ascii="Segoe UI Emoji" w:hAnsi="Segoe UI Emoji" w:cs="Segoe UI Emoji"/>
          <w:b/>
          <w:bCs/>
          <w:lang w:val="en-IN"/>
        </w:rPr>
        <w:t>📥</w:t>
      </w:r>
      <w:r w:rsidRPr="00447BA5">
        <w:rPr>
          <w:b/>
          <w:bCs/>
          <w:lang w:val="en-IN"/>
        </w:rPr>
        <w:t xml:space="preserve"> Real-Time Scoring API Specification</w:t>
      </w:r>
    </w:p>
    <w:p w14:paraId="222CBAC4" w14:textId="77777777" w:rsidR="00447BA5" w:rsidRPr="00447BA5" w:rsidRDefault="00447BA5" w:rsidP="00447BA5">
      <w:pPr>
        <w:rPr>
          <w:lang w:val="en-IN"/>
        </w:rPr>
      </w:pPr>
      <w:r w:rsidRPr="00447BA5">
        <w:rPr>
          <w:b/>
          <w:bCs/>
          <w:lang w:val="en-IN"/>
        </w:rPr>
        <w:t>POST</w:t>
      </w:r>
      <w:r w:rsidRPr="00447BA5">
        <w:rPr>
          <w:lang w:val="en-IN"/>
        </w:rPr>
        <w:t xml:space="preserve"> /</w:t>
      </w:r>
      <w:proofErr w:type="spellStart"/>
      <w:r w:rsidRPr="00447BA5">
        <w:rPr>
          <w:lang w:val="en-IN"/>
        </w:rPr>
        <w:t>api</w:t>
      </w:r>
      <w:proofErr w:type="spellEnd"/>
      <w:r w:rsidRPr="00447BA5">
        <w:rPr>
          <w:lang w:val="en-IN"/>
        </w:rPr>
        <w:t>/v1/score</w:t>
      </w:r>
    </w:p>
    <w:p w14:paraId="2905B4CA" w14:textId="77777777" w:rsidR="00447BA5" w:rsidRPr="00447BA5" w:rsidRDefault="00447BA5" w:rsidP="00447BA5">
      <w:pPr>
        <w:rPr>
          <w:b/>
          <w:bCs/>
          <w:lang w:val="en-IN"/>
        </w:rPr>
      </w:pPr>
      <w:r w:rsidRPr="00447BA5">
        <w:rPr>
          <w:rFonts w:ascii="Segoe UI Emoji" w:hAnsi="Segoe UI Emoji" w:cs="Segoe UI Emoji"/>
          <w:b/>
          <w:bCs/>
          <w:lang w:val="en-IN"/>
        </w:rPr>
        <w:lastRenderedPageBreak/>
        <w:t>🔸</w:t>
      </w:r>
      <w:r w:rsidRPr="00447BA5">
        <w:rPr>
          <w:b/>
          <w:bCs/>
          <w:lang w:val="en-IN"/>
        </w:rPr>
        <w:t xml:space="preserve"> Headers:</w:t>
      </w:r>
    </w:p>
    <w:p w14:paraId="5AF57D14" w14:textId="77777777" w:rsidR="00447BA5" w:rsidRPr="00447BA5" w:rsidRDefault="00447BA5" w:rsidP="00447BA5">
      <w:pPr>
        <w:rPr>
          <w:lang w:val="en-IN"/>
        </w:rPr>
      </w:pPr>
      <w:r w:rsidRPr="00447BA5">
        <w:rPr>
          <w:lang w:val="en-IN"/>
        </w:rPr>
        <w:t>Authorization: Bearer &lt;token&gt;</w:t>
      </w:r>
    </w:p>
    <w:p w14:paraId="16CC3DFD" w14:textId="77777777" w:rsidR="00447BA5" w:rsidRPr="00447BA5" w:rsidRDefault="00447BA5" w:rsidP="00447BA5">
      <w:pPr>
        <w:rPr>
          <w:lang w:val="en-IN"/>
        </w:rPr>
      </w:pPr>
      <w:r w:rsidRPr="00447BA5">
        <w:rPr>
          <w:lang w:val="en-IN"/>
        </w:rPr>
        <w:t>Content-Type: application/</w:t>
      </w:r>
      <w:proofErr w:type="spellStart"/>
      <w:r w:rsidRPr="00447BA5">
        <w:rPr>
          <w:lang w:val="en-IN"/>
        </w:rPr>
        <w:t>json</w:t>
      </w:r>
      <w:proofErr w:type="spellEnd"/>
    </w:p>
    <w:p w14:paraId="3472BE98" w14:textId="77777777" w:rsidR="00447BA5" w:rsidRPr="00447BA5" w:rsidRDefault="00447BA5" w:rsidP="00447BA5">
      <w:pPr>
        <w:rPr>
          <w:lang w:val="en-IN"/>
        </w:rPr>
      </w:pPr>
      <w:r w:rsidRPr="00447BA5">
        <w:rPr>
          <w:lang w:val="en-IN"/>
        </w:rPr>
        <w:t>X-Org-Code: ABC-FI-20250601</w:t>
      </w:r>
    </w:p>
    <w:p w14:paraId="3106A316" w14:textId="77777777" w:rsidR="00447BA5" w:rsidRPr="00447BA5" w:rsidRDefault="00447BA5" w:rsidP="00447BA5">
      <w:pPr>
        <w:rPr>
          <w:b/>
          <w:bCs/>
          <w:lang w:val="en-IN"/>
        </w:rPr>
      </w:pPr>
      <w:r w:rsidRPr="00447BA5">
        <w:rPr>
          <w:rFonts w:ascii="Segoe UI Emoji" w:hAnsi="Segoe UI Emoji" w:cs="Segoe UI Emoji"/>
          <w:b/>
          <w:bCs/>
          <w:lang w:val="en-IN"/>
        </w:rPr>
        <w:t>🔸</w:t>
      </w:r>
      <w:r w:rsidRPr="00447BA5">
        <w:rPr>
          <w:b/>
          <w:bCs/>
          <w:lang w:val="en-IN"/>
        </w:rPr>
        <w:t xml:space="preserve"> Payload (Sample):</w:t>
      </w:r>
    </w:p>
    <w:p w14:paraId="66AB62F9" w14:textId="77777777" w:rsidR="00447BA5" w:rsidRPr="00447BA5" w:rsidRDefault="00447BA5" w:rsidP="00447BA5">
      <w:pPr>
        <w:rPr>
          <w:lang w:val="en-IN"/>
        </w:rPr>
      </w:pPr>
      <w:r w:rsidRPr="00447BA5">
        <w:rPr>
          <w:lang w:val="en-IN"/>
        </w:rPr>
        <w:t>{</w:t>
      </w:r>
    </w:p>
    <w:p w14:paraId="5800DE72" w14:textId="77777777" w:rsidR="00447BA5" w:rsidRPr="00447BA5" w:rsidRDefault="00447BA5" w:rsidP="00447BA5">
      <w:pPr>
        <w:rPr>
          <w:lang w:val="en-IN"/>
        </w:rPr>
      </w:pPr>
      <w:r w:rsidRPr="00447BA5">
        <w:rPr>
          <w:lang w:val="en-IN"/>
        </w:rPr>
        <w:t xml:space="preserve">  "</w:t>
      </w:r>
      <w:proofErr w:type="spellStart"/>
      <w:r w:rsidRPr="00447BA5">
        <w:rPr>
          <w:lang w:val="en-IN"/>
        </w:rPr>
        <w:t>scorecardId</w:t>
      </w:r>
      <w:proofErr w:type="spellEnd"/>
      <w:r w:rsidRPr="00447BA5">
        <w:rPr>
          <w:lang w:val="en-IN"/>
        </w:rPr>
        <w:t>": "SC-AI-PL-001",</w:t>
      </w:r>
    </w:p>
    <w:p w14:paraId="34629C26" w14:textId="77777777" w:rsidR="00447BA5" w:rsidRPr="00447BA5" w:rsidRDefault="00447BA5" w:rsidP="00447BA5">
      <w:pPr>
        <w:rPr>
          <w:lang w:val="en-IN"/>
        </w:rPr>
      </w:pPr>
      <w:r w:rsidRPr="00447BA5">
        <w:rPr>
          <w:lang w:val="en-IN"/>
        </w:rPr>
        <w:t xml:space="preserve">  "</w:t>
      </w:r>
      <w:proofErr w:type="spellStart"/>
      <w:r w:rsidRPr="00447BA5">
        <w:rPr>
          <w:lang w:val="en-IN"/>
        </w:rPr>
        <w:t>applicationData</w:t>
      </w:r>
      <w:proofErr w:type="spellEnd"/>
      <w:r w:rsidRPr="00447BA5">
        <w:rPr>
          <w:lang w:val="en-IN"/>
        </w:rPr>
        <w:t>": {</w:t>
      </w:r>
    </w:p>
    <w:p w14:paraId="460D2463" w14:textId="77777777" w:rsidR="00447BA5" w:rsidRPr="00447BA5" w:rsidRDefault="00447BA5" w:rsidP="00447BA5">
      <w:pPr>
        <w:rPr>
          <w:lang w:val="en-IN"/>
        </w:rPr>
      </w:pPr>
      <w:r w:rsidRPr="00447BA5">
        <w:rPr>
          <w:lang w:val="en-IN"/>
        </w:rPr>
        <w:t xml:space="preserve">    "age": 32,</w:t>
      </w:r>
    </w:p>
    <w:p w14:paraId="0139C7DB" w14:textId="77777777" w:rsidR="00447BA5" w:rsidRPr="00447BA5" w:rsidRDefault="00447BA5" w:rsidP="00447BA5">
      <w:pPr>
        <w:rPr>
          <w:lang w:val="en-IN"/>
        </w:rPr>
      </w:pPr>
      <w:r w:rsidRPr="00447BA5">
        <w:rPr>
          <w:lang w:val="en-IN"/>
        </w:rPr>
        <w:t xml:space="preserve">    "</w:t>
      </w:r>
      <w:proofErr w:type="spellStart"/>
      <w:r w:rsidRPr="00447BA5">
        <w:rPr>
          <w:lang w:val="en-IN"/>
        </w:rPr>
        <w:t>monthlyIncome</w:t>
      </w:r>
      <w:proofErr w:type="spellEnd"/>
      <w:r w:rsidRPr="00447BA5">
        <w:rPr>
          <w:lang w:val="en-IN"/>
        </w:rPr>
        <w:t>": 45000,</w:t>
      </w:r>
    </w:p>
    <w:p w14:paraId="20B4C087" w14:textId="77777777" w:rsidR="00447BA5" w:rsidRPr="00447BA5" w:rsidRDefault="00447BA5" w:rsidP="00447BA5">
      <w:pPr>
        <w:rPr>
          <w:lang w:val="en-IN"/>
        </w:rPr>
      </w:pPr>
      <w:r w:rsidRPr="00447BA5">
        <w:rPr>
          <w:lang w:val="en-IN"/>
        </w:rPr>
        <w:t xml:space="preserve">    "</w:t>
      </w:r>
      <w:proofErr w:type="spellStart"/>
      <w:r w:rsidRPr="00447BA5">
        <w:rPr>
          <w:lang w:val="en-IN"/>
        </w:rPr>
        <w:t>creditScore</w:t>
      </w:r>
      <w:proofErr w:type="spellEnd"/>
      <w:r w:rsidRPr="00447BA5">
        <w:rPr>
          <w:lang w:val="en-IN"/>
        </w:rPr>
        <w:t>": 760,</w:t>
      </w:r>
    </w:p>
    <w:p w14:paraId="514AB5B6" w14:textId="77777777" w:rsidR="00447BA5" w:rsidRPr="00447BA5" w:rsidRDefault="00447BA5" w:rsidP="00447BA5">
      <w:pPr>
        <w:rPr>
          <w:lang w:val="en-IN"/>
        </w:rPr>
      </w:pPr>
      <w:r w:rsidRPr="00447BA5">
        <w:rPr>
          <w:lang w:val="en-IN"/>
        </w:rPr>
        <w:t xml:space="preserve">    "</w:t>
      </w:r>
      <w:proofErr w:type="spellStart"/>
      <w:r w:rsidRPr="00447BA5">
        <w:rPr>
          <w:lang w:val="en-IN"/>
        </w:rPr>
        <w:t>dpd</w:t>
      </w:r>
      <w:proofErr w:type="spellEnd"/>
      <w:r w:rsidRPr="00447BA5">
        <w:rPr>
          <w:lang w:val="en-IN"/>
        </w:rPr>
        <w:t>": 0,</w:t>
      </w:r>
    </w:p>
    <w:p w14:paraId="3A29F513" w14:textId="77777777" w:rsidR="00447BA5" w:rsidRPr="00447BA5" w:rsidRDefault="00447BA5" w:rsidP="00447BA5">
      <w:pPr>
        <w:rPr>
          <w:lang w:val="en-IN"/>
        </w:rPr>
      </w:pPr>
      <w:r w:rsidRPr="00447BA5">
        <w:rPr>
          <w:lang w:val="en-IN"/>
        </w:rPr>
        <w:t xml:space="preserve">    "</w:t>
      </w:r>
      <w:proofErr w:type="spellStart"/>
      <w:r w:rsidRPr="00447BA5">
        <w:rPr>
          <w:lang w:val="en-IN"/>
        </w:rPr>
        <w:t>foir</w:t>
      </w:r>
      <w:proofErr w:type="spellEnd"/>
      <w:r w:rsidRPr="00447BA5">
        <w:rPr>
          <w:lang w:val="en-IN"/>
        </w:rPr>
        <w:t>": 0.28,</w:t>
      </w:r>
    </w:p>
    <w:p w14:paraId="76ABB5E9" w14:textId="77777777" w:rsidR="00447BA5" w:rsidRPr="00447BA5" w:rsidRDefault="00447BA5" w:rsidP="00447BA5">
      <w:pPr>
        <w:rPr>
          <w:lang w:val="en-IN"/>
        </w:rPr>
      </w:pPr>
      <w:r w:rsidRPr="00447BA5">
        <w:rPr>
          <w:lang w:val="en-IN"/>
        </w:rPr>
        <w:t xml:space="preserve">    "</w:t>
      </w:r>
      <w:proofErr w:type="spellStart"/>
      <w:r w:rsidRPr="00447BA5">
        <w:rPr>
          <w:lang w:val="en-IN"/>
        </w:rPr>
        <w:t>enquiryCount</w:t>
      </w:r>
      <w:proofErr w:type="spellEnd"/>
      <w:r w:rsidRPr="00447BA5">
        <w:rPr>
          <w:lang w:val="en-IN"/>
        </w:rPr>
        <w:t>": 1,</w:t>
      </w:r>
    </w:p>
    <w:p w14:paraId="346EADF2" w14:textId="77777777" w:rsidR="00447BA5" w:rsidRPr="00447BA5" w:rsidRDefault="00447BA5" w:rsidP="00447BA5">
      <w:pPr>
        <w:rPr>
          <w:lang w:val="en-IN"/>
        </w:rPr>
      </w:pPr>
      <w:r w:rsidRPr="00447BA5">
        <w:rPr>
          <w:lang w:val="en-IN"/>
        </w:rPr>
        <w:t xml:space="preserve">    "</w:t>
      </w:r>
      <w:proofErr w:type="spellStart"/>
      <w:r w:rsidRPr="00447BA5">
        <w:rPr>
          <w:lang w:val="en-IN"/>
        </w:rPr>
        <w:t>employmentType</w:t>
      </w:r>
      <w:proofErr w:type="spellEnd"/>
      <w:r w:rsidRPr="00447BA5">
        <w:rPr>
          <w:lang w:val="en-IN"/>
        </w:rPr>
        <w:t>": "Salaried",</w:t>
      </w:r>
    </w:p>
    <w:p w14:paraId="1513F1F6" w14:textId="77777777" w:rsidR="00447BA5" w:rsidRPr="00447BA5" w:rsidRDefault="00447BA5" w:rsidP="00447BA5">
      <w:pPr>
        <w:rPr>
          <w:lang w:val="en-IN"/>
        </w:rPr>
      </w:pPr>
      <w:r w:rsidRPr="00447BA5">
        <w:rPr>
          <w:lang w:val="en-IN"/>
        </w:rPr>
        <w:t xml:space="preserve">    "</w:t>
      </w:r>
      <w:proofErr w:type="spellStart"/>
      <w:r w:rsidRPr="00447BA5">
        <w:rPr>
          <w:lang w:val="en-IN"/>
        </w:rPr>
        <w:t>loanAmount</w:t>
      </w:r>
      <w:proofErr w:type="spellEnd"/>
      <w:r w:rsidRPr="00447BA5">
        <w:rPr>
          <w:lang w:val="en-IN"/>
        </w:rPr>
        <w:t>": 150000</w:t>
      </w:r>
    </w:p>
    <w:p w14:paraId="39362410" w14:textId="77777777" w:rsidR="00447BA5" w:rsidRPr="00447BA5" w:rsidRDefault="00447BA5" w:rsidP="00447BA5">
      <w:pPr>
        <w:rPr>
          <w:lang w:val="en-IN"/>
        </w:rPr>
      </w:pPr>
      <w:r w:rsidRPr="00447BA5">
        <w:rPr>
          <w:lang w:val="en-IN"/>
        </w:rPr>
        <w:t xml:space="preserve">  }</w:t>
      </w:r>
    </w:p>
    <w:p w14:paraId="6D124E67" w14:textId="77777777" w:rsidR="00447BA5" w:rsidRPr="00447BA5" w:rsidRDefault="00447BA5" w:rsidP="00447BA5">
      <w:pPr>
        <w:rPr>
          <w:lang w:val="en-IN"/>
        </w:rPr>
      </w:pPr>
      <w:r w:rsidRPr="00447BA5">
        <w:rPr>
          <w:lang w:val="en-IN"/>
        </w:rPr>
        <w:t>}</w:t>
      </w:r>
    </w:p>
    <w:p w14:paraId="7256C864" w14:textId="77777777" w:rsidR="00447BA5" w:rsidRPr="00447BA5" w:rsidRDefault="00447BA5" w:rsidP="00447BA5">
      <w:pPr>
        <w:rPr>
          <w:b/>
          <w:bCs/>
          <w:lang w:val="en-IN"/>
        </w:rPr>
      </w:pPr>
      <w:r w:rsidRPr="00447BA5">
        <w:rPr>
          <w:rFonts w:ascii="Segoe UI Emoji" w:hAnsi="Segoe UI Emoji" w:cs="Segoe UI Emoji"/>
          <w:b/>
          <w:bCs/>
          <w:lang w:val="en-IN"/>
        </w:rPr>
        <w:t>🔸</w:t>
      </w:r>
      <w:r w:rsidRPr="00447BA5">
        <w:rPr>
          <w:b/>
          <w:bCs/>
          <w:lang w:val="en-IN"/>
        </w:rPr>
        <w:t xml:space="preserve"> Response:</w:t>
      </w:r>
    </w:p>
    <w:p w14:paraId="065291A7" w14:textId="77777777" w:rsidR="00447BA5" w:rsidRPr="00447BA5" w:rsidRDefault="00447BA5" w:rsidP="00447BA5">
      <w:pPr>
        <w:rPr>
          <w:lang w:val="en-IN"/>
        </w:rPr>
      </w:pPr>
      <w:r w:rsidRPr="00447BA5">
        <w:rPr>
          <w:lang w:val="en-IN"/>
        </w:rPr>
        <w:t>{</w:t>
      </w:r>
    </w:p>
    <w:p w14:paraId="28AA67BF" w14:textId="77777777" w:rsidR="00447BA5" w:rsidRPr="00447BA5" w:rsidRDefault="00447BA5" w:rsidP="00447BA5">
      <w:pPr>
        <w:rPr>
          <w:lang w:val="en-IN"/>
        </w:rPr>
      </w:pPr>
      <w:r w:rsidRPr="00447BA5">
        <w:rPr>
          <w:lang w:val="en-IN"/>
        </w:rPr>
        <w:t xml:space="preserve">  "score": 87.5,</w:t>
      </w:r>
    </w:p>
    <w:p w14:paraId="2C5AC715" w14:textId="77777777" w:rsidR="00447BA5" w:rsidRPr="00447BA5" w:rsidRDefault="00447BA5" w:rsidP="00447BA5">
      <w:pPr>
        <w:rPr>
          <w:lang w:val="en-IN"/>
        </w:rPr>
      </w:pPr>
      <w:r w:rsidRPr="00447BA5">
        <w:rPr>
          <w:lang w:val="en-IN"/>
        </w:rPr>
        <w:t xml:space="preserve">  "bucket": "A",</w:t>
      </w:r>
    </w:p>
    <w:p w14:paraId="3194290D" w14:textId="77777777" w:rsidR="00447BA5" w:rsidRPr="00447BA5" w:rsidRDefault="00447BA5" w:rsidP="00447BA5">
      <w:pPr>
        <w:rPr>
          <w:lang w:val="en-IN"/>
        </w:rPr>
      </w:pPr>
      <w:r w:rsidRPr="00447BA5">
        <w:rPr>
          <w:lang w:val="en-IN"/>
        </w:rPr>
        <w:t xml:space="preserve">  "decision": "Auto-Approve",</w:t>
      </w:r>
    </w:p>
    <w:p w14:paraId="1BF7A8F3" w14:textId="77777777" w:rsidR="00447BA5" w:rsidRPr="00447BA5" w:rsidRDefault="00447BA5" w:rsidP="00447BA5">
      <w:pPr>
        <w:rPr>
          <w:lang w:val="en-IN"/>
        </w:rPr>
      </w:pPr>
      <w:r w:rsidRPr="00447BA5">
        <w:rPr>
          <w:lang w:val="en-IN"/>
        </w:rPr>
        <w:t xml:space="preserve">  "</w:t>
      </w:r>
      <w:proofErr w:type="spellStart"/>
      <w:r w:rsidRPr="00447BA5">
        <w:rPr>
          <w:lang w:val="en-IN"/>
        </w:rPr>
        <w:t>reasonCodes</w:t>
      </w:r>
      <w:proofErr w:type="spellEnd"/>
      <w:r w:rsidRPr="00447BA5">
        <w:rPr>
          <w:lang w:val="en-IN"/>
        </w:rPr>
        <w:t>": ["Low FOIR", "High Credit Score", "Clean DPD History"]</w:t>
      </w:r>
    </w:p>
    <w:p w14:paraId="071921DC" w14:textId="77777777" w:rsidR="00447BA5" w:rsidRPr="00447BA5" w:rsidRDefault="00447BA5" w:rsidP="00447BA5">
      <w:pPr>
        <w:rPr>
          <w:lang w:val="en-IN"/>
        </w:rPr>
      </w:pPr>
      <w:r w:rsidRPr="00447BA5">
        <w:rPr>
          <w:lang w:val="en-IN"/>
        </w:rPr>
        <w:t>}</w:t>
      </w:r>
    </w:p>
    <w:p w14:paraId="6A34B582" w14:textId="77777777" w:rsidR="00447BA5" w:rsidRPr="00447BA5" w:rsidRDefault="00447BA5" w:rsidP="00447BA5">
      <w:pPr>
        <w:rPr>
          <w:lang w:val="en-IN"/>
        </w:rPr>
      </w:pPr>
      <w:r w:rsidRPr="00447BA5">
        <w:rPr>
          <w:lang w:val="en-IN"/>
        </w:rPr>
        <w:pict w14:anchorId="2C2A4ECB">
          <v:rect id="_x0000_i1224" style="width:0;height:1.5pt" o:hralign="center" o:hrstd="t" o:hr="t" fillcolor="#a0a0a0" stroked="f"/>
        </w:pict>
      </w:r>
    </w:p>
    <w:p w14:paraId="03242C19" w14:textId="77777777" w:rsidR="00447BA5" w:rsidRPr="00447BA5" w:rsidRDefault="00447BA5" w:rsidP="00447BA5">
      <w:pPr>
        <w:rPr>
          <w:b/>
          <w:bCs/>
          <w:lang w:val="en-IN"/>
        </w:rPr>
      </w:pPr>
      <w:r w:rsidRPr="00447BA5">
        <w:rPr>
          <w:rFonts w:ascii="Segoe UI Emoji" w:hAnsi="Segoe UI Emoji" w:cs="Segoe UI Emoji"/>
          <w:b/>
          <w:bCs/>
          <w:lang w:val="en-IN"/>
        </w:rPr>
        <w:lastRenderedPageBreak/>
        <w:t>📂</w:t>
      </w:r>
      <w:r w:rsidRPr="00447BA5">
        <w:rPr>
          <w:b/>
          <w:bCs/>
          <w:lang w:val="en-IN"/>
        </w:rPr>
        <w:t xml:space="preserve"> Batch Scoring API Specification</w:t>
      </w:r>
    </w:p>
    <w:p w14:paraId="1DBC75D4" w14:textId="77777777" w:rsidR="00447BA5" w:rsidRPr="00447BA5" w:rsidRDefault="00447BA5" w:rsidP="00447BA5">
      <w:pPr>
        <w:rPr>
          <w:lang w:val="en-IN"/>
        </w:rPr>
      </w:pPr>
      <w:r w:rsidRPr="00447BA5">
        <w:rPr>
          <w:b/>
          <w:bCs/>
          <w:lang w:val="en-IN"/>
        </w:rPr>
        <w:t>POST</w:t>
      </w:r>
      <w:r w:rsidRPr="00447BA5">
        <w:rPr>
          <w:lang w:val="en-IN"/>
        </w:rPr>
        <w:t xml:space="preserve"> /</w:t>
      </w:r>
      <w:proofErr w:type="spellStart"/>
      <w:r w:rsidRPr="00447BA5">
        <w:rPr>
          <w:lang w:val="en-IN"/>
        </w:rPr>
        <w:t>api</w:t>
      </w:r>
      <w:proofErr w:type="spellEnd"/>
      <w:r w:rsidRPr="00447BA5">
        <w:rPr>
          <w:lang w:val="en-IN"/>
        </w:rPr>
        <w:t>/v1/score/bulk</w:t>
      </w:r>
    </w:p>
    <w:p w14:paraId="62010914" w14:textId="77777777" w:rsidR="00447BA5" w:rsidRPr="00447BA5" w:rsidRDefault="00447BA5" w:rsidP="00447BA5">
      <w:pPr>
        <w:rPr>
          <w:b/>
          <w:bCs/>
          <w:lang w:val="en-IN"/>
        </w:rPr>
      </w:pPr>
      <w:r w:rsidRPr="00447BA5">
        <w:rPr>
          <w:rFonts w:ascii="Segoe UI Emoji" w:hAnsi="Segoe UI Emoji" w:cs="Segoe UI Emoji"/>
          <w:b/>
          <w:bCs/>
          <w:lang w:val="en-IN"/>
        </w:rPr>
        <w:t>🔸</w:t>
      </w:r>
      <w:r w:rsidRPr="00447BA5">
        <w:rPr>
          <w:b/>
          <w:bCs/>
          <w:lang w:val="en-IN"/>
        </w:rPr>
        <w:t xml:space="preserve"> Headers:</w:t>
      </w:r>
    </w:p>
    <w:p w14:paraId="5CC6248C" w14:textId="77777777" w:rsidR="00447BA5" w:rsidRPr="00447BA5" w:rsidRDefault="00447BA5" w:rsidP="00447BA5">
      <w:pPr>
        <w:rPr>
          <w:lang w:val="en-IN"/>
        </w:rPr>
      </w:pPr>
      <w:r w:rsidRPr="00447BA5">
        <w:rPr>
          <w:lang w:val="en-IN"/>
        </w:rPr>
        <w:t>Same as above</w:t>
      </w:r>
    </w:p>
    <w:p w14:paraId="3874F85C" w14:textId="77777777" w:rsidR="00447BA5" w:rsidRPr="00447BA5" w:rsidRDefault="00447BA5" w:rsidP="00447BA5">
      <w:pPr>
        <w:rPr>
          <w:b/>
          <w:bCs/>
          <w:lang w:val="en-IN"/>
        </w:rPr>
      </w:pPr>
      <w:r w:rsidRPr="00447BA5">
        <w:rPr>
          <w:rFonts w:ascii="Segoe UI Emoji" w:hAnsi="Segoe UI Emoji" w:cs="Segoe UI Emoji"/>
          <w:b/>
          <w:bCs/>
          <w:lang w:val="en-IN"/>
        </w:rPr>
        <w:t>🔸</w:t>
      </w:r>
      <w:r w:rsidRPr="00447BA5">
        <w:rPr>
          <w:b/>
          <w:bCs/>
          <w:lang w:val="en-IN"/>
        </w:rPr>
        <w:t xml:space="preserve"> Payload:</w:t>
      </w:r>
    </w:p>
    <w:p w14:paraId="7A68B1AB" w14:textId="77777777" w:rsidR="00447BA5" w:rsidRPr="00447BA5" w:rsidRDefault="00447BA5" w:rsidP="00447BA5">
      <w:pPr>
        <w:rPr>
          <w:lang w:val="en-IN"/>
        </w:rPr>
      </w:pPr>
      <w:r w:rsidRPr="00447BA5">
        <w:rPr>
          <w:lang w:val="en-IN"/>
        </w:rPr>
        <w:t>{</w:t>
      </w:r>
    </w:p>
    <w:p w14:paraId="1D74DB91" w14:textId="77777777" w:rsidR="00447BA5" w:rsidRPr="00447BA5" w:rsidRDefault="00447BA5" w:rsidP="00447BA5">
      <w:pPr>
        <w:rPr>
          <w:lang w:val="en-IN"/>
        </w:rPr>
      </w:pPr>
      <w:r w:rsidRPr="00447BA5">
        <w:rPr>
          <w:lang w:val="en-IN"/>
        </w:rPr>
        <w:t xml:space="preserve">  "</w:t>
      </w:r>
      <w:proofErr w:type="spellStart"/>
      <w:r w:rsidRPr="00447BA5">
        <w:rPr>
          <w:lang w:val="en-IN"/>
        </w:rPr>
        <w:t>scorecardId</w:t>
      </w:r>
      <w:proofErr w:type="spellEnd"/>
      <w:r w:rsidRPr="00447BA5">
        <w:rPr>
          <w:lang w:val="en-IN"/>
        </w:rPr>
        <w:t>": "SC-AI-PL-001",</w:t>
      </w:r>
    </w:p>
    <w:p w14:paraId="271819A0" w14:textId="77777777" w:rsidR="00447BA5" w:rsidRPr="00447BA5" w:rsidRDefault="00447BA5" w:rsidP="00447BA5">
      <w:pPr>
        <w:rPr>
          <w:lang w:val="en-IN"/>
        </w:rPr>
      </w:pPr>
      <w:r w:rsidRPr="00447BA5">
        <w:rPr>
          <w:lang w:val="en-IN"/>
        </w:rPr>
        <w:t xml:space="preserve">  "file": "&lt;base64_encoded_csv&gt;"</w:t>
      </w:r>
    </w:p>
    <w:p w14:paraId="629BE1B2" w14:textId="77777777" w:rsidR="00447BA5" w:rsidRPr="00447BA5" w:rsidRDefault="00447BA5" w:rsidP="00447BA5">
      <w:pPr>
        <w:rPr>
          <w:lang w:val="en-IN"/>
        </w:rPr>
      </w:pPr>
      <w:r w:rsidRPr="00447BA5">
        <w:rPr>
          <w:lang w:val="en-IN"/>
        </w:rPr>
        <w:t>}</w:t>
      </w:r>
    </w:p>
    <w:p w14:paraId="112E49F3" w14:textId="77777777" w:rsidR="00447BA5" w:rsidRPr="00447BA5" w:rsidRDefault="00447BA5" w:rsidP="00447BA5">
      <w:pPr>
        <w:rPr>
          <w:b/>
          <w:bCs/>
          <w:lang w:val="en-IN"/>
        </w:rPr>
      </w:pPr>
      <w:r w:rsidRPr="00447BA5">
        <w:rPr>
          <w:rFonts w:ascii="Segoe UI Emoji" w:hAnsi="Segoe UI Emoji" w:cs="Segoe UI Emoji"/>
          <w:b/>
          <w:bCs/>
          <w:lang w:val="en-IN"/>
        </w:rPr>
        <w:t>🔸</w:t>
      </w:r>
      <w:r w:rsidRPr="00447BA5">
        <w:rPr>
          <w:b/>
          <w:bCs/>
          <w:lang w:val="en-IN"/>
        </w:rPr>
        <w:t xml:space="preserve"> Response:</w:t>
      </w:r>
    </w:p>
    <w:p w14:paraId="37D7B26A" w14:textId="77777777" w:rsidR="00447BA5" w:rsidRPr="00447BA5" w:rsidRDefault="00447BA5" w:rsidP="00447BA5">
      <w:pPr>
        <w:rPr>
          <w:lang w:val="en-IN"/>
        </w:rPr>
      </w:pPr>
      <w:r w:rsidRPr="00447BA5">
        <w:rPr>
          <w:lang w:val="en-IN"/>
        </w:rPr>
        <w:t>{</w:t>
      </w:r>
    </w:p>
    <w:p w14:paraId="68E45CC1" w14:textId="77777777" w:rsidR="00447BA5" w:rsidRPr="00447BA5" w:rsidRDefault="00447BA5" w:rsidP="00447BA5">
      <w:pPr>
        <w:rPr>
          <w:lang w:val="en-IN"/>
        </w:rPr>
      </w:pPr>
      <w:r w:rsidRPr="00447BA5">
        <w:rPr>
          <w:lang w:val="en-IN"/>
        </w:rPr>
        <w:t xml:space="preserve">  "</w:t>
      </w:r>
      <w:proofErr w:type="spellStart"/>
      <w:r w:rsidRPr="00447BA5">
        <w:rPr>
          <w:lang w:val="en-IN"/>
        </w:rPr>
        <w:t>sessionId</w:t>
      </w:r>
      <w:proofErr w:type="spellEnd"/>
      <w:r w:rsidRPr="00447BA5">
        <w:rPr>
          <w:lang w:val="en-IN"/>
        </w:rPr>
        <w:t>": "UUID-202506181035",</w:t>
      </w:r>
    </w:p>
    <w:p w14:paraId="1BC7468F" w14:textId="77777777" w:rsidR="00447BA5" w:rsidRPr="00447BA5" w:rsidRDefault="00447BA5" w:rsidP="00447BA5">
      <w:pPr>
        <w:rPr>
          <w:lang w:val="en-IN"/>
        </w:rPr>
      </w:pPr>
      <w:r w:rsidRPr="00447BA5">
        <w:rPr>
          <w:lang w:val="en-IN"/>
        </w:rPr>
        <w:t xml:space="preserve">  "status": "Submitted",</w:t>
      </w:r>
    </w:p>
    <w:p w14:paraId="46EAABBF" w14:textId="77777777" w:rsidR="00447BA5" w:rsidRPr="00447BA5" w:rsidRDefault="00447BA5" w:rsidP="00447BA5">
      <w:pPr>
        <w:rPr>
          <w:lang w:val="en-IN"/>
        </w:rPr>
      </w:pPr>
      <w:r w:rsidRPr="00447BA5">
        <w:rPr>
          <w:lang w:val="en-IN"/>
        </w:rPr>
        <w:t xml:space="preserve">  "</w:t>
      </w:r>
      <w:proofErr w:type="spellStart"/>
      <w:r w:rsidRPr="00447BA5">
        <w:rPr>
          <w:lang w:val="en-IN"/>
        </w:rPr>
        <w:t>estimatedTime</w:t>
      </w:r>
      <w:proofErr w:type="spellEnd"/>
      <w:r w:rsidRPr="00447BA5">
        <w:rPr>
          <w:lang w:val="en-IN"/>
        </w:rPr>
        <w:t>": "1–2 mins",</w:t>
      </w:r>
    </w:p>
    <w:p w14:paraId="33CBA963" w14:textId="77777777" w:rsidR="00447BA5" w:rsidRPr="00447BA5" w:rsidRDefault="00447BA5" w:rsidP="00447BA5">
      <w:pPr>
        <w:rPr>
          <w:lang w:val="en-IN"/>
        </w:rPr>
      </w:pPr>
      <w:r w:rsidRPr="00447BA5">
        <w:rPr>
          <w:lang w:val="en-IN"/>
        </w:rPr>
        <w:t xml:space="preserve">  "</w:t>
      </w:r>
      <w:proofErr w:type="spellStart"/>
      <w:r w:rsidRPr="00447BA5">
        <w:rPr>
          <w:lang w:val="en-IN"/>
        </w:rPr>
        <w:t>downloadUrl</w:t>
      </w:r>
      <w:proofErr w:type="spellEnd"/>
      <w:r w:rsidRPr="00447BA5">
        <w:rPr>
          <w:lang w:val="en-IN"/>
        </w:rPr>
        <w:t>": null</w:t>
      </w:r>
    </w:p>
    <w:p w14:paraId="272DFD21" w14:textId="77777777" w:rsidR="00447BA5" w:rsidRPr="00447BA5" w:rsidRDefault="00447BA5" w:rsidP="00447BA5">
      <w:pPr>
        <w:rPr>
          <w:lang w:val="en-IN"/>
        </w:rPr>
      </w:pPr>
      <w:r w:rsidRPr="00447BA5">
        <w:rPr>
          <w:lang w:val="en-IN"/>
        </w:rPr>
        <w:t>}</w:t>
      </w:r>
    </w:p>
    <w:p w14:paraId="2A549D60" w14:textId="77777777" w:rsidR="00447BA5" w:rsidRPr="00447BA5" w:rsidRDefault="00447BA5" w:rsidP="00447BA5">
      <w:pPr>
        <w:rPr>
          <w:lang w:val="en-IN"/>
        </w:rPr>
      </w:pPr>
      <w:r w:rsidRPr="00447BA5">
        <w:rPr>
          <w:rFonts w:ascii="Segoe UI Emoji" w:hAnsi="Segoe UI Emoji" w:cs="Segoe UI Emoji"/>
          <w:lang w:val="en-IN"/>
        </w:rPr>
        <w:t>🔄</w:t>
      </w:r>
      <w:r w:rsidRPr="00447BA5">
        <w:rPr>
          <w:lang w:val="en-IN"/>
        </w:rPr>
        <w:t xml:space="preserve"> </w:t>
      </w:r>
      <w:r w:rsidRPr="00447BA5">
        <w:rPr>
          <w:b/>
          <w:bCs/>
          <w:lang w:val="en-IN"/>
        </w:rPr>
        <w:t>Follow-up GET</w:t>
      </w:r>
      <w:r w:rsidRPr="00447BA5">
        <w:rPr>
          <w:lang w:val="en-IN"/>
        </w:rPr>
        <w:t xml:space="preserve"> /</w:t>
      </w:r>
      <w:proofErr w:type="spellStart"/>
      <w:r w:rsidRPr="00447BA5">
        <w:rPr>
          <w:lang w:val="en-IN"/>
        </w:rPr>
        <w:t>api</w:t>
      </w:r>
      <w:proofErr w:type="spellEnd"/>
      <w:r w:rsidRPr="00447BA5">
        <w:rPr>
          <w:lang w:val="en-IN"/>
        </w:rPr>
        <w:t>/v1/score/bulk/status/{</w:t>
      </w:r>
      <w:proofErr w:type="spellStart"/>
      <w:r w:rsidRPr="00447BA5">
        <w:rPr>
          <w:lang w:val="en-IN"/>
        </w:rPr>
        <w:t>sessionId</w:t>
      </w:r>
      <w:proofErr w:type="spellEnd"/>
      <w:r w:rsidRPr="00447BA5">
        <w:rPr>
          <w:lang w:val="en-IN"/>
        </w:rPr>
        <w:t>}</w:t>
      </w:r>
      <w:r w:rsidRPr="00447BA5">
        <w:rPr>
          <w:lang w:val="en-IN"/>
        </w:rPr>
        <w:br/>
        <w:t>Response contains:</w:t>
      </w:r>
    </w:p>
    <w:p w14:paraId="0B26432C" w14:textId="77777777" w:rsidR="00447BA5" w:rsidRPr="00447BA5" w:rsidRDefault="00447BA5" w:rsidP="00447BA5">
      <w:pPr>
        <w:numPr>
          <w:ilvl w:val="0"/>
          <w:numId w:val="102"/>
        </w:numPr>
        <w:rPr>
          <w:lang w:val="en-IN"/>
        </w:rPr>
      </w:pPr>
      <w:r w:rsidRPr="00447BA5">
        <w:rPr>
          <w:lang w:val="en-IN"/>
        </w:rPr>
        <w:t>Success count</w:t>
      </w:r>
    </w:p>
    <w:p w14:paraId="55EB938C" w14:textId="77777777" w:rsidR="00447BA5" w:rsidRPr="00447BA5" w:rsidRDefault="00447BA5" w:rsidP="00447BA5">
      <w:pPr>
        <w:numPr>
          <w:ilvl w:val="0"/>
          <w:numId w:val="102"/>
        </w:numPr>
        <w:rPr>
          <w:lang w:val="en-IN"/>
        </w:rPr>
      </w:pPr>
      <w:r w:rsidRPr="00447BA5">
        <w:rPr>
          <w:lang w:val="en-IN"/>
        </w:rPr>
        <w:t>Errors count</w:t>
      </w:r>
    </w:p>
    <w:p w14:paraId="49885446" w14:textId="77777777" w:rsidR="00447BA5" w:rsidRPr="00447BA5" w:rsidRDefault="00447BA5" w:rsidP="00447BA5">
      <w:pPr>
        <w:numPr>
          <w:ilvl w:val="0"/>
          <w:numId w:val="102"/>
        </w:numPr>
        <w:rPr>
          <w:lang w:val="en-IN"/>
        </w:rPr>
      </w:pPr>
      <w:r w:rsidRPr="00447BA5">
        <w:rPr>
          <w:lang w:val="en-IN"/>
        </w:rPr>
        <w:t>Downloadable file URL</w:t>
      </w:r>
    </w:p>
    <w:p w14:paraId="0E15E949" w14:textId="77777777" w:rsidR="00447BA5" w:rsidRPr="00447BA5" w:rsidRDefault="00447BA5" w:rsidP="00447BA5">
      <w:pPr>
        <w:rPr>
          <w:lang w:val="en-IN"/>
        </w:rPr>
      </w:pPr>
      <w:r w:rsidRPr="00447BA5">
        <w:rPr>
          <w:lang w:val="en-IN"/>
        </w:rPr>
        <w:pict w14:anchorId="6E1D9F67">
          <v:rect id="_x0000_i1225" style="width:0;height:1.5pt" o:hralign="center" o:hrstd="t" o:hr="t" fillcolor="#a0a0a0" stroked="f"/>
        </w:pict>
      </w:r>
    </w:p>
    <w:p w14:paraId="79A33F8D" w14:textId="77777777" w:rsidR="00447BA5" w:rsidRPr="00447BA5" w:rsidRDefault="00447BA5" w:rsidP="00447BA5">
      <w:pPr>
        <w:rPr>
          <w:b/>
          <w:bCs/>
          <w:lang w:val="en-IN"/>
        </w:rPr>
      </w:pPr>
      <w:r w:rsidRPr="00447BA5">
        <w:rPr>
          <w:rFonts w:ascii="Segoe UI Emoji" w:hAnsi="Segoe UI Emoji" w:cs="Segoe UI Emoji"/>
          <w:b/>
          <w:bCs/>
          <w:lang w:val="en-IN"/>
        </w:rPr>
        <w:t>🛡️</w:t>
      </w:r>
      <w:r w:rsidRPr="00447BA5">
        <w:rPr>
          <w:b/>
          <w:bCs/>
          <w:lang w:val="en-IN"/>
        </w:rPr>
        <w:t xml:space="preserve"> Security &amp; Access Control</w:t>
      </w:r>
    </w:p>
    <w:p w14:paraId="06CA009C" w14:textId="77777777" w:rsidR="00447BA5" w:rsidRPr="00447BA5" w:rsidRDefault="00447BA5" w:rsidP="00447BA5">
      <w:pPr>
        <w:numPr>
          <w:ilvl w:val="0"/>
          <w:numId w:val="103"/>
        </w:numPr>
        <w:rPr>
          <w:lang w:val="en-IN"/>
        </w:rPr>
      </w:pPr>
      <w:r w:rsidRPr="00447BA5">
        <w:rPr>
          <w:b/>
          <w:bCs/>
          <w:lang w:val="en-IN"/>
        </w:rPr>
        <w:t>Token Management:</w:t>
      </w:r>
    </w:p>
    <w:p w14:paraId="0E8601DE" w14:textId="77777777" w:rsidR="00447BA5" w:rsidRPr="00447BA5" w:rsidRDefault="00447BA5" w:rsidP="00447BA5">
      <w:pPr>
        <w:numPr>
          <w:ilvl w:val="1"/>
          <w:numId w:val="103"/>
        </w:numPr>
        <w:rPr>
          <w:lang w:val="en-IN"/>
        </w:rPr>
      </w:pPr>
      <w:r w:rsidRPr="00447BA5">
        <w:rPr>
          <w:lang w:val="en-IN"/>
        </w:rPr>
        <w:t>Each user/org gets unique API token (JWT or equivalent)</w:t>
      </w:r>
    </w:p>
    <w:p w14:paraId="46026708" w14:textId="77777777" w:rsidR="00447BA5" w:rsidRPr="00447BA5" w:rsidRDefault="00447BA5" w:rsidP="00447BA5">
      <w:pPr>
        <w:numPr>
          <w:ilvl w:val="1"/>
          <w:numId w:val="103"/>
        </w:numPr>
        <w:rPr>
          <w:lang w:val="en-IN"/>
        </w:rPr>
      </w:pPr>
      <w:r w:rsidRPr="00447BA5">
        <w:rPr>
          <w:lang w:val="en-IN"/>
        </w:rPr>
        <w:t>Tokens expire &amp; are refreshable</w:t>
      </w:r>
    </w:p>
    <w:p w14:paraId="65377F63" w14:textId="77777777" w:rsidR="00447BA5" w:rsidRPr="00447BA5" w:rsidRDefault="00447BA5" w:rsidP="00447BA5">
      <w:pPr>
        <w:numPr>
          <w:ilvl w:val="0"/>
          <w:numId w:val="103"/>
        </w:numPr>
        <w:rPr>
          <w:lang w:val="en-IN"/>
        </w:rPr>
      </w:pPr>
      <w:r w:rsidRPr="00447BA5">
        <w:rPr>
          <w:b/>
          <w:bCs/>
          <w:lang w:val="en-IN"/>
        </w:rPr>
        <w:lastRenderedPageBreak/>
        <w:t>Rate Limiting:</w:t>
      </w:r>
    </w:p>
    <w:p w14:paraId="1D1EDEDF" w14:textId="77777777" w:rsidR="00447BA5" w:rsidRPr="00447BA5" w:rsidRDefault="00447BA5" w:rsidP="00447BA5">
      <w:pPr>
        <w:numPr>
          <w:ilvl w:val="1"/>
          <w:numId w:val="103"/>
        </w:numPr>
        <w:rPr>
          <w:lang w:val="en-IN"/>
        </w:rPr>
      </w:pPr>
      <w:r w:rsidRPr="00447BA5">
        <w:rPr>
          <w:lang w:val="en-IN"/>
        </w:rPr>
        <w:t xml:space="preserve">50 </w:t>
      </w:r>
      <w:proofErr w:type="spellStart"/>
      <w:r w:rsidRPr="00447BA5">
        <w:rPr>
          <w:lang w:val="en-IN"/>
        </w:rPr>
        <w:t>reqs</w:t>
      </w:r>
      <w:proofErr w:type="spellEnd"/>
      <w:r w:rsidRPr="00447BA5">
        <w:rPr>
          <w:lang w:val="en-IN"/>
        </w:rPr>
        <w:t>/min per org for real-time</w:t>
      </w:r>
    </w:p>
    <w:p w14:paraId="4458C5B0" w14:textId="77777777" w:rsidR="00447BA5" w:rsidRPr="00447BA5" w:rsidRDefault="00447BA5" w:rsidP="00447BA5">
      <w:pPr>
        <w:numPr>
          <w:ilvl w:val="1"/>
          <w:numId w:val="103"/>
        </w:numPr>
        <w:rPr>
          <w:lang w:val="en-IN"/>
        </w:rPr>
      </w:pPr>
      <w:r w:rsidRPr="00447BA5">
        <w:rPr>
          <w:lang w:val="en-IN"/>
        </w:rPr>
        <w:t>5 concurrent bulk uploads per org</w:t>
      </w:r>
    </w:p>
    <w:p w14:paraId="1CA4BF04" w14:textId="77777777" w:rsidR="00447BA5" w:rsidRPr="00447BA5" w:rsidRDefault="00447BA5" w:rsidP="00447BA5">
      <w:pPr>
        <w:numPr>
          <w:ilvl w:val="0"/>
          <w:numId w:val="103"/>
        </w:numPr>
        <w:rPr>
          <w:lang w:val="en-IN"/>
        </w:rPr>
      </w:pPr>
      <w:r w:rsidRPr="00447BA5">
        <w:rPr>
          <w:b/>
          <w:bCs/>
          <w:lang w:val="en-IN"/>
        </w:rPr>
        <w:t>Access Roles:</w:t>
      </w:r>
    </w:p>
    <w:p w14:paraId="7740BA44" w14:textId="77777777" w:rsidR="00447BA5" w:rsidRPr="00447BA5" w:rsidRDefault="00447BA5" w:rsidP="00447BA5">
      <w:pPr>
        <w:numPr>
          <w:ilvl w:val="1"/>
          <w:numId w:val="103"/>
        </w:numPr>
        <w:rPr>
          <w:lang w:val="en-IN"/>
        </w:rPr>
      </w:pPr>
      <w:r w:rsidRPr="00447BA5">
        <w:rPr>
          <w:lang w:val="en-IN"/>
        </w:rPr>
        <w:t>Admin: full</w:t>
      </w:r>
    </w:p>
    <w:p w14:paraId="0936BD4A" w14:textId="77777777" w:rsidR="00447BA5" w:rsidRPr="00447BA5" w:rsidRDefault="00447BA5" w:rsidP="00447BA5">
      <w:pPr>
        <w:numPr>
          <w:ilvl w:val="1"/>
          <w:numId w:val="103"/>
        </w:numPr>
        <w:rPr>
          <w:lang w:val="en-IN"/>
        </w:rPr>
      </w:pPr>
      <w:r w:rsidRPr="00447BA5">
        <w:rPr>
          <w:lang w:val="en-IN"/>
        </w:rPr>
        <w:t>Power User: test API only</w:t>
      </w:r>
    </w:p>
    <w:p w14:paraId="140879A8" w14:textId="77777777" w:rsidR="00447BA5" w:rsidRPr="00447BA5" w:rsidRDefault="00447BA5" w:rsidP="00447BA5">
      <w:pPr>
        <w:numPr>
          <w:ilvl w:val="1"/>
          <w:numId w:val="103"/>
        </w:numPr>
        <w:rPr>
          <w:lang w:val="en-IN"/>
        </w:rPr>
      </w:pPr>
      <w:r w:rsidRPr="00447BA5">
        <w:rPr>
          <w:lang w:val="en-IN"/>
        </w:rPr>
        <w:t>DSA: none (UI only)</w:t>
      </w:r>
    </w:p>
    <w:p w14:paraId="242FD73B" w14:textId="77777777" w:rsidR="00447BA5" w:rsidRPr="00447BA5" w:rsidRDefault="00447BA5" w:rsidP="00447BA5">
      <w:pPr>
        <w:rPr>
          <w:lang w:val="en-IN"/>
        </w:rPr>
      </w:pPr>
      <w:r w:rsidRPr="00447BA5">
        <w:rPr>
          <w:lang w:val="en-IN"/>
        </w:rPr>
        <w:pict w14:anchorId="01793493">
          <v:rect id="_x0000_i1226" style="width:0;height:1.5pt" o:hralign="center" o:hrstd="t" o:hr="t" fillcolor="#a0a0a0" stroked="f"/>
        </w:pict>
      </w:r>
    </w:p>
    <w:p w14:paraId="5A60CAEC" w14:textId="77777777" w:rsidR="00447BA5" w:rsidRPr="00447BA5" w:rsidRDefault="00447BA5" w:rsidP="00447BA5">
      <w:pPr>
        <w:rPr>
          <w:b/>
          <w:bCs/>
          <w:lang w:val="en-IN"/>
        </w:rPr>
      </w:pPr>
      <w:r w:rsidRPr="00447BA5">
        <w:rPr>
          <w:rFonts w:ascii="Segoe UI Emoji" w:hAnsi="Segoe UI Emoji" w:cs="Segoe UI Emoji"/>
          <w:b/>
          <w:bCs/>
          <w:lang w:val="en-IN"/>
        </w:rPr>
        <w:t>🚨</w:t>
      </w:r>
      <w:r w:rsidRPr="00447BA5">
        <w:rPr>
          <w:b/>
          <w:bCs/>
          <w:lang w:val="en-IN"/>
        </w:rPr>
        <w:t xml:space="preserve"> Error Handling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2932"/>
        <w:gridCol w:w="3667"/>
      </w:tblGrid>
      <w:tr w:rsidR="00447BA5" w:rsidRPr="00447BA5" w14:paraId="1FFC1935" w14:textId="77777777" w:rsidTr="00447BA5">
        <w:trPr>
          <w:tblHeader/>
          <w:tblCellSpacing w:w="15" w:type="dxa"/>
        </w:trPr>
        <w:tc>
          <w:tcPr>
            <w:tcW w:w="0" w:type="auto"/>
            <w:vAlign w:val="center"/>
            <w:hideMark/>
          </w:tcPr>
          <w:p w14:paraId="4E55AD6E" w14:textId="77777777" w:rsidR="00447BA5" w:rsidRPr="00447BA5" w:rsidRDefault="00447BA5" w:rsidP="00447BA5">
            <w:pPr>
              <w:rPr>
                <w:b/>
                <w:bCs/>
                <w:lang w:val="en-IN"/>
              </w:rPr>
            </w:pPr>
            <w:r w:rsidRPr="00447BA5">
              <w:rPr>
                <w:b/>
                <w:bCs/>
                <w:lang w:val="en-IN"/>
              </w:rPr>
              <w:t>HTTP Code</w:t>
            </w:r>
          </w:p>
        </w:tc>
        <w:tc>
          <w:tcPr>
            <w:tcW w:w="0" w:type="auto"/>
            <w:vAlign w:val="center"/>
            <w:hideMark/>
          </w:tcPr>
          <w:p w14:paraId="47EB2BCD" w14:textId="77777777" w:rsidR="00447BA5" w:rsidRPr="00447BA5" w:rsidRDefault="00447BA5" w:rsidP="00447BA5">
            <w:pPr>
              <w:rPr>
                <w:b/>
                <w:bCs/>
                <w:lang w:val="en-IN"/>
              </w:rPr>
            </w:pPr>
            <w:r w:rsidRPr="00447BA5">
              <w:rPr>
                <w:b/>
                <w:bCs/>
                <w:lang w:val="en-IN"/>
              </w:rPr>
              <w:t>Scenario</w:t>
            </w:r>
          </w:p>
        </w:tc>
        <w:tc>
          <w:tcPr>
            <w:tcW w:w="0" w:type="auto"/>
            <w:vAlign w:val="center"/>
            <w:hideMark/>
          </w:tcPr>
          <w:p w14:paraId="23FC4552" w14:textId="77777777" w:rsidR="00447BA5" w:rsidRPr="00447BA5" w:rsidRDefault="00447BA5" w:rsidP="00447BA5">
            <w:pPr>
              <w:rPr>
                <w:b/>
                <w:bCs/>
                <w:lang w:val="en-IN"/>
              </w:rPr>
            </w:pPr>
            <w:r w:rsidRPr="00447BA5">
              <w:rPr>
                <w:b/>
                <w:bCs/>
                <w:lang w:val="en-IN"/>
              </w:rPr>
              <w:t>Response Body Example</w:t>
            </w:r>
          </w:p>
        </w:tc>
      </w:tr>
      <w:tr w:rsidR="00447BA5" w:rsidRPr="00447BA5" w14:paraId="39142416" w14:textId="77777777" w:rsidTr="00447BA5">
        <w:trPr>
          <w:tblCellSpacing w:w="15" w:type="dxa"/>
        </w:trPr>
        <w:tc>
          <w:tcPr>
            <w:tcW w:w="0" w:type="auto"/>
            <w:vAlign w:val="center"/>
            <w:hideMark/>
          </w:tcPr>
          <w:p w14:paraId="255FC57F" w14:textId="77777777" w:rsidR="00447BA5" w:rsidRPr="00447BA5" w:rsidRDefault="00447BA5" w:rsidP="00447BA5">
            <w:pPr>
              <w:rPr>
                <w:lang w:val="en-IN"/>
              </w:rPr>
            </w:pPr>
            <w:r w:rsidRPr="00447BA5">
              <w:rPr>
                <w:lang w:val="en-IN"/>
              </w:rPr>
              <w:t>400</w:t>
            </w:r>
          </w:p>
        </w:tc>
        <w:tc>
          <w:tcPr>
            <w:tcW w:w="0" w:type="auto"/>
            <w:vAlign w:val="center"/>
            <w:hideMark/>
          </w:tcPr>
          <w:p w14:paraId="6628584D" w14:textId="77777777" w:rsidR="00447BA5" w:rsidRPr="00447BA5" w:rsidRDefault="00447BA5" w:rsidP="00447BA5">
            <w:pPr>
              <w:rPr>
                <w:lang w:val="en-IN"/>
              </w:rPr>
            </w:pPr>
            <w:r w:rsidRPr="00447BA5">
              <w:rPr>
                <w:lang w:val="en-IN"/>
              </w:rPr>
              <w:t>Invalid input or missing fields</w:t>
            </w:r>
          </w:p>
        </w:tc>
        <w:tc>
          <w:tcPr>
            <w:tcW w:w="0" w:type="auto"/>
            <w:vAlign w:val="center"/>
            <w:hideMark/>
          </w:tcPr>
          <w:p w14:paraId="34D06088" w14:textId="77777777" w:rsidR="00447BA5" w:rsidRPr="00447BA5" w:rsidRDefault="00447BA5" w:rsidP="00447BA5">
            <w:pPr>
              <w:rPr>
                <w:lang w:val="en-IN"/>
              </w:rPr>
            </w:pPr>
            <w:proofErr w:type="gramStart"/>
            <w:r w:rsidRPr="00447BA5">
              <w:rPr>
                <w:lang w:val="en-IN"/>
              </w:rPr>
              <w:t>{ "</w:t>
            </w:r>
            <w:proofErr w:type="gramEnd"/>
            <w:r w:rsidRPr="00447BA5">
              <w:rPr>
                <w:lang w:val="en-IN"/>
              </w:rPr>
              <w:t>error": "Field 'age' is missing." }</w:t>
            </w:r>
          </w:p>
        </w:tc>
      </w:tr>
      <w:tr w:rsidR="00447BA5" w:rsidRPr="00447BA5" w14:paraId="4E382BAC" w14:textId="77777777" w:rsidTr="00447BA5">
        <w:trPr>
          <w:tblCellSpacing w:w="15" w:type="dxa"/>
        </w:trPr>
        <w:tc>
          <w:tcPr>
            <w:tcW w:w="0" w:type="auto"/>
            <w:vAlign w:val="center"/>
            <w:hideMark/>
          </w:tcPr>
          <w:p w14:paraId="54B9424C" w14:textId="77777777" w:rsidR="00447BA5" w:rsidRPr="00447BA5" w:rsidRDefault="00447BA5" w:rsidP="00447BA5">
            <w:pPr>
              <w:rPr>
                <w:lang w:val="en-IN"/>
              </w:rPr>
            </w:pPr>
            <w:r w:rsidRPr="00447BA5">
              <w:rPr>
                <w:lang w:val="en-IN"/>
              </w:rPr>
              <w:t>401</w:t>
            </w:r>
          </w:p>
        </w:tc>
        <w:tc>
          <w:tcPr>
            <w:tcW w:w="0" w:type="auto"/>
            <w:vAlign w:val="center"/>
            <w:hideMark/>
          </w:tcPr>
          <w:p w14:paraId="6231436F" w14:textId="77777777" w:rsidR="00447BA5" w:rsidRPr="00447BA5" w:rsidRDefault="00447BA5" w:rsidP="00447BA5">
            <w:pPr>
              <w:rPr>
                <w:lang w:val="en-IN"/>
              </w:rPr>
            </w:pPr>
            <w:r w:rsidRPr="00447BA5">
              <w:rPr>
                <w:lang w:val="en-IN"/>
              </w:rPr>
              <w:t>Unauthorized / token expired</w:t>
            </w:r>
          </w:p>
        </w:tc>
        <w:tc>
          <w:tcPr>
            <w:tcW w:w="0" w:type="auto"/>
            <w:vAlign w:val="center"/>
            <w:hideMark/>
          </w:tcPr>
          <w:p w14:paraId="16F4F3C3" w14:textId="77777777" w:rsidR="00447BA5" w:rsidRPr="00447BA5" w:rsidRDefault="00447BA5" w:rsidP="00447BA5">
            <w:pPr>
              <w:rPr>
                <w:lang w:val="en-IN"/>
              </w:rPr>
            </w:pPr>
            <w:proofErr w:type="gramStart"/>
            <w:r w:rsidRPr="00447BA5">
              <w:rPr>
                <w:lang w:val="en-IN"/>
              </w:rPr>
              <w:t>{ "</w:t>
            </w:r>
            <w:proofErr w:type="gramEnd"/>
            <w:r w:rsidRPr="00447BA5">
              <w:rPr>
                <w:lang w:val="en-IN"/>
              </w:rPr>
              <w:t>error": "Token invalid or expired." }</w:t>
            </w:r>
          </w:p>
        </w:tc>
      </w:tr>
      <w:tr w:rsidR="00447BA5" w:rsidRPr="00447BA5" w14:paraId="1F65FB31" w14:textId="77777777" w:rsidTr="00447BA5">
        <w:trPr>
          <w:tblCellSpacing w:w="15" w:type="dxa"/>
        </w:trPr>
        <w:tc>
          <w:tcPr>
            <w:tcW w:w="0" w:type="auto"/>
            <w:vAlign w:val="center"/>
            <w:hideMark/>
          </w:tcPr>
          <w:p w14:paraId="5BF0494A" w14:textId="77777777" w:rsidR="00447BA5" w:rsidRPr="00447BA5" w:rsidRDefault="00447BA5" w:rsidP="00447BA5">
            <w:pPr>
              <w:rPr>
                <w:lang w:val="en-IN"/>
              </w:rPr>
            </w:pPr>
            <w:r w:rsidRPr="00447BA5">
              <w:rPr>
                <w:lang w:val="en-IN"/>
              </w:rPr>
              <w:t>500</w:t>
            </w:r>
          </w:p>
        </w:tc>
        <w:tc>
          <w:tcPr>
            <w:tcW w:w="0" w:type="auto"/>
            <w:vAlign w:val="center"/>
            <w:hideMark/>
          </w:tcPr>
          <w:p w14:paraId="2C3873A0" w14:textId="77777777" w:rsidR="00447BA5" w:rsidRPr="00447BA5" w:rsidRDefault="00447BA5" w:rsidP="00447BA5">
            <w:pPr>
              <w:rPr>
                <w:lang w:val="en-IN"/>
              </w:rPr>
            </w:pPr>
            <w:r w:rsidRPr="00447BA5">
              <w:rPr>
                <w:lang w:val="en-IN"/>
              </w:rPr>
              <w:t>Internal error or scoring failed</w:t>
            </w:r>
          </w:p>
        </w:tc>
        <w:tc>
          <w:tcPr>
            <w:tcW w:w="0" w:type="auto"/>
            <w:vAlign w:val="center"/>
            <w:hideMark/>
          </w:tcPr>
          <w:p w14:paraId="0CB88F81" w14:textId="77777777" w:rsidR="00447BA5" w:rsidRPr="00447BA5" w:rsidRDefault="00447BA5" w:rsidP="00447BA5">
            <w:pPr>
              <w:rPr>
                <w:lang w:val="en-IN"/>
              </w:rPr>
            </w:pPr>
            <w:proofErr w:type="gramStart"/>
            <w:r w:rsidRPr="00447BA5">
              <w:rPr>
                <w:lang w:val="en-IN"/>
              </w:rPr>
              <w:t>{ "</w:t>
            </w:r>
            <w:proofErr w:type="gramEnd"/>
            <w:r w:rsidRPr="00447BA5">
              <w:rPr>
                <w:lang w:val="en-IN"/>
              </w:rPr>
              <w:t>error": "Unable to generate score." }</w:t>
            </w:r>
          </w:p>
        </w:tc>
      </w:tr>
    </w:tbl>
    <w:p w14:paraId="26624A8A" w14:textId="77777777" w:rsidR="00447BA5" w:rsidRPr="00447BA5" w:rsidRDefault="00447BA5" w:rsidP="00447BA5">
      <w:pPr>
        <w:rPr>
          <w:lang w:val="en-IN"/>
        </w:rPr>
      </w:pPr>
      <w:r w:rsidRPr="00447BA5">
        <w:rPr>
          <w:lang w:val="en-IN"/>
        </w:rPr>
        <w:t>Retry logic for bulk: 2 attempts allowed. Logs available in API dashboard.</w:t>
      </w:r>
    </w:p>
    <w:p w14:paraId="23D24B67" w14:textId="77777777" w:rsidR="00447BA5" w:rsidRPr="00447BA5" w:rsidRDefault="00447BA5" w:rsidP="00447BA5">
      <w:pPr>
        <w:rPr>
          <w:lang w:val="en-IN"/>
        </w:rPr>
      </w:pPr>
      <w:r w:rsidRPr="00447BA5">
        <w:rPr>
          <w:lang w:val="en-IN"/>
        </w:rPr>
        <w:pict w14:anchorId="21E28C26">
          <v:rect id="_x0000_i1227" style="width:0;height:1.5pt" o:hralign="center" o:hrstd="t" o:hr="t" fillcolor="#a0a0a0" stroked="f"/>
        </w:pict>
      </w:r>
    </w:p>
    <w:p w14:paraId="55A37BE5" w14:textId="77777777" w:rsidR="00447BA5" w:rsidRPr="00447BA5" w:rsidRDefault="00447BA5" w:rsidP="00447BA5">
      <w:pPr>
        <w:rPr>
          <w:b/>
          <w:bCs/>
          <w:lang w:val="en-IN"/>
        </w:rPr>
      </w:pPr>
      <w:r w:rsidRPr="00447BA5">
        <w:rPr>
          <w:rFonts w:ascii="Segoe UI Emoji" w:hAnsi="Segoe UI Emoji" w:cs="Segoe UI Emoji"/>
          <w:b/>
          <w:bCs/>
          <w:lang w:val="en-IN"/>
        </w:rPr>
        <w:t>📊</w:t>
      </w:r>
      <w:r w:rsidRPr="00447BA5">
        <w:rPr>
          <w:b/>
          <w:bCs/>
          <w:lang w:val="en-IN"/>
        </w:rPr>
        <w:t xml:space="preserve"> API Dashboard (UI Module)</w:t>
      </w:r>
    </w:p>
    <w:p w14:paraId="7BD4D2FC" w14:textId="77777777" w:rsidR="00447BA5" w:rsidRPr="00447BA5" w:rsidRDefault="00447BA5" w:rsidP="00447BA5">
      <w:pPr>
        <w:numPr>
          <w:ilvl w:val="0"/>
          <w:numId w:val="104"/>
        </w:numPr>
        <w:rPr>
          <w:lang w:val="en-IN"/>
        </w:rPr>
      </w:pPr>
      <w:r w:rsidRPr="00447BA5">
        <w:rPr>
          <w:lang w:val="en-IN"/>
        </w:rPr>
        <w:t>API Usage Summary (Today / Weekly / Monthly)</w:t>
      </w:r>
    </w:p>
    <w:p w14:paraId="2EAF02BC" w14:textId="77777777" w:rsidR="00447BA5" w:rsidRPr="00447BA5" w:rsidRDefault="00447BA5" w:rsidP="00447BA5">
      <w:pPr>
        <w:numPr>
          <w:ilvl w:val="0"/>
          <w:numId w:val="104"/>
        </w:numPr>
        <w:rPr>
          <w:lang w:val="en-IN"/>
        </w:rPr>
      </w:pPr>
      <w:r w:rsidRPr="00447BA5">
        <w:rPr>
          <w:lang w:val="en-IN"/>
        </w:rPr>
        <w:t>Per endpoint call count and latency</w:t>
      </w:r>
    </w:p>
    <w:p w14:paraId="0B08C370" w14:textId="77777777" w:rsidR="00447BA5" w:rsidRPr="00447BA5" w:rsidRDefault="00447BA5" w:rsidP="00447BA5">
      <w:pPr>
        <w:numPr>
          <w:ilvl w:val="0"/>
          <w:numId w:val="104"/>
        </w:numPr>
        <w:rPr>
          <w:lang w:val="en-IN"/>
        </w:rPr>
      </w:pPr>
      <w:r w:rsidRPr="00447BA5">
        <w:rPr>
          <w:lang w:val="en-IN"/>
        </w:rPr>
        <w:t>Error type distribution</w:t>
      </w:r>
    </w:p>
    <w:p w14:paraId="6A3E4AB2" w14:textId="77777777" w:rsidR="00447BA5" w:rsidRPr="00447BA5" w:rsidRDefault="00447BA5" w:rsidP="00447BA5">
      <w:pPr>
        <w:numPr>
          <w:ilvl w:val="0"/>
          <w:numId w:val="104"/>
        </w:numPr>
        <w:rPr>
          <w:lang w:val="en-IN"/>
        </w:rPr>
      </w:pPr>
      <w:r w:rsidRPr="00447BA5">
        <w:rPr>
          <w:lang w:val="en-IN"/>
        </w:rPr>
        <w:t>Logs: Downloadable JSON/CSV of last 100 hits</w:t>
      </w:r>
    </w:p>
    <w:p w14:paraId="72C4728A" w14:textId="77777777" w:rsidR="00447BA5" w:rsidRPr="00447BA5" w:rsidRDefault="00447BA5" w:rsidP="00447BA5">
      <w:pPr>
        <w:numPr>
          <w:ilvl w:val="0"/>
          <w:numId w:val="104"/>
        </w:numPr>
        <w:rPr>
          <w:lang w:val="en-IN"/>
        </w:rPr>
      </w:pPr>
      <w:r w:rsidRPr="00447BA5">
        <w:rPr>
          <w:lang w:val="en-IN"/>
        </w:rPr>
        <w:t>Searchable by:</w:t>
      </w:r>
    </w:p>
    <w:p w14:paraId="756B1D34" w14:textId="77777777" w:rsidR="00447BA5" w:rsidRPr="00447BA5" w:rsidRDefault="00447BA5" w:rsidP="00447BA5">
      <w:pPr>
        <w:numPr>
          <w:ilvl w:val="1"/>
          <w:numId w:val="104"/>
        </w:numPr>
        <w:rPr>
          <w:lang w:val="en-IN"/>
        </w:rPr>
      </w:pPr>
      <w:r w:rsidRPr="00447BA5">
        <w:rPr>
          <w:lang w:val="en-IN"/>
        </w:rPr>
        <w:t>Session ID</w:t>
      </w:r>
    </w:p>
    <w:p w14:paraId="294C4482" w14:textId="77777777" w:rsidR="00447BA5" w:rsidRPr="00447BA5" w:rsidRDefault="00447BA5" w:rsidP="00447BA5">
      <w:pPr>
        <w:numPr>
          <w:ilvl w:val="1"/>
          <w:numId w:val="104"/>
        </w:numPr>
        <w:rPr>
          <w:lang w:val="en-IN"/>
        </w:rPr>
      </w:pPr>
      <w:r w:rsidRPr="00447BA5">
        <w:rPr>
          <w:lang w:val="en-IN"/>
        </w:rPr>
        <w:t>Org Code</w:t>
      </w:r>
    </w:p>
    <w:p w14:paraId="6DED095D" w14:textId="77777777" w:rsidR="00447BA5" w:rsidRPr="00447BA5" w:rsidRDefault="00447BA5" w:rsidP="00447BA5">
      <w:pPr>
        <w:numPr>
          <w:ilvl w:val="1"/>
          <w:numId w:val="104"/>
        </w:numPr>
        <w:rPr>
          <w:lang w:val="en-IN"/>
        </w:rPr>
      </w:pPr>
      <w:r w:rsidRPr="00447BA5">
        <w:rPr>
          <w:lang w:val="en-IN"/>
        </w:rPr>
        <w:t>Status</w:t>
      </w:r>
    </w:p>
    <w:p w14:paraId="398D2255" w14:textId="77777777" w:rsidR="00447BA5" w:rsidRPr="00447BA5" w:rsidRDefault="00447BA5" w:rsidP="00447BA5">
      <w:pPr>
        <w:rPr>
          <w:lang w:val="en-IN"/>
        </w:rPr>
      </w:pPr>
      <w:r w:rsidRPr="00447BA5">
        <w:rPr>
          <w:lang w:val="en-IN"/>
        </w:rPr>
        <w:pict w14:anchorId="0B274FBF">
          <v:rect id="_x0000_i1228" style="width:0;height:1.5pt" o:hralign="center" o:hrstd="t" o:hr="t" fillcolor="#a0a0a0" stroked="f"/>
        </w:pict>
      </w:r>
    </w:p>
    <w:p w14:paraId="766ADFEE" w14:textId="77777777" w:rsidR="00447BA5" w:rsidRPr="00447BA5" w:rsidRDefault="00447BA5" w:rsidP="00447BA5">
      <w:pPr>
        <w:rPr>
          <w:b/>
          <w:bCs/>
          <w:lang w:val="en-IN"/>
        </w:rPr>
      </w:pPr>
      <w:r w:rsidRPr="00447BA5">
        <w:rPr>
          <w:rFonts w:ascii="Segoe UI Emoji" w:hAnsi="Segoe UI Emoji" w:cs="Segoe UI Emoji"/>
          <w:b/>
          <w:bCs/>
          <w:lang w:val="en-IN"/>
        </w:rPr>
        <w:lastRenderedPageBreak/>
        <w:t>🔃</w:t>
      </w:r>
      <w:r w:rsidRPr="00447BA5">
        <w:rPr>
          <w:b/>
          <w:bCs/>
          <w:lang w:val="en-IN"/>
        </w:rPr>
        <w:t xml:space="preserve"> Versioning Policy</w:t>
      </w:r>
    </w:p>
    <w:p w14:paraId="7D1DB17B" w14:textId="77777777" w:rsidR="00447BA5" w:rsidRPr="00447BA5" w:rsidRDefault="00447BA5" w:rsidP="00447BA5">
      <w:pPr>
        <w:numPr>
          <w:ilvl w:val="0"/>
          <w:numId w:val="105"/>
        </w:numPr>
        <w:rPr>
          <w:lang w:val="en-IN"/>
        </w:rPr>
      </w:pPr>
      <w:r w:rsidRPr="00447BA5">
        <w:rPr>
          <w:lang w:val="en-IN"/>
        </w:rPr>
        <w:t>Each API tied to specific scorecard version.</w:t>
      </w:r>
    </w:p>
    <w:p w14:paraId="772EBDFB" w14:textId="77777777" w:rsidR="00447BA5" w:rsidRPr="00447BA5" w:rsidRDefault="00447BA5" w:rsidP="00447BA5">
      <w:pPr>
        <w:numPr>
          <w:ilvl w:val="0"/>
          <w:numId w:val="105"/>
        </w:numPr>
        <w:rPr>
          <w:lang w:val="en-IN"/>
        </w:rPr>
      </w:pPr>
      <w:r w:rsidRPr="00447BA5">
        <w:rPr>
          <w:lang w:val="en-IN"/>
        </w:rPr>
        <w:t>/</w:t>
      </w:r>
      <w:proofErr w:type="spellStart"/>
      <w:r w:rsidRPr="00447BA5">
        <w:rPr>
          <w:lang w:val="en-IN"/>
        </w:rPr>
        <w:t>api</w:t>
      </w:r>
      <w:proofErr w:type="spellEnd"/>
      <w:r w:rsidRPr="00447BA5">
        <w:rPr>
          <w:lang w:val="en-IN"/>
        </w:rPr>
        <w:t>/v1/score → uses active version unless version is specified.</w:t>
      </w:r>
    </w:p>
    <w:p w14:paraId="573B4197" w14:textId="77777777" w:rsidR="00447BA5" w:rsidRPr="00447BA5" w:rsidRDefault="00447BA5" w:rsidP="00447BA5">
      <w:pPr>
        <w:numPr>
          <w:ilvl w:val="0"/>
          <w:numId w:val="105"/>
        </w:numPr>
        <w:rPr>
          <w:lang w:val="en-IN"/>
        </w:rPr>
      </w:pPr>
      <w:r w:rsidRPr="00447BA5">
        <w:rPr>
          <w:lang w:val="en-IN"/>
        </w:rPr>
        <w:t>Deprecated versions still callable for 60 days.</w:t>
      </w:r>
    </w:p>
    <w:p w14:paraId="17501DFE" w14:textId="77777777" w:rsidR="00447BA5" w:rsidRPr="00447BA5" w:rsidRDefault="00447BA5" w:rsidP="00447BA5">
      <w:pPr>
        <w:rPr>
          <w:lang w:val="en-IN"/>
        </w:rPr>
      </w:pPr>
      <w:r w:rsidRPr="00447BA5">
        <w:rPr>
          <w:lang w:val="en-IN"/>
        </w:rPr>
        <w:pict w14:anchorId="7E2B0B5E">
          <v:rect id="_x0000_i1229" style="width:0;height:1.5pt" o:hralign="center" o:hrstd="t" o:hr="t" fillcolor="#a0a0a0" stroked="f"/>
        </w:pict>
      </w:r>
    </w:p>
    <w:p w14:paraId="779B4E78" w14:textId="77777777" w:rsidR="00447BA5" w:rsidRPr="00447BA5" w:rsidRDefault="00447BA5" w:rsidP="00447BA5">
      <w:pPr>
        <w:rPr>
          <w:b/>
          <w:bCs/>
          <w:lang w:val="en-IN"/>
        </w:rPr>
      </w:pPr>
      <w:r w:rsidRPr="00447BA5">
        <w:rPr>
          <w:rFonts w:ascii="Segoe UI Emoji" w:hAnsi="Segoe UI Emoji" w:cs="Segoe UI Emoji"/>
          <w:b/>
          <w:bCs/>
          <w:lang w:val="en-IN"/>
        </w:rPr>
        <w:t>✅</w:t>
      </w:r>
      <w:r w:rsidRPr="00447BA5">
        <w:rPr>
          <w:b/>
          <w:bCs/>
          <w:lang w:val="en-IN"/>
        </w:rPr>
        <w:t xml:space="preserve"> Acceptance Criteria</w:t>
      </w:r>
    </w:p>
    <w:p w14:paraId="1C1E5073" w14:textId="77777777" w:rsidR="00447BA5" w:rsidRPr="00447BA5" w:rsidRDefault="00447BA5" w:rsidP="00447BA5">
      <w:pPr>
        <w:numPr>
          <w:ilvl w:val="0"/>
          <w:numId w:val="106"/>
        </w:numPr>
        <w:rPr>
          <w:lang w:val="en-IN"/>
        </w:rPr>
      </w:pPr>
      <w:r w:rsidRPr="00447BA5">
        <w:rPr>
          <w:rFonts w:ascii="Segoe UI Emoji" w:hAnsi="Segoe UI Emoji" w:cs="Segoe UI Emoji"/>
          <w:lang w:val="en-IN"/>
        </w:rPr>
        <w:t>✅</w:t>
      </w:r>
      <w:r w:rsidRPr="00447BA5">
        <w:rPr>
          <w:lang w:val="en-IN"/>
        </w:rPr>
        <w:t xml:space="preserve"> API keys generated and managed via Admin interface</w:t>
      </w:r>
    </w:p>
    <w:p w14:paraId="5201132F" w14:textId="77777777" w:rsidR="00447BA5" w:rsidRPr="00447BA5" w:rsidRDefault="00447BA5" w:rsidP="00447BA5">
      <w:pPr>
        <w:numPr>
          <w:ilvl w:val="0"/>
          <w:numId w:val="106"/>
        </w:numPr>
        <w:rPr>
          <w:lang w:val="en-IN"/>
        </w:rPr>
      </w:pPr>
      <w:r w:rsidRPr="00447BA5">
        <w:rPr>
          <w:rFonts w:ascii="Segoe UI Emoji" w:hAnsi="Segoe UI Emoji" w:cs="Segoe UI Emoji"/>
          <w:lang w:val="en-IN"/>
        </w:rPr>
        <w:t>✅</w:t>
      </w:r>
      <w:r w:rsidRPr="00447BA5">
        <w:rPr>
          <w:lang w:val="en-IN"/>
        </w:rPr>
        <w:t xml:space="preserve"> Real-time scoring API gives accurate, reasoned output</w:t>
      </w:r>
    </w:p>
    <w:p w14:paraId="0E49CFE3" w14:textId="77777777" w:rsidR="00447BA5" w:rsidRPr="00447BA5" w:rsidRDefault="00447BA5" w:rsidP="00447BA5">
      <w:pPr>
        <w:numPr>
          <w:ilvl w:val="0"/>
          <w:numId w:val="106"/>
        </w:numPr>
        <w:rPr>
          <w:lang w:val="en-IN"/>
        </w:rPr>
      </w:pPr>
      <w:r w:rsidRPr="00447BA5">
        <w:rPr>
          <w:rFonts w:ascii="Segoe UI Emoji" w:hAnsi="Segoe UI Emoji" w:cs="Segoe UI Emoji"/>
          <w:lang w:val="en-IN"/>
        </w:rPr>
        <w:t>✅</w:t>
      </w:r>
      <w:r w:rsidRPr="00447BA5">
        <w:rPr>
          <w:lang w:val="en-IN"/>
        </w:rPr>
        <w:t xml:space="preserve"> Batch scoring supports large files, returns correct download link</w:t>
      </w:r>
    </w:p>
    <w:p w14:paraId="40B8FAD3" w14:textId="77777777" w:rsidR="00447BA5" w:rsidRPr="00447BA5" w:rsidRDefault="00447BA5" w:rsidP="00447BA5">
      <w:pPr>
        <w:numPr>
          <w:ilvl w:val="0"/>
          <w:numId w:val="106"/>
        </w:numPr>
        <w:rPr>
          <w:lang w:val="en-IN"/>
        </w:rPr>
      </w:pPr>
      <w:r w:rsidRPr="00447BA5">
        <w:rPr>
          <w:rFonts w:ascii="Segoe UI Emoji" w:hAnsi="Segoe UI Emoji" w:cs="Segoe UI Emoji"/>
          <w:lang w:val="en-IN"/>
        </w:rPr>
        <w:t>✅</w:t>
      </w:r>
      <w:r w:rsidRPr="00447BA5">
        <w:rPr>
          <w:lang w:val="en-IN"/>
        </w:rPr>
        <w:t xml:space="preserve"> All API traffic is logged and available for admin/audit</w:t>
      </w:r>
    </w:p>
    <w:p w14:paraId="137B55CF" w14:textId="77777777" w:rsidR="00447BA5" w:rsidRPr="00447BA5" w:rsidRDefault="00447BA5" w:rsidP="00447BA5">
      <w:pPr>
        <w:numPr>
          <w:ilvl w:val="0"/>
          <w:numId w:val="106"/>
        </w:numPr>
        <w:rPr>
          <w:lang w:val="en-IN"/>
        </w:rPr>
      </w:pPr>
      <w:r w:rsidRPr="00447BA5">
        <w:rPr>
          <w:rFonts w:ascii="Segoe UI Emoji" w:hAnsi="Segoe UI Emoji" w:cs="Segoe UI Emoji"/>
          <w:lang w:val="en-IN"/>
        </w:rPr>
        <w:t>✅</w:t>
      </w:r>
      <w:r w:rsidRPr="00447BA5">
        <w:rPr>
          <w:lang w:val="en-IN"/>
        </w:rPr>
        <w:t xml:space="preserve"> Secure, token-authenticated access</w:t>
      </w:r>
    </w:p>
    <w:p w14:paraId="7D97A1EA" w14:textId="77777777" w:rsidR="00447BA5" w:rsidRPr="00447BA5" w:rsidRDefault="00447BA5" w:rsidP="00447BA5">
      <w:pPr>
        <w:numPr>
          <w:ilvl w:val="0"/>
          <w:numId w:val="106"/>
        </w:numPr>
        <w:rPr>
          <w:lang w:val="en-IN"/>
        </w:rPr>
      </w:pPr>
      <w:r w:rsidRPr="00447BA5">
        <w:rPr>
          <w:rFonts w:ascii="Segoe UI Emoji" w:hAnsi="Segoe UI Emoji" w:cs="Segoe UI Emoji"/>
          <w:lang w:val="en-IN"/>
        </w:rPr>
        <w:t>✅</w:t>
      </w:r>
      <w:r w:rsidRPr="00447BA5">
        <w:rPr>
          <w:lang w:val="en-IN"/>
        </w:rPr>
        <w:t xml:space="preserve"> Documentation endpoint /</w:t>
      </w:r>
      <w:proofErr w:type="spellStart"/>
      <w:r w:rsidRPr="00447BA5">
        <w:rPr>
          <w:lang w:val="en-IN"/>
        </w:rPr>
        <w:t>api</w:t>
      </w:r>
      <w:proofErr w:type="spellEnd"/>
      <w:r w:rsidRPr="00447BA5">
        <w:rPr>
          <w:lang w:val="en-IN"/>
        </w:rPr>
        <w:t xml:space="preserve">/docs </w:t>
      </w:r>
      <w:proofErr w:type="gramStart"/>
      <w:r w:rsidRPr="00447BA5">
        <w:rPr>
          <w:lang w:val="en-IN"/>
        </w:rPr>
        <w:t>auto-generated</w:t>
      </w:r>
      <w:proofErr w:type="gramEnd"/>
      <w:r w:rsidRPr="00447BA5">
        <w:rPr>
          <w:lang w:val="en-IN"/>
        </w:rPr>
        <w:t xml:space="preserve"> using OpenAPI/Swagger</w:t>
      </w:r>
    </w:p>
    <w:p w14:paraId="3D2B854B" w14:textId="77777777" w:rsidR="00447BA5" w:rsidRPr="00447BA5" w:rsidRDefault="00447BA5" w:rsidP="00447BA5">
      <w:pPr>
        <w:rPr>
          <w:lang w:val="en-IN"/>
        </w:rPr>
      </w:pPr>
      <w:r w:rsidRPr="00447BA5">
        <w:rPr>
          <w:lang w:val="en-IN"/>
        </w:rPr>
        <w:pict w14:anchorId="54600773">
          <v:rect id="_x0000_i1230" style="width:0;height:1.5pt" o:hralign="center" o:hrstd="t" o:hr="t" fillcolor="#a0a0a0" stroked="f"/>
        </w:pict>
      </w:r>
    </w:p>
    <w:p w14:paraId="43C01754" w14:textId="77777777" w:rsidR="00F528E2" w:rsidRPr="00F528E2" w:rsidRDefault="00F528E2" w:rsidP="00F528E2">
      <w:pPr>
        <w:rPr>
          <w:lang w:val="en-IN"/>
        </w:rPr>
      </w:pPr>
    </w:p>
    <w:sectPr w:rsidR="00F528E2" w:rsidRPr="00F528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594881"/>
    <w:multiLevelType w:val="multilevel"/>
    <w:tmpl w:val="6DF6F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F5297C"/>
    <w:multiLevelType w:val="multilevel"/>
    <w:tmpl w:val="5CD2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185E7E"/>
    <w:multiLevelType w:val="multilevel"/>
    <w:tmpl w:val="BE8E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783C29"/>
    <w:multiLevelType w:val="multilevel"/>
    <w:tmpl w:val="4C7A3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8B55A4"/>
    <w:multiLevelType w:val="multilevel"/>
    <w:tmpl w:val="57D6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076925"/>
    <w:multiLevelType w:val="multilevel"/>
    <w:tmpl w:val="F824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47663B"/>
    <w:multiLevelType w:val="multilevel"/>
    <w:tmpl w:val="413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CF4035"/>
    <w:multiLevelType w:val="multilevel"/>
    <w:tmpl w:val="E708B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EB42FC"/>
    <w:multiLevelType w:val="multilevel"/>
    <w:tmpl w:val="0BCA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8274F6"/>
    <w:multiLevelType w:val="multilevel"/>
    <w:tmpl w:val="A5B4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323C4D"/>
    <w:multiLevelType w:val="multilevel"/>
    <w:tmpl w:val="38F6A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6704DB"/>
    <w:multiLevelType w:val="multilevel"/>
    <w:tmpl w:val="DD885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BE2C73"/>
    <w:multiLevelType w:val="multilevel"/>
    <w:tmpl w:val="E1809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994564"/>
    <w:multiLevelType w:val="multilevel"/>
    <w:tmpl w:val="8DE4E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502995"/>
    <w:multiLevelType w:val="multilevel"/>
    <w:tmpl w:val="FA540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584DC8"/>
    <w:multiLevelType w:val="multilevel"/>
    <w:tmpl w:val="55AC2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652E37"/>
    <w:multiLevelType w:val="multilevel"/>
    <w:tmpl w:val="3EDA9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C1E548C"/>
    <w:multiLevelType w:val="multilevel"/>
    <w:tmpl w:val="7AC2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342102"/>
    <w:multiLevelType w:val="multilevel"/>
    <w:tmpl w:val="EF9C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E00644"/>
    <w:multiLevelType w:val="multilevel"/>
    <w:tmpl w:val="37B20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9A15EF"/>
    <w:multiLevelType w:val="multilevel"/>
    <w:tmpl w:val="5E9C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986150"/>
    <w:multiLevelType w:val="multilevel"/>
    <w:tmpl w:val="0428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1F0D86"/>
    <w:multiLevelType w:val="multilevel"/>
    <w:tmpl w:val="F9DE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4E187B"/>
    <w:multiLevelType w:val="multilevel"/>
    <w:tmpl w:val="B6742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3631C2"/>
    <w:multiLevelType w:val="multilevel"/>
    <w:tmpl w:val="1A2C5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A0081C"/>
    <w:multiLevelType w:val="multilevel"/>
    <w:tmpl w:val="AA66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F53C2D"/>
    <w:multiLevelType w:val="multilevel"/>
    <w:tmpl w:val="B6DCB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0E770F"/>
    <w:multiLevelType w:val="multilevel"/>
    <w:tmpl w:val="7706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A14B71"/>
    <w:multiLevelType w:val="multilevel"/>
    <w:tmpl w:val="EC02C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2C4375"/>
    <w:multiLevelType w:val="multilevel"/>
    <w:tmpl w:val="6868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2A5D7B"/>
    <w:multiLevelType w:val="multilevel"/>
    <w:tmpl w:val="EF402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B2193D"/>
    <w:multiLevelType w:val="multilevel"/>
    <w:tmpl w:val="EFAC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C72E3E"/>
    <w:multiLevelType w:val="multilevel"/>
    <w:tmpl w:val="8F56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69676E"/>
    <w:multiLevelType w:val="multilevel"/>
    <w:tmpl w:val="88165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D5095B"/>
    <w:multiLevelType w:val="multilevel"/>
    <w:tmpl w:val="2F80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302530"/>
    <w:multiLevelType w:val="multilevel"/>
    <w:tmpl w:val="D4B4B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ADA7696"/>
    <w:multiLevelType w:val="multilevel"/>
    <w:tmpl w:val="3312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9A72EB"/>
    <w:multiLevelType w:val="multilevel"/>
    <w:tmpl w:val="031C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6E06D8"/>
    <w:multiLevelType w:val="multilevel"/>
    <w:tmpl w:val="75D87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7722F9"/>
    <w:multiLevelType w:val="multilevel"/>
    <w:tmpl w:val="C1709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9B12FF"/>
    <w:multiLevelType w:val="multilevel"/>
    <w:tmpl w:val="E2AE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6F6248"/>
    <w:multiLevelType w:val="multilevel"/>
    <w:tmpl w:val="409AA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E163D8"/>
    <w:multiLevelType w:val="multilevel"/>
    <w:tmpl w:val="28DC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3620D1"/>
    <w:multiLevelType w:val="multilevel"/>
    <w:tmpl w:val="6A06F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0A4B30"/>
    <w:multiLevelType w:val="multilevel"/>
    <w:tmpl w:val="697E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A57DF7"/>
    <w:multiLevelType w:val="multilevel"/>
    <w:tmpl w:val="89B45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417A6B"/>
    <w:multiLevelType w:val="multilevel"/>
    <w:tmpl w:val="519A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8947A8"/>
    <w:multiLevelType w:val="multilevel"/>
    <w:tmpl w:val="71EE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CE0F22"/>
    <w:multiLevelType w:val="multilevel"/>
    <w:tmpl w:val="80E66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EE6CF8"/>
    <w:multiLevelType w:val="multilevel"/>
    <w:tmpl w:val="6CC68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7543EC"/>
    <w:multiLevelType w:val="multilevel"/>
    <w:tmpl w:val="04487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361C6E"/>
    <w:multiLevelType w:val="multilevel"/>
    <w:tmpl w:val="B53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3C2C60"/>
    <w:multiLevelType w:val="multilevel"/>
    <w:tmpl w:val="1E7C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5503B0"/>
    <w:multiLevelType w:val="multilevel"/>
    <w:tmpl w:val="70AE2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A832F6"/>
    <w:multiLevelType w:val="multilevel"/>
    <w:tmpl w:val="9E2EB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547A91"/>
    <w:multiLevelType w:val="multilevel"/>
    <w:tmpl w:val="D2D4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1D58ED"/>
    <w:multiLevelType w:val="multilevel"/>
    <w:tmpl w:val="9260F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2B128FC"/>
    <w:multiLevelType w:val="multilevel"/>
    <w:tmpl w:val="1858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6F0BA7"/>
    <w:multiLevelType w:val="multilevel"/>
    <w:tmpl w:val="4DCA9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304A51"/>
    <w:multiLevelType w:val="multilevel"/>
    <w:tmpl w:val="B7244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6400A62"/>
    <w:multiLevelType w:val="multilevel"/>
    <w:tmpl w:val="1CD0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AD668A"/>
    <w:multiLevelType w:val="multilevel"/>
    <w:tmpl w:val="3338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07601D"/>
    <w:multiLevelType w:val="multilevel"/>
    <w:tmpl w:val="221C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8404AE9"/>
    <w:multiLevelType w:val="multilevel"/>
    <w:tmpl w:val="03B0D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95146CC"/>
    <w:multiLevelType w:val="multilevel"/>
    <w:tmpl w:val="8DE65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A497B1C"/>
    <w:multiLevelType w:val="multilevel"/>
    <w:tmpl w:val="710C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604FA9"/>
    <w:multiLevelType w:val="multilevel"/>
    <w:tmpl w:val="B9824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4951F2"/>
    <w:multiLevelType w:val="multilevel"/>
    <w:tmpl w:val="FE5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EF7E41"/>
    <w:multiLevelType w:val="multilevel"/>
    <w:tmpl w:val="984C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5E5200"/>
    <w:multiLevelType w:val="multilevel"/>
    <w:tmpl w:val="15468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AD4AFE"/>
    <w:multiLevelType w:val="multilevel"/>
    <w:tmpl w:val="83EC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6E7C56"/>
    <w:multiLevelType w:val="multilevel"/>
    <w:tmpl w:val="663EB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2CD2E90"/>
    <w:multiLevelType w:val="multilevel"/>
    <w:tmpl w:val="F01A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EF2D12"/>
    <w:multiLevelType w:val="multilevel"/>
    <w:tmpl w:val="8C3A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3FF67F7"/>
    <w:multiLevelType w:val="multilevel"/>
    <w:tmpl w:val="975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073CF9"/>
    <w:multiLevelType w:val="multilevel"/>
    <w:tmpl w:val="D836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45D07DE"/>
    <w:multiLevelType w:val="multilevel"/>
    <w:tmpl w:val="F9ACC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163C7C"/>
    <w:multiLevelType w:val="multilevel"/>
    <w:tmpl w:val="3084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6115599"/>
    <w:multiLevelType w:val="multilevel"/>
    <w:tmpl w:val="23945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71E3EED"/>
    <w:multiLevelType w:val="multilevel"/>
    <w:tmpl w:val="A1409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A8A751B"/>
    <w:multiLevelType w:val="multilevel"/>
    <w:tmpl w:val="C7048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ABE4F73"/>
    <w:multiLevelType w:val="multilevel"/>
    <w:tmpl w:val="872AC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295D47"/>
    <w:multiLevelType w:val="multilevel"/>
    <w:tmpl w:val="89AAC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B9F6ED2"/>
    <w:multiLevelType w:val="multilevel"/>
    <w:tmpl w:val="97E2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CC51E6C"/>
    <w:multiLevelType w:val="multilevel"/>
    <w:tmpl w:val="83EA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DB80B91"/>
    <w:multiLevelType w:val="multilevel"/>
    <w:tmpl w:val="B174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FE15D1C"/>
    <w:multiLevelType w:val="multilevel"/>
    <w:tmpl w:val="8EF2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4A142E"/>
    <w:multiLevelType w:val="multilevel"/>
    <w:tmpl w:val="DFE6F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64D2DD5"/>
    <w:multiLevelType w:val="multilevel"/>
    <w:tmpl w:val="E50E0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6A44881"/>
    <w:multiLevelType w:val="multilevel"/>
    <w:tmpl w:val="6964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872FFF"/>
    <w:multiLevelType w:val="multilevel"/>
    <w:tmpl w:val="0C68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8E70847"/>
    <w:multiLevelType w:val="multilevel"/>
    <w:tmpl w:val="9998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97372B6"/>
    <w:multiLevelType w:val="multilevel"/>
    <w:tmpl w:val="0480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A7355C3"/>
    <w:multiLevelType w:val="multilevel"/>
    <w:tmpl w:val="B4362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D725439"/>
    <w:multiLevelType w:val="multilevel"/>
    <w:tmpl w:val="BFE4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F0664AC"/>
    <w:multiLevelType w:val="multilevel"/>
    <w:tmpl w:val="D0725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F292629"/>
    <w:multiLevelType w:val="multilevel"/>
    <w:tmpl w:val="49640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0199160">
    <w:abstractNumId w:val="8"/>
  </w:num>
  <w:num w:numId="2" w16cid:durableId="1191071356">
    <w:abstractNumId w:val="6"/>
  </w:num>
  <w:num w:numId="3" w16cid:durableId="2072272205">
    <w:abstractNumId w:val="5"/>
  </w:num>
  <w:num w:numId="4" w16cid:durableId="589777295">
    <w:abstractNumId w:val="4"/>
  </w:num>
  <w:num w:numId="5" w16cid:durableId="47849779">
    <w:abstractNumId w:val="7"/>
  </w:num>
  <w:num w:numId="6" w16cid:durableId="776367626">
    <w:abstractNumId w:val="3"/>
  </w:num>
  <w:num w:numId="7" w16cid:durableId="174391370">
    <w:abstractNumId w:val="2"/>
  </w:num>
  <w:num w:numId="8" w16cid:durableId="1375033616">
    <w:abstractNumId w:val="1"/>
  </w:num>
  <w:num w:numId="9" w16cid:durableId="2047564516">
    <w:abstractNumId w:val="0"/>
  </w:num>
  <w:num w:numId="10" w16cid:durableId="2105300137">
    <w:abstractNumId w:val="105"/>
  </w:num>
  <w:num w:numId="11" w16cid:durableId="1297374771">
    <w:abstractNumId w:val="31"/>
  </w:num>
  <w:num w:numId="12" w16cid:durableId="1384787915">
    <w:abstractNumId w:val="20"/>
  </w:num>
  <w:num w:numId="13" w16cid:durableId="1538809189">
    <w:abstractNumId w:val="57"/>
  </w:num>
  <w:num w:numId="14" w16cid:durableId="1176731084">
    <w:abstractNumId w:val="55"/>
  </w:num>
  <w:num w:numId="15" w16cid:durableId="1310281021">
    <w:abstractNumId w:val="71"/>
  </w:num>
  <w:num w:numId="16" w16cid:durableId="261497462">
    <w:abstractNumId w:val="70"/>
  </w:num>
  <w:num w:numId="17" w16cid:durableId="227425100">
    <w:abstractNumId w:val="60"/>
  </w:num>
  <w:num w:numId="18" w16cid:durableId="1049837045">
    <w:abstractNumId w:val="100"/>
  </w:num>
  <w:num w:numId="19" w16cid:durableId="1854883046">
    <w:abstractNumId w:val="61"/>
  </w:num>
  <w:num w:numId="20" w16cid:durableId="1615478841">
    <w:abstractNumId w:val="26"/>
  </w:num>
  <w:num w:numId="21" w16cid:durableId="1619604345">
    <w:abstractNumId w:val="18"/>
  </w:num>
  <w:num w:numId="22" w16cid:durableId="834421396">
    <w:abstractNumId w:val="88"/>
  </w:num>
  <w:num w:numId="23" w16cid:durableId="687102776">
    <w:abstractNumId w:val="96"/>
  </w:num>
  <w:num w:numId="24" w16cid:durableId="1226382105">
    <w:abstractNumId w:val="46"/>
  </w:num>
  <w:num w:numId="25" w16cid:durableId="1292395728">
    <w:abstractNumId w:val="68"/>
  </w:num>
  <w:num w:numId="26" w16cid:durableId="1998143585">
    <w:abstractNumId w:val="45"/>
  </w:num>
  <w:num w:numId="27" w16cid:durableId="1765880121">
    <w:abstractNumId w:val="24"/>
  </w:num>
  <w:num w:numId="28" w16cid:durableId="1043285572">
    <w:abstractNumId w:val="19"/>
  </w:num>
  <w:num w:numId="29" w16cid:durableId="1141508267">
    <w:abstractNumId w:val="56"/>
  </w:num>
  <w:num w:numId="30" w16cid:durableId="869534833">
    <w:abstractNumId w:val="47"/>
  </w:num>
  <w:num w:numId="31" w16cid:durableId="1752658711">
    <w:abstractNumId w:val="81"/>
  </w:num>
  <w:num w:numId="32" w16cid:durableId="1238904218">
    <w:abstractNumId w:val="103"/>
  </w:num>
  <w:num w:numId="33" w16cid:durableId="1430196084">
    <w:abstractNumId w:val="43"/>
  </w:num>
  <w:num w:numId="34" w16cid:durableId="226847153">
    <w:abstractNumId w:val="99"/>
  </w:num>
  <w:num w:numId="35" w16cid:durableId="1733506908">
    <w:abstractNumId w:val="13"/>
  </w:num>
  <w:num w:numId="36" w16cid:durableId="1981691054">
    <w:abstractNumId w:val="97"/>
  </w:num>
  <w:num w:numId="37" w16cid:durableId="445393636">
    <w:abstractNumId w:val="48"/>
  </w:num>
  <w:num w:numId="38" w16cid:durableId="1642686966">
    <w:abstractNumId w:val="39"/>
  </w:num>
  <w:num w:numId="39" w16cid:durableId="1211456440">
    <w:abstractNumId w:val="73"/>
  </w:num>
  <w:num w:numId="40" w16cid:durableId="208959300">
    <w:abstractNumId w:val="80"/>
  </w:num>
  <w:num w:numId="41" w16cid:durableId="756560029">
    <w:abstractNumId w:val="35"/>
  </w:num>
  <w:num w:numId="42" w16cid:durableId="705448011">
    <w:abstractNumId w:val="34"/>
  </w:num>
  <w:num w:numId="43" w16cid:durableId="1838376332">
    <w:abstractNumId w:val="32"/>
  </w:num>
  <w:num w:numId="44" w16cid:durableId="902062996">
    <w:abstractNumId w:val="101"/>
  </w:num>
  <w:num w:numId="45" w16cid:durableId="1974672204">
    <w:abstractNumId w:val="23"/>
  </w:num>
  <w:num w:numId="46" w16cid:durableId="1125737814">
    <w:abstractNumId w:val="10"/>
  </w:num>
  <w:num w:numId="47" w16cid:durableId="1941445936">
    <w:abstractNumId w:val="86"/>
  </w:num>
  <w:num w:numId="48" w16cid:durableId="473332247">
    <w:abstractNumId w:val="78"/>
  </w:num>
  <w:num w:numId="49" w16cid:durableId="287666020">
    <w:abstractNumId w:val="33"/>
  </w:num>
  <w:num w:numId="50" w16cid:durableId="636254845">
    <w:abstractNumId w:val="54"/>
  </w:num>
  <w:num w:numId="51" w16cid:durableId="241917882">
    <w:abstractNumId w:val="66"/>
  </w:num>
  <w:num w:numId="52" w16cid:durableId="274752128">
    <w:abstractNumId w:val="87"/>
  </w:num>
  <w:num w:numId="53" w16cid:durableId="1075474701">
    <w:abstractNumId w:val="16"/>
  </w:num>
  <w:num w:numId="54" w16cid:durableId="610433264">
    <w:abstractNumId w:val="72"/>
  </w:num>
  <w:num w:numId="55" w16cid:durableId="1911959378">
    <w:abstractNumId w:val="63"/>
  </w:num>
  <w:num w:numId="56" w16cid:durableId="1540045904">
    <w:abstractNumId w:val="28"/>
  </w:num>
  <w:num w:numId="57" w16cid:durableId="1521703858">
    <w:abstractNumId w:val="25"/>
  </w:num>
  <w:num w:numId="58" w16cid:durableId="1194921786">
    <w:abstractNumId w:val="9"/>
  </w:num>
  <w:num w:numId="59" w16cid:durableId="359354993">
    <w:abstractNumId w:val="58"/>
  </w:num>
  <w:num w:numId="60" w16cid:durableId="1209759679">
    <w:abstractNumId w:val="21"/>
  </w:num>
  <w:num w:numId="61" w16cid:durableId="1357460799">
    <w:abstractNumId w:val="37"/>
  </w:num>
  <w:num w:numId="62" w16cid:durableId="434374108">
    <w:abstractNumId w:val="85"/>
  </w:num>
  <w:num w:numId="63" w16cid:durableId="1893496041">
    <w:abstractNumId w:val="93"/>
  </w:num>
  <w:num w:numId="64" w16cid:durableId="1353799324">
    <w:abstractNumId w:val="22"/>
  </w:num>
  <w:num w:numId="65" w16cid:durableId="391929057">
    <w:abstractNumId w:val="74"/>
  </w:num>
  <w:num w:numId="66" w16cid:durableId="2008094566">
    <w:abstractNumId w:val="104"/>
  </w:num>
  <w:num w:numId="67" w16cid:durableId="1245140499">
    <w:abstractNumId w:val="77"/>
  </w:num>
  <w:num w:numId="68" w16cid:durableId="276716953">
    <w:abstractNumId w:val="44"/>
  </w:num>
  <w:num w:numId="69" w16cid:durableId="2105104033">
    <w:abstractNumId w:val="15"/>
  </w:num>
  <w:num w:numId="70" w16cid:durableId="1584799348">
    <w:abstractNumId w:val="29"/>
  </w:num>
  <w:num w:numId="71" w16cid:durableId="351152723">
    <w:abstractNumId w:val="12"/>
  </w:num>
  <w:num w:numId="72" w16cid:durableId="1633097727">
    <w:abstractNumId w:val="79"/>
  </w:num>
  <w:num w:numId="73" w16cid:durableId="985937146">
    <w:abstractNumId w:val="49"/>
  </w:num>
  <w:num w:numId="74" w16cid:durableId="1541939547">
    <w:abstractNumId w:val="14"/>
  </w:num>
  <w:num w:numId="75" w16cid:durableId="768429335">
    <w:abstractNumId w:val="91"/>
  </w:num>
  <w:num w:numId="76" w16cid:durableId="1911848226">
    <w:abstractNumId w:val="27"/>
  </w:num>
  <w:num w:numId="77" w16cid:durableId="1445229254">
    <w:abstractNumId w:val="50"/>
  </w:num>
  <w:num w:numId="78" w16cid:durableId="1000308362">
    <w:abstractNumId w:val="92"/>
  </w:num>
  <w:num w:numId="79" w16cid:durableId="1637370849">
    <w:abstractNumId w:val="65"/>
  </w:num>
  <w:num w:numId="80" w16cid:durableId="1476989314">
    <w:abstractNumId w:val="42"/>
  </w:num>
  <w:num w:numId="81" w16cid:durableId="1422290346">
    <w:abstractNumId w:val="90"/>
  </w:num>
  <w:num w:numId="82" w16cid:durableId="2048093028">
    <w:abstractNumId w:val="95"/>
  </w:num>
  <w:num w:numId="83" w16cid:durableId="547379757">
    <w:abstractNumId w:val="36"/>
  </w:num>
  <w:num w:numId="84" w16cid:durableId="225147673">
    <w:abstractNumId w:val="75"/>
  </w:num>
  <w:num w:numId="85" w16cid:durableId="609121233">
    <w:abstractNumId w:val="52"/>
  </w:num>
  <w:num w:numId="86" w16cid:durableId="1794905357">
    <w:abstractNumId w:val="98"/>
  </w:num>
  <w:num w:numId="87" w16cid:durableId="840850441">
    <w:abstractNumId w:val="59"/>
  </w:num>
  <w:num w:numId="88" w16cid:durableId="69349583">
    <w:abstractNumId w:val="94"/>
  </w:num>
  <w:num w:numId="89" w16cid:durableId="1418944940">
    <w:abstractNumId w:val="30"/>
  </w:num>
  <w:num w:numId="90" w16cid:durableId="1198860629">
    <w:abstractNumId w:val="67"/>
  </w:num>
  <w:num w:numId="91" w16cid:durableId="1950624292">
    <w:abstractNumId w:val="62"/>
  </w:num>
  <w:num w:numId="92" w16cid:durableId="842283045">
    <w:abstractNumId w:val="89"/>
  </w:num>
  <w:num w:numId="93" w16cid:durableId="1119491748">
    <w:abstractNumId w:val="69"/>
  </w:num>
  <w:num w:numId="94" w16cid:durableId="1432892641">
    <w:abstractNumId w:val="53"/>
  </w:num>
  <w:num w:numId="95" w16cid:durableId="1751077593">
    <w:abstractNumId w:val="38"/>
  </w:num>
  <w:num w:numId="96" w16cid:durableId="493254183">
    <w:abstractNumId w:val="64"/>
  </w:num>
  <w:num w:numId="97" w16cid:durableId="1025711715">
    <w:abstractNumId w:val="40"/>
  </w:num>
  <w:num w:numId="98" w16cid:durableId="132715892">
    <w:abstractNumId w:val="41"/>
  </w:num>
  <w:num w:numId="99" w16cid:durableId="2090423729">
    <w:abstractNumId w:val="83"/>
  </w:num>
  <w:num w:numId="100" w16cid:durableId="146022323">
    <w:abstractNumId w:val="51"/>
  </w:num>
  <w:num w:numId="101" w16cid:durableId="1230337752">
    <w:abstractNumId w:val="17"/>
  </w:num>
  <w:num w:numId="102" w16cid:durableId="455608713">
    <w:abstractNumId w:val="84"/>
  </w:num>
  <w:num w:numId="103" w16cid:durableId="768694148">
    <w:abstractNumId w:val="11"/>
  </w:num>
  <w:num w:numId="104" w16cid:durableId="128280992">
    <w:abstractNumId w:val="102"/>
  </w:num>
  <w:num w:numId="105" w16cid:durableId="260649866">
    <w:abstractNumId w:val="76"/>
  </w:num>
  <w:num w:numId="106" w16cid:durableId="717702295">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4D88"/>
    <w:rsid w:val="0006063C"/>
    <w:rsid w:val="0015074B"/>
    <w:rsid w:val="0029639D"/>
    <w:rsid w:val="00326F90"/>
    <w:rsid w:val="00447BA5"/>
    <w:rsid w:val="006B59AB"/>
    <w:rsid w:val="00871DF3"/>
    <w:rsid w:val="009D1560"/>
    <w:rsid w:val="00AA1D8D"/>
    <w:rsid w:val="00B47730"/>
    <w:rsid w:val="00B654A3"/>
    <w:rsid w:val="00BB4D0B"/>
    <w:rsid w:val="00BD542C"/>
    <w:rsid w:val="00C8485F"/>
    <w:rsid w:val="00CB0664"/>
    <w:rsid w:val="00F528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341821"/>
  <w14:defaultImageDpi w14:val="300"/>
  <w15:docId w15:val="{EFDD185C-AD52-454D-8D5F-D9B81A3FE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42155">
      <w:bodyDiv w:val="1"/>
      <w:marLeft w:val="0"/>
      <w:marRight w:val="0"/>
      <w:marTop w:val="0"/>
      <w:marBottom w:val="0"/>
      <w:divBdr>
        <w:top w:val="none" w:sz="0" w:space="0" w:color="auto"/>
        <w:left w:val="none" w:sz="0" w:space="0" w:color="auto"/>
        <w:bottom w:val="none" w:sz="0" w:space="0" w:color="auto"/>
        <w:right w:val="none" w:sz="0" w:space="0" w:color="auto"/>
      </w:divBdr>
    </w:div>
    <w:div w:id="168953717">
      <w:bodyDiv w:val="1"/>
      <w:marLeft w:val="0"/>
      <w:marRight w:val="0"/>
      <w:marTop w:val="0"/>
      <w:marBottom w:val="0"/>
      <w:divBdr>
        <w:top w:val="none" w:sz="0" w:space="0" w:color="auto"/>
        <w:left w:val="none" w:sz="0" w:space="0" w:color="auto"/>
        <w:bottom w:val="none" w:sz="0" w:space="0" w:color="auto"/>
        <w:right w:val="none" w:sz="0" w:space="0" w:color="auto"/>
      </w:divBdr>
    </w:div>
    <w:div w:id="244847356">
      <w:bodyDiv w:val="1"/>
      <w:marLeft w:val="0"/>
      <w:marRight w:val="0"/>
      <w:marTop w:val="0"/>
      <w:marBottom w:val="0"/>
      <w:divBdr>
        <w:top w:val="none" w:sz="0" w:space="0" w:color="auto"/>
        <w:left w:val="none" w:sz="0" w:space="0" w:color="auto"/>
        <w:bottom w:val="none" w:sz="0" w:space="0" w:color="auto"/>
        <w:right w:val="none" w:sz="0" w:space="0" w:color="auto"/>
      </w:divBdr>
    </w:div>
    <w:div w:id="318584474">
      <w:bodyDiv w:val="1"/>
      <w:marLeft w:val="0"/>
      <w:marRight w:val="0"/>
      <w:marTop w:val="0"/>
      <w:marBottom w:val="0"/>
      <w:divBdr>
        <w:top w:val="none" w:sz="0" w:space="0" w:color="auto"/>
        <w:left w:val="none" w:sz="0" w:space="0" w:color="auto"/>
        <w:bottom w:val="none" w:sz="0" w:space="0" w:color="auto"/>
        <w:right w:val="none" w:sz="0" w:space="0" w:color="auto"/>
      </w:divBdr>
    </w:div>
    <w:div w:id="494807287">
      <w:bodyDiv w:val="1"/>
      <w:marLeft w:val="0"/>
      <w:marRight w:val="0"/>
      <w:marTop w:val="0"/>
      <w:marBottom w:val="0"/>
      <w:divBdr>
        <w:top w:val="none" w:sz="0" w:space="0" w:color="auto"/>
        <w:left w:val="none" w:sz="0" w:space="0" w:color="auto"/>
        <w:bottom w:val="none" w:sz="0" w:space="0" w:color="auto"/>
        <w:right w:val="none" w:sz="0" w:space="0" w:color="auto"/>
      </w:divBdr>
    </w:div>
    <w:div w:id="545526918">
      <w:bodyDiv w:val="1"/>
      <w:marLeft w:val="0"/>
      <w:marRight w:val="0"/>
      <w:marTop w:val="0"/>
      <w:marBottom w:val="0"/>
      <w:divBdr>
        <w:top w:val="none" w:sz="0" w:space="0" w:color="auto"/>
        <w:left w:val="none" w:sz="0" w:space="0" w:color="auto"/>
        <w:bottom w:val="none" w:sz="0" w:space="0" w:color="auto"/>
        <w:right w:val="none" w:sz="0" w:space="0" w:color="auto"/>
      </w:divBdr>
    </w:div>
    <w:div w:id="600845958">
      <w:bodyDiv w:val="1"/>
      <w:marLeft w:val="0"/>
      <w:marRight w:val="0"/>
      <w:marTop w:val="0"/>
      <w:marBottom w:val="0"/>
      <w:divBdr>
        <w:top w:val="none" w:sz="0" w:space="0" w:color="auto"/>
        <w:left w:val="none" w:sz="0" w:space="0" w:color="auto"/>
        <w:bottom w:val="none" w:sz="0" w:space="0" w:color="auto"/>
        <w:right w:val="none" w:sz="0" w:space="0" w:color="auto"/>
      </w:divBdr>
    </w:div>
    <w:div w:id="623119277">
      <w:bodyDiv w:val="1"/>
      <w:marLeft w:val="0"/>
      <w:marRight w:val="0"/>
      <w:marTop w:val="0"/>
      <w:marBottom w:val="0"/>
      <w:divBdr>
        <w:top w:val="none" w:sz="0" w:space="0" w:color="auto"/>
        <w:left w:val="none" w:sz="0" w:space="0" w:color="auto"/>
        <w:bottom w:val="none" w:sz="0" w:space="0" w:color="auto"/>
        <w:right w:val="none" w:sz="0" w:space="0" w:color="auto"/>
      </w:divBdr>
    </w:div>
    <w:div w:id="643389797">
      <w:bodyDiv w:val="1"/>
      <w:marLeft w:val="0"/>
      <w:marRight w:val="0"/>
      <w:marTop w:val="0"/>
      <w:marBottom w:val="0"/>
      <w:divBdr>
        <w:top w:val="none" w:sz="0" w:space="0" w:color="auto"/>
        <w:left w:val="none" w:sz="0" w:space="0" w:color="auto"/>
        <w:bottom w:val="none" w:sz="0" w:space="0" w:color="auto"/>
        <w:right w:val="none" w:sz="0" w:space="0" w:color="auto"/>
      </w:divBdr>
      <w:divsChild>
        <w:div w:id="2064400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283688">
      <w:bodyDiv w:val="1"/>
      <w:marLeft w:val="0"/>
      <w:marRight w:val="0"/>
      <w:marTop w:val="0"/>
      <w:marBottom w:val="0"/>
      <w:divBdr>
        <w:top w:val="none" w:sz="0" w:space="0" w:color="auto"/>
        <w:left w:val="none" w:sz="0" w:space="0" w:color="auto"/>
        <w:bottom w:val="none" w:sz="0" w:space="0" w:color="auto"/>
        <w:right w:val="none" w:sz="0" w:space="0" w:color="auto"/>
      </w:divBdr>
    </w:div>
    <w:div w:id="815292922">
      <w:bodyDiv w:val="1"/>
      <w:marLeft w:val="0"/>
      <w:marRight w:val="0"/>
      <w:marTop w:val="0"/>
      <w:marBottom w:val="0"/>
      <w:divBdr>
        <w:top w:val="none" w:sz="0" w:space="0" w:color="auto"/>
        <w:left w:val="none" w:sz="0" w:space="0" w:color="auto"/>
        <w:bottom w:val="none" w:sz="0" w:space="0" w:color="auto"/>
        <w:right w:val="none" w:sz="0" w:space="0" w:color="auto"/>
      </w:divBdr>
    </w:div>
    <w:div w:id="944117022">
      <w:bodyDiv w:val="1"/>
      <w:marLeft w:val="0"/>
      <w:marRight w:val="0"/>
      <w:marTop w:val="0"/>
      <w:marBottom w:val="0"/>
      <w:divBdr>
        <w:top w:val="none" w:sz="0" w:space="0" w:color="auto"/>
        <w:left w:val="none" w:sz="0" w:space="0" w:color="auto"/>
        <w:bottom w:val="none" w:sz="0" w:space="0" w:color="auto"/>
        <w:right w:val="none" w:sz="0" w:space="0" w:color="auto"/>
      </w:divBdr>
    </w:div>
    <w:div w:id="948781756">
      <w:bodyDiv w:val="1"/>
      <w:marLeft w:val="0"/>
      <w:marRight w:val="0"/>
      <w:marTop w:val="0"/>
      <w:marBottom w:val="0"/>
      <w:divBdr>
        <w:top w:val="none" w:sz="0" w:space="0" w:color="auto"/>
        <w:left w:val="none" w:sz="0" w:space="0" w:color="auto"/>
        <w:bottom w:val="none" w:sz="0" w:space="0" w:color="auto"/>
        <w:right w:val="none" w:sz="0" w:space="0" w:color="auto"/>
      </w:divBdr>
    </w:div>
    <w:div w:id="949165738">
      <w:bodyDiv w:val="1"/>
      <w:marLeft w:val="0"/>
      <w:marRight w:val="0"/>
      <w:marTop w:val="0"/>
      <w:marBottom w:val="0"/>
      <w:divBdr>
        <w:top w:val="none" w:sz="0" w:space="0" w:color="auto"/>
        <w:left w:val="none" w:sz="0" w:space="0" w:color="auto"/>
        <w:bottom w:val="none" w:sz="0" w:space="0" w:color="auto"/>
        <w:right w:val="none" w:sz="0" w:space="0" w:color="auto"/>
      </w:divBdr>
      <w:divsChild>
        <w:div w:id="44318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87902">
      <w:bodyDiv w:val="1"/>
      <w:marLeft w:val="0"/>
      <w:marRight w:val="0"/>
      <w:marTop w:val="0"/>
      <w:marBottom w:val="0"/>
      <w:divBdr>
        <w:top w:val="none" w:sz="0" w:space="0" w:color="auto"/>
        <w:left w:val="none" w:sz="0" w:space="0" w:color="auto"/>
        <w:bottom w:val="none" w:sz="0" w:space="0" w:color="auto"/>
        <w:right w:val="none" w:sz="0" w:space="0" w:color="auto"/>
      </w:divBdr>
    </w:div>
    <w:div w:id="1072892630">
      <w:bodyDiv w:val="1"/>
      <w:marLeft w:val="0"/>
      <w:marRight w:val="0"/>
      <w:marTop w:val="0"/>
      <w:marBottom w:val="0"/>
      <w:divBdr>
        <w:top w:val="none" w:sz="0" w:space="0" w:color="auto"/>
        <w:left w:val="none" w:sz="0" w:space="0" w:color="auto"/>
        <w:bottom w:val="none" w:sz="0" w:space="0" w:color="auto"/>
        <w:right w:val="none" w:sz="0" w:space="0" w:color="auto"/>
      </w:divBdr>
    </w:div>
    <w:div w:id="1085109627">
      <w:bodyDiv w:val="1"/>
      <w:marLeft w:val="0"/>
      <w:marRight w:val="0"/>
      <w:marTop w:val="0"/>
      <w:marBottom w:val="0"/>
      <w:divBdr>
        <w:top w:val="none" w:sz="0" w:space="0" w:color="auto"/>
        <w:left w:val="none" w:sz="0" w:space="0" w:color="auto"/>
        <w:bottom w:val="none" w:sz="0" w:space="0" w:color="auto"/>
        <w:right w:val="none" w:sz="0" w:space="0" w:color="auto"/>
      </w:divBdr>
    </w:div>
    <w:div w:id="1139807000">
      <w:bodyDiv w:val="1"/>
      <w:marLeft w:val="0"/>
      <w:marRight w:val="0"/>
      <w:marTop w:val="0"/>
      <w:marBottom w:val="0"/>
      <w:divBdr>
        <w:top w:val="none" w:sz="0" w:space="0" w:color="auto"/>
        <w:left w:val="none" w:sz="0" w:space="0" w:color="auto"/>
        <w:bottom w:val="none" w:sz="0" w:space="0" w:color="auto"/>
        <w:right w:val="none" w:sz="0" w:space="0" w:color="auto"/>
      </w:divBdr>
    </w:div>
    <w:div w:id="1205216244">
      <w:bodyDiv w:val="1"/>
      <w:marLeft w:val="0"/>
      <w:marRight w:val="0"/>
      <w:marTop w:val="0"/>
      <w:marBottom w:val="0"/>
      <w:divBdr>
        <w:top w:val="none" w:sz="0" w:space="0" w:color="auto"/>
        <w:left w:val="none" w:sz="0" w:space="0" w:color="auto"/>
        <w:bottom w:val="none" w:sz="0" w:space="0" w:color="auto"/>
        <w:right w:val="none" w:sz="0" w:space="0" w:color="auto"/>
      </w:divBdr>
    </w:div>
    <w:div w:id="1253782640">
      <w:bodyDiv w:val="1"/>
      <w:marLeft w:val="0"/>
      <w:marRight w:val="0"/>
      <w:marTop w:val="0"/>
      <w:marBottom w:val="0"/>
      <w:divBdr>
        <w:top w:val="none" w:sz="0" w:space="0" w:color="auto"/>
        <w:left w:val="none" w:sz="0" w:space="0" w:color="auto"/>
        <w:bottom w:val="none" w:sz="0" w:space="0" w:color="auto"/>
        <w:right w:val="none" w:sz="0" w:space="0" w:color="auto"/>
      </w:divBdr>
    </w:div>
    <w:div w:id="1319962046">
      <w:bodyDiv w:val="1"/>
      <w:marLeft w:val="0"/>
      <w:marRight w:val="0"/>
      <w:marTop w:val="0"/>
      <w:marBottom w:val="0"/>
      <w:divBdr>
        <w:top w:val="none" w:sz="0" w:space="0" w:color="auto"/>
        <w:left w:val="none" w:sz="0" w:space="0" w:color="auto"/>
        <w:bottom w:val="none" w:sz="0" w:space="0" w:color="auto"/>
        <w:right w:val="none" w:sz="0" w:space="0" w:color="auto"/>
      </w:divBdr>
    </w:div>
    <w:div w:id="1473672277">
      <w:bodyDiv w:val="1"/>
      <w:marLeft w:val="0"/>
      <w:marRight w:val="0"/>
      <w:marTop w:val="0"/>
      <w:marBottom w:val="0"/>
      <w:divBdr>
        <w:top w:val="none" w:sz="0" w:space="0" w:color="auto"/>
        <w:left w:val="none" w:sz="0" w:space="0" w:color="auto"/>
        <w:bottom w:val="none" w:sz="0" w:space="0" w:color="auto"/>
        <w:right w:val="none" w:sz="0" w:space="0" w:color="auto"/>
      </w:divBdr>
      <w:divsChild>
        <w:div w:id="949355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257323">
      <w:bodyDiv w:val="1"/>
      <w:marLeft w:val="0"/>
      <w:marRight w:val="0"/>
      <w:marTop w:val="0"/>
      <w:marBottom w:val="0"/>
      <w:divBdr>
        <w:top w:val="none" w:sz="0" w:space="0" w:color="auto"/>
        <w:left w:val="none" w:sz="0" w:space="0" w:color="auto"/>
        <w:bottom w:val="none" w:sz="0" w:space="0" w:color="auto"/>
        <w:right w:val="none" w:sz="0" w:space="0" w:color="auto"/>
      </w:divBdr>
    </w:div>
    <w:div w:id="1499348496">
      <w:bodyDiv w:val="1"/>
      <w:marLeft w:val="0"/>
      <w:marRight w:val="0"/>
      <w:marTop w:val="0"/>
      <w:marBottom w:val="0"/>
      <w:divBdr>
        <w:top w:val="none" w:sz="0" w:space="0" w:color="auto"/>
        <w:left w:val="none" w:sz="0" w:space="0" w:color="auto"/>
        <w:bottom w:val="none" w:sz="0" w:space="0" w:color="auto"/>
        <w:right w:val="none" w:sz="0" w:space="0" w:color="auto"/>
      </w:divBdr>
    </w:div>
    <w:div w:id="1543863141">
      <w:bodyDiv w:val="1"/>
      <w:marLeft w:val="0"/>
      <w:marRight w:val="0"/>
      <w:marTop w:val="0"/>
      <w:marBottom w:val="0"/>
      <w:divBdr>
        <w:top w:val="none" w:sz="0" w:space="0" w:color="auto"/>
        <w:left w:val="none" w:sz="0" w:space="0" w:color="auto"/>
        <w:bottom w:val="none" w:sz="0" w:space="0" w:color="auto"/>
        <w:right w:val="none" w:sz="0" w:space="0" w:color="auto"/>
      </w:divBdr>
    </w:div>
    <w:div w:id="1594244740">
      <w:bodyDiv w:val="1"/>
      <w:marLeft w:val="0"/>
      <w:marRight w:val="0"/>
      <w:marTop w:val="0"/>
      <w:marBottom w:val="0"/>
      <w:divBdr>
        <w:top w:val="none" w:sz="0" w:space="0" w:color="auto"/>
        <w:left w:val="none" w:sz="0" w:space="0" w:color="auto"/>
        <w:bottom w:val="none" w:sz="0" w:space="0" w:color="auto"/>
        <w:right w:val="none" w:sz="0" w:space="0" w:color="auto"/>
      </w:divBdr>
    </w:div>
    <w:div w:id="1781341009">
      <w:bodyDiv w:val="1"/>
      <w:marLeft w:val="0"/>
      <w:marRight w:val="0"/>
      <w:marTop w:val="0"/>
      <w:marBottom w:val="0"/>
      <w:divBdr>
        <w:top w:val="none" w:sz="0" w:space="0" w:color="auto"/>
        <w:left w:val="none" w:sz="0" w:space="0" w:color="auto"/>
        <w:bottom w:val="none" w:sz="0" w:space="0" w:color="auto"/>
        <w:right w:val="none" w:sz="0" w:space="0" w:color="auto"/>
      </w:divBdr>
    </w:div>
    <w:div w:id="1851679344">
      <w:bodyDiv w:val="1"/>
      <w:marLeft w:val="0"/>
      <w:marRight w:val="0"/>
      <w:marTop w:val="0"/>
      <w:marBottom w:val="0"/>
      <w:divBdr>
        <w:top w:val="none" w:sz="0" w:space="0" w:color="auto"/>
        <w:left w:val="none" w:sz="0" w:space="0" w:color="auto"/>
        <w:bottom w:val="none" w:sz="0" w:space="0" w:color="auto"/>
        <w:right w:val="none" w:sz="0" w:space="0" w:color="auto"/>
      </w:divBdr>
      <w:divsChild>
        <w:div w:id="959803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848702">
      <w:bodyDiv w:val="1"/>
      <w:marLeft w:val="0"/>
      <w:marRight w:val="0"/>
      <w:marTop w:val="0"/>
      <w:marBottom w:val="0"/>
      <w:divBdr>
        <w:top w:val="none" w:sz="0" w:space="0" w:color="auto"/>
        <w:left w:val="none" w:sz="0" w:space="0" w:color="auto"/>
        <w:bottom w:val="none" w:sz="0" w:space="0" w:color="auto"/>
        <w:right w:val="none" w:sz="0" w:space="0" w:color="auto"/>
      </w:divBdr>
    </w:div>
    <w:div w:id="2003511276">
      <w:bodyDiv w:val="1"/>
      <w:marLeft w:val="0"/>
      <w:marRight w:val="0"/>
      <w:marTop w:val="0"/>
      <w:marBottom w:val="0"/>
      <w:divBdr>
        <w:top w:val="none" w:sz="0" w:space="0" w:color="auto"/>
        <w:left w:val="none" w:sz="0" w:space="0" w:color="auto"/>
        <w:bottom w:val="none" w:sz="0" w:space="0" w:color="auto"/>
        <w:right w:val="none" w:sz="0" w:space="0" w:color="auto"/>
      </w:divBdr>
    </w:div>
    <w:div w:id="2054186413">
      <w:bodyDiv w:val="1"/>
      <w:marLeft w:val="0"/>
      <w:marRight w:val="0"/>
      <w:marTop w:val="0"/>
      <w:marBottom w:val="0"/>
      <w:divBdr>
        <w:top w:val="none" w:sz="0" w:space="0" w:color="auto"/>
        <w:left w:val="none" w:sz="0" w:space="0" w:color="auto"/>
        <w:bottom w:val="none" w:sz="0" w:space="0" w:color="auto"/>
        <w:right w:val="none" w:sz="0" w:space="0" w:color="auto"/>
      </w:divBdr>
    </w:div>
    <w:div w:id="21203717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56</Pages>
  <Words>7158</Words>
  <Characters>40804</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47867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Manoharan Gurumurthy</cp:lastModifiedBy>
  <cp:revision>8</cp:revision>
  <dcterms:created xsi:type="dcterms:W3CDTF">2013-12-23T23:15:00Z</dcterms:created>
  <dcterms:modified xsi:type="dcterms:W3CDTF">2025-06-18T07:48:00Z</dcterms:modified>
  <cp:category/>
</cp:coreProperties>
</file>